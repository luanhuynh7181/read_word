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spacing w:line="600" w:lineRule="exact" w:before="160" w:after="160"/>
        <w:jc w:val="center"/>
      </w:pPr>
      <w:r>
        <w:rPr>
          <w:rFonts w:ascii="Arial" w:hAnsi="Arial" w:eastAsia="Arial"/>
          <w:color w:val="C00000"/>
          <w:sz w:val="42"/>
        </w:rPr>
        <w:t>ĐỀ SỐ 1</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vAlign w:val="center"/>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vAlign w:val="center"/>
            <w:tcMar>
              <w:left w:w="200" w:type="dxa"/>
              <w:right w:w="200" w:type="dxa"/>
            </w:tcMar>
          </w:tcPr>
          <w:p>
            <w:pPr>
              <w:spacing w:line="340" w:lineRule="exact" w:before="300" w:after="300"/>
              <w:jc w:val="left"/>
            </w:pPr>
            <w:r>
              <w:rPr>
                <w:rFonts w:ascii="Times New Roman" w:hAnsi="Times New Roman" w:eastAsia="Times New Roman"/>
                <w:b/>
                <w:color w:val="000000"/>
                <w:sz w:val="28"/>
              </w:rPr>
              <w:t>Số nguyên tố lớn nhất</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val="0"/>
                <w:color w:val="000000"/>
                <w:sz w:val="28"/>
              </w:rPr>
              <w:t>Ex_1_1</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val="0"/>
                <w:color w:val="000000"/>
                <w:sz w:val="28"/>
              </w:rPr>
              <w:t>0</w:t>
            </w:r>
          </w:p>
        </w:tc>
      </w:tr>
      <w:tr>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vAlign w:val="center"/>
            <w:tcMar>
              <w:left w:w="200" w:type="dxa"/>
              <w:right w:w="200" w:type="dxa"/>
            </w:tcMar>
          </w:tcPr>
          <w:p>
            <w:pPr>
              <w:spacing w:line="340" w:lineRule="exact" w:before="300" w:after="300"/>
              <w:jc w:val="left"/>
            </w:pPr>
            <w:r>
              <w:rPr>
                <w:rFonts w:ascii="Times New Roman" w:hAnsi="Times New Roman" w:eastAsia="Times New Roman"/>
                <w:b/>
                <w:color w:val="000000"/>
                <w:sz w:val="28"/>
              </w:rPr>
              <w:t>Sắp xếp số tăng dần trong chuỗi</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val="0"/>
                <w:color w:val="000000"/>
                <w:sz w:val="28"/>
              </w:rPr>
              <w:t>Ex_1_2</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val="0"/>
                <w:color w:val="000000"/>
                <w:sz w:val="28"/>
              </w:rPr>
              <w:t>0</w:t>
            </w:r>
          </w:p>
        </w:tc>
      </w:tr>
      <w:tr>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vAlign w:val="center"/>
            <w:tcMar>
              <w:left w:w="200" w:type="dxa"/>
              <w:right w:w="200" w:type="dxa"/>
            </w:tcMar>
          </w:tcPr>
          <w:p>
            <w:pPr>
              <w:spacing w:line="340" w:lineRule="exact" w:before="300" w:after="300"/>
              <w:jc w:val="left"/>
            </w:pPr>
            <w:r>
              <w:rPr>
                <w:rFonts w:ascii="Times New Roman" w:hAnsi="Times New Roman" w:eastAsia="Times New Roman"/>
                <w:b/>
                <w:color w:val="000000"/>
                <w:sz w:val="28"/>
              </w:rPr>
              <w:t>Đếm cặp có tổng bằng 0</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val="0"/>
                <w:color w:val="000000"/>
                <w:sz w:val="28"/>
              </w:rPr>
              <w:t>Ex_1_3</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val="0"/>
                <w:color w:val="000000"/>
                <w:sz w:val="28"/>
              </w:rPr>
              <w:t>0</w:t>
            </w:r>
          </w:p>
        </w:tc>
      </w:tr>
      <w:tr>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vAlign w:val="center"/>
            <w:tcMar>
              <w:left w:w="200" w:type="dxa"/>
              <w:right w:w="200" w:type="dxa"/>
            </w:tcMar>
          </w:tcPr>
          <w:p>
            <w:pPr>
              <w:spacing w:line="340" w:lineRule="exact" w:before="300" w:after="300"/>
              <w:jc w:val="left"/>
            </w:pPr>
            <w:r>
              <w:rPr>
                <w:rFonts w:ascii="Times New Roman" w:hAnsi="Times New Roman" w:eastAsia="Times New Roman"/>
                <w:b/>
                <w:color w:val="000000"/>
                <w:sz w:val="28"/>
              </w:rPr>
              <w:t>Thống kê số lượng từ trong xâu</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val="0"/>
                <w:color w:val="000000"/>
                <w:sz w:val="28"/>
              </w:rPr>
              <w:t>Ex_1_4</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val="0"/>
                <w:color w:val="000000"/>
                <w:sz w:val="28"/>
              </w:rPr>
              <w:t>0</w:t>
            </w:r>
          </w:p>
        </w:tc>
      </w:tr>
    </w:tbl>
    <w:p/>
    <w:p>
      <w:pPr>
        <w:pStyle w:val="Heading2"/>
        <w:spacing w:line="340" w:lineRule="exact" w:before="400" w:after="160"/>
        <w:jc w:val="left"/>
      </w:pPr>
      <w:r>
        <w:rPr>
          <w:rFonts w:ascii="Times New Roman" w:hAnsi="Times New Roman" w:eastAsia="Times New Roman"/>
          <w:b/>
          <w:color w:val="FF0000"/>
          <w:sz w:val="28"/>
        </w:rPr>
        <w:t>Bài 1: Số nguyên tố lớn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Cho dãy số nguyên (a1, a2, ... , an), 1 ≤n ≤ 10000; với mọi i sao cho ai ≤ </w:t>
      </w:r>
      <w:r>
        <w:rPr>
          <w:rFonts w:ascii="Times New Roman" w:hAnsi="Times New Roman" w:eastAsia="Times New Roman"/>
          <w:sz w:val="28"/>
        </w:rPr>
        <w:t>10</w:t>
      </w:r>
      <w:r>
        <w:rPr>
          <w:rFonts w:ascii="Times New Roman" w:hAnsi="Times New Roman" w:eastAsia="Times New Roman"/>
          <w:sz w:val="28"/>
          <w:vertAlign w:val="superscript"/>
        </w:rPr>
        <w:t>8</w:t>
      </w:r>
      <w:r>
        <w:rPr>
          <w:rFonts w:ascii="Times New Roman" w:hAnsi="Times New Roman" w:eastAsia="Times New Roman"/>
          <w:sz w:val="28"/>
        </w:rPr>
        <w:t>. Hãy tìm số nguyên tố lớn nhất trong dãy trên.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nhất chứa số nguyên dương 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n số nguyên a1, a2, ... , an.</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nhất ghi số nguyên tố lớn nhất.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ghi các chỉ số trong dãy mà giá trị của nó là số nguyên tố lớn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vAlign w:val="center"/>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2 4 5 7 9 7</w:t>
            </w:r>
          </w:p>
        </w:tc>
        <w:tc>
          <w:tcPr>
            <w:tcW w:type="dxa" w:w="4320"/>
            <w:tcW w:type="dxa" w:w="2880"/>
            <w:vAlign w:val="center"/>
            <w:tcMar>
              <w:left w:w="200" w:type="dxa"/>
              <w:right w:w="200" w:type="dxa"/>
            </w:tcMar>
          </w:tcPr>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4 6</w:t>
            </w:r>
          </w:p>
        </w:tc>
      </w:tr>
    </w:tbl>
    <w:p>
      <w:pPr>
        <w:pStyle w:val="Heading2"/>
        <w:spacing w:line="340" w:lineRule="exact" w:before="400" w:after="160"/>
        <w:jc w:val="left"/>
      </w:pPr>
      <w:r>
        <w:rPr>
          <w:rFonts w:ascii="Times New Roman" w:hAnsi="Times New Roman" w:eastAsia="Times New Roman"/>
          <w:b/>
          <w:color w:val="FF0000"/>
          <w:sz w:val="28"/>
        </w:rPr>
        <w:t>Bài 2: Sắp xếp số tăng dần trong chuỗi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Viết chương trình nhập vào 1 chuỗi ký tự có số. Sắp xếp các số trong chuỗi tăng dần và in chuỗi ra màn hình (Đề thi Tin học trẻ Thành phố Quy Nhơn năm</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2018)</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vAlign w:val="center"/>
            <w:tcMar>
              <w:left w:w="200" w:type="dxa"/>
              <w:right w:w="200" w:type="dxa"/>
            </w:tcMar>
          </w:tcPr>
          <w:p>
            <w:pPr>
              <w:spacing w:line="340" w:lineRule="exact" w:before="160" w:after="160"/>
              <w:jc w:val="left"/>
            </w:pPr>
            <w:r>
              <w:rPr>
                <w:rFonts w:ascii="Times New Roman" w:hAnsi="Times New Roman" w:eastAsia="Times New Roman"/>
                <w:sz w:val="28"/>
              </w:rPr>
              <w:t>a3b2c1</w:t>
            </w:r>
          </w:p>
        </w:tc>
        <w:tc>
          <w:tcPr>
            <w:tcW w:type="dxa" w:w="4320"/>
            <w:tcW w:type="dxa" w:w="2880"/>
            <w:vAlign w:val="center"/>
            <w:tcMar>
              <w:left w:w="200" w:type="dxa"/>
              <w:right w:w="200" w:type="dxa"/>
            </w:tcMar>
          </w:tcPr>
          <w:p>
            <w:pPr>
              <w:spacing w:line="340" w:lineRule="exact" w:before="160" w:after="160"/>
              <w:jc w:val="left"/>
            </w:pPr>
            <w:r>
              <w:rPr>
                <w:rFonts w:ascii="Times New Roman" w:hAnsi="Times New Roman" w:eastAsia="Times New Roman"/>
                <w:sz w:val="28"/>
              </w:rPr>
              <w:t>a1b2c3</w:t>
            </w:r>
          </w:p>
        </w:tc>
      </w:tr>
    </w:tbl>
    <w:p>
      <w:pPr>
        <w:pStyle w:val="Heading2"/>
        <w:spacing w:line="340" w:lineRule="exact" w:before="400" w:after="160"/>
        <w:jc w:val="left"/>
      </w:pPr>
      <w:r>
        <w:rPr>
          <w:rFonts w:ascii="Times New Roman" w:hAnsi="Times New Roman" w:eastAsia="Times New Roman"/>
          <w:b/>
          <w:color w:val="FF0000"/>
          <w:sz w:val="28"/>
        </w:rPr>
        <w:t>Bài 3: Đếm cặp có tổng bằng 0</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dãy số A có N số nguyên. Hãy đếm số cặp (i, j) sao cho Ai + Aj = 0, với i &lt; j.</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một số nguyên dương N (1 ≤ N ≤ 2*</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dãy số A gồm N số nguyên cách nhau bởi một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khoảng trống. (|Ai|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một số nguyên duy nhất, là số cặp phần tử trong dãy A mà có tổng là 0.</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vAlign w:val="center"/>
            <w:tcMar>
              <w:left w:w="200" w:type="dxa"/>
              <w:right w:w="200" w:type="dxa"/>
            </w:tcMar>
          </w:tcPr>
          <w:p>
            <w:pPr>
              <w:spacing w:line="340" w:lineRule="exact" w:before="160" w:after="160"/>
              <w:jc w:val="left"/>
            </w:pPr>
            <w:r>
              <w:rPr>
                <w:rFonts w:ascii="Times New Roman" w:hAnsi="Times New Roman" w:eastAsia="Times New Roman"/>
                <w:sz w:val="28"/>
              </w:rPr>
              <w:t>6</w:t>
            </w:r>
          </w:p>
          <w:p>
            <w:pPr>
              <w:spacing w:line="340" w:lineRule="exact" w:before="160" w:after="160"/>
              <w:jc w:val="left"/>
            </w:pPr>
            <w:r>
              <w:rPr>
                <w:rFonts w:ascii="Times New Roman" w:hAnsi="Times New Roman" w:eastAsia="Times New Roman"/>
                <w:sz w:val="28"/>
              </w:rPr>
              <w:t>1 -1 2 -2 3 -3</w:t>
            </w:r>
          </w:p>
        </w:tc>
        <w:tc>
          <w:tcPr>
            <w:tcW w:type="dxa" w:w="4320"/>
            <w:tcW w:type="dxa" w:w="2880"/>
            <w:vAlign w:val="center"/>
            <w:tcMar>
              <w:left w:w="200" w:type="dxa"/>
              <w:right w:w="200" w:type="dxa"/>
            </w:tcMar>
          </w:tcPr>
          <w:p>
            <w:pPr>
              <w:spacing w:line="340" w:lineRule="exact" w:before="160" w:after="160"/>
              <w:jc w:val="left"/>
            </w:pPr>
            <w:r>
              <w:rPr>
                <w:rFonts w:ascii="Times New Roman" w:hAnsi="Times New Roman" w:eastAsia="Times New Roman"/>
                <w:sz w:val="28"/>
              </w:rPr>
              <w:t>3</w:t>
            </w:r>
          </w:p>
        </w:tc>
      </w:tr>
    </w:tbl>
    <w:p>
      <w:pPr>
        <w:pStyle w:val="Heading2"/>
        <w:spacing w:line="340" w:lineRule="exact" w:before="400" w:after="160"/>
        <w:jc w:val="left"/>
      </w:pPr>
      <w:r>
        <w:rPr>
          <w:rFonts w:ascii="Times New Roman" w:hAnsi="Times New Roman" w:eastAsia="Times New Roman"/>
          <w:b/>
          <w:color w:val="FF0000"/>
          <w:sz w:val="28"/>
        </w:rPr>
        <w:t>Bài 4: Thống kê số lượng từ trong xâu</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gồm nhiều từ, các từ được phân cách bởi dấu cách hoặc dấu câu. Hãy thống kê số lượng từ theo độ dài và in ra các từ có tần suất xuất hiện lớn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nhất chứa xâu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Chiều dài của xâu không quá 1000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từ không dài quá 20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Số lượng từ tối đa là 200 từ.</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nhất ghi số lượng từ tương ứng với từng độ dài (1, 2, 3, ...).</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ghi các từ có tần suất xuất hiện nhiều nhất trong xâu. Ví dụ:</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0 từ có độ dài 1, 0 từ có độ dài 2, 7 từ có độ dài 3, 1 từ có độ dài 4, 2 từ có độ dài 5</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vAlign w:val="center"/>
            <w:tcMar>
              <w:left w:w="200" w:type="dxa"/>
              <w:right w:w="200" w:type="dxa"/>
            </w:tcMar>
          </w:tcPr>
          <w:p>
            <w:pPr>
              <w:spacing w:line="340" w:lineRule="exact" w:before="160" w:after="160"/>
              <w:jc w:val="left"/>
            </w:pPr>
            <w:r>
              <w:rPr>
                <w:rFonts w:ascii="Times New Roman" w:hAnsi="Times New Roman" w:eastAsia="Times New Roman"/>
                <w:sz w:val="28"/>
              </w:rPr>
              <w:t>Hello, this is a test. This test is simple!</w:t>
            </w:r>
          </w:p>
        </w:tc>
        <w:tc>
          <w:tcPr>
            <w:tcW w:type="dxa" w:w="4320"/>
            <w:tcW w:type="dxa" w:w="2880"/>
            <w:vAlign w:val="center"/>
            <w:tcMar>
              <w:left w:w="200" w:type="dxa"/>
              <w:right w:w="200" w:type="dxa"/>
            </w:tcMar>
          </w:tcPr>
          <w:p>
            <w:pPr>
              <w:spacing w:line="340" w:lineRule="exact" w:before="160" w:after="160"/>
              <w:jc w:val="left"/>
            </w:pPr>
            <w:r>
              <w:rPr>
                <w:rFonts w:ascii="Times New Roman" w:hAnsi="Times New Roman" w:eastAsia="Times New Roman"/>
                <w:sz w:val="28"/>
              </w:rPr>
              <w:t>0 từ có độ dài 1, 0 từ có độ dài 2, 2 từ có độ dài 3, 3 từ có độ dài 4, 3 từ có độ dài 5</w:t>
            </w:r>
          </w:p>
          <w:p>
            <w:pPr>
              <w:spacing w:line="340" w:lineRule="exact" w:before="160" w:after="160"/>
              <w:jc w:val="left"/>
            </w:pPr>
            <w:r>
              <w:rPr>
                <w:rFonts w:ascii="Times New Roman" w:hAnsi="Times New Roman" w:eastAsia="Times New Roman"/>
                <w:sz w:val="28"/>
              </w:rPr>
              <w:t>test is</w:t>
            </w: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0: Số nguyên tố lớn nhất</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Tạo hàm kiểm tra số nguyên tố</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Duyệt danh sách và sử dụng hàm kiểm tra số nguyên tố, để tìm số nguyên tố lớn nhất và vị trí của nó</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In ra số nguyên tố lớn nhất, và vị trí số lớn nhất (vị trí + 1)</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vAlign w:val="center"/>
            <w:tcMar>
              <w:left w:w="200" w:type="dxa"/>
              <w:right w:w="200" w:type="dxa"/>
            </w:tcMar>
          </w:tcPr>
          <w:p>
            <w:pPr>
              <w:spacing w:line="340" w:lineRule="exact" w:before="160" w:after="160"/>
              <w:jc w:val="left"/>
            </w:pPr>
            <w:r>
              <w:rPr>
                <w:rFonts w:ascii="Times New Roman" w:hAnsi="Times New Roman" w:eastAsia="Times New Roman"/>
                <w:sz w:val="28"/>
              </w:rPr>
              <w:t>import math</w:t>
            </w:r>
          </w:p>
          <w:p>
            <w:pPr>
              <w:spacing w:line="340" w:lineRule="exact" w:before="160" w:after="160"/>
              <w:jc w:val="left"/>
            </w:pPr>
          </w:p>
          <w:p>
            <w:pPr>
              <w:spacing w:line="340" w:lineRule="exact" w:before="160" w:after="160"/>
              <w:jc w:val="left"/>
            </w:pPr>
            <w:r>
              <w:rPr>
                <w:rFonts w:ascii="Times New Roman" w:hAnsi="Times New Roman" w:eastAsia="Times New Roman"/>
                <w:sz w:val="28"/>
              </w:rPr>
              <w:t>def is_prime(n):</w:t>
            </w:r>
          </w:p>
          <w:p>
            <w:pPr>
              <w:spacing w:line="340" w:lineRule="exact" w:before="160" w:after="160"/>
              <w:jc w:val="left"/>
            </w:pPr>
            <w:r>
              <w:rPr>
                <w:rFonts w:ascii="Times New Roman" w:hAnsi="Times New Roman" w:eastAsia="Times New Roman"/>
                <w:sz w:val="28"/>
              </w:rPr>
              <w:t xml:space="preserve">    if n &lt; 2:</w:t>
            </w:r>
          </w:p>
          <w:p>
            <w:pPr>
              <w:spacing w:line="340" w:lineRule="exact" w:before="160" w:after="160"/>
              <w:jc w:val="left"/>
            </w:pPr>
            <w:r>
              <w:rPr>
                <w:rFonts w:ascii="Times New Roman" w:hAnsi="Times New Roman" w:eastAsia="Times New Roman"/>
                <w:sz w:val="28"/>
              </w:rPr>
              <w:t xml:space="preserve">        return False</w:t>
            </w:r>
          </w:p>
          <w:p>
            <w:pPr>
              <w:spacing w:line="340" w:lineRule="exact" w:before="160" w:after="160"/>
              <w:jc w:val="left"/>
            </w:pPr>
            <w:r>
              <w:rPr>
                <w:rFonts w:ascii="Times New Roman" w:hAnsi="Times New Roman" w:eastAsia="Times New Roman"/>
                <w:sz w:val="28"/>
              </w:rPr>
              <w:t xml:space="preserve">    for i in range(2, int(math.sqrt(n)) + 1):</w:t>
            </w:r>
          </w:p>
          <w:p>
            <w:pPr>
              <w:spacing w:line="340" w:lineRule="exact" w:before="160" w:after="160"/>
              <w:jc w:val="left"/>
            </w:pPr>
            <w:r>
              <w:rPr>
                <w:rFonts w:ascii="Times New Roman" w:hAnsi="Times New Roman" w:eastAsia="Times New Roman"/>
                <w:sz w:val="28"/>
              </w:rPr>
              <w:t xml:space="preserve">        if n % i == 0:</w:t>
            </w:r>
          </w:p>
          <w:p>
            <w:pPr>
              <w:spacing w:line="340" w:lineRule="exact" w:before="160" w:after="160"/>
              <w:jc w:val="left"/>
            </w:pPr>
            <w:r>
              <w:rPr>
                <w:rFonts w:ascii="Times New Roman" w:hAnsi="Times New Roman" w:eastAsia="Times New Roman"/>
                <w:sz w:val="28"/>
              </w:rPr>
              <w:t xml:space="preserve">            return False</w:t>
            </w:r>
          </w:p>
          <w:p>
            <w:pPr>
              <w:spacing w:line="340" w:lineRule="exact" w:before="160" w:after="160"/>
              <w:jc w:val="left"/>
            </w:pPr>
            <w:r>
              <w:rPr>
                <w:rFonts w:ascii="Times New Roman" w:hAnsi="Times New Roman" w:eastAsia="Times New Roman"/>
                <w:sz w:val="28"/>
              </w:rPr>
              <w:t xml:space="preserve">    return True</w:t>
            </w:r>
          </w:p>
          <w:p>
            <w:pPr>
              <w:spacing w:line="340" w:lineRule="exact" w:before="160" w:after="160"/>
              <w:jc w:val="left"/>
            </w:pPr>
          </w:p>
          <w:p>
            <w:pPr>
              <w:spacing w:line="340" w:lineRule="exact" w:before="160" w:after="160"/>
              <w:jc w:val="left"/>
            </w:pPr>
            <w:r>
              <w:rPr>
                <w:rFonts w:ascii="Times New Roman" w:hAnsi="Times New Roman" w:eastAsia="Times New Roman"/>
                <w:sz w:val="28"/>
              </w:rPr>
              <w:t>n = int(input())</w:t>
            </w:r>
          </w:p>
          <w:p>
            <w:pPr>
              <w:spacing w:line="340" w:lineRule="exact" w:before="160" w:after="160"/>
              <w:jc w:val="left"/>
            </w:pPr>
            <w:r>
              <w:rPr>
                <w:rFonts w:ascii="Times New Roman" w:hAnsi="Times New Roman" w:eastAsia="Times New Roman"/>
                <w:sz w:val="28"/>
              </w:rPr>
              <w:t>arr = list(map(int, input().split()))</w:t>
            </w:r>
          </w:p>
          <w:p>
            <w:pPr>
              <w:spacing w:line="340" w:lineRule="exact" w:before="160" w:after="160"/>
              <w:jc w:val="left"/>
            </w:pPr>
            <w:r>
              <w:rPr>
                <w:rFonts w:ascii="Times New Roman" w:hAnsi="Times New Roman" w:eastAsia="Times New Roman"/>
                <w:sz w:val="28"/>
              </w:rPr>
              <w:t>max_prime = -1</w:t>
            </w:r>
          </w:p>
          <w:p>
            <w:pPr>
              <w:spacing w:line="340" w:lineRule="exact" w:before="160" w:after="160"/>
              <w:jc w:val="left"/>
            </w:pPr>
            <w:r>
              <w:rPr>
                <w:rFonts w:ascii="Times New Roman" w:hAnsi="Times New Roman" w:eastAsia="Times New Roman"/>
                <w:sz w:val="28"/>
              </w:rPr>
              <w:t>indices = []</w:t>
            </w:r>
          </w:p>
          <w:p>
            <w:pPr>
              <w:spacing w:line="340" w:lineRule="exact" w:before="160" w:after="160"/>
              <w:jc w:val="left"/>
            </w:pPr>
          </w:p>
          <w:p>
            <w:pPr>
              <w:spacing w:line="340" w:lineRule="exact" w:before="160" w:after="160"/>
              <w:jc w:val="left"/>
            </w:pPr>
            <w:r>
              <w:rPr>
                <w:rFonts w:ascii="Times New Roman" w:hAnsi="Times New Roman" w:eastAsia="Times New Roman"/>
                <w:sz w:val="28"/>
              </w:rPr>
              <w:t>for i in range(n):</w:t>
            </w:r>
          </w:p>
          <w:p>
            <w:pPr>
              <w:spacing w:line="340" w:lineRule="exact" w:before="160" w:after="160"/>
              <w:jc w:val="left"/>
            </w:pPr>
            <w:r>
              <w:rPr>
                <w:rFonts w:ascii="Times New Roman" w:hAnsi="Times New Roman" w:eastAsia="Times New Roman"/>
                <w:sz w:val="28"/>
              </w:rPr>
              <w:t xml:space="preserve">    if is_prime(arr[i]):</w:t>
            </w:r>
          </w:p>
          <w:p>
            <w:pPr>
              <w:spacing w:line="340" w:lineRule="exact" w:before="160" w:after="160"/>
              <w:jc w:val="left"/>
            </w:pPr>
            <w:r>
              <w:rPr>
                <w:rFonts w:ascii="Times New Roman" w:hAnsi="Times New Roman" w:eastAsia="Times New Roman"/>
                <w:sz w:val="28"/>
              </w:rPr>
              <w:t xml:space="preserve">        if arr[i] &gt; max_prime:</w:t>
            </w:r>
          </w:p>
          <w:p>
            <w:pPr>
              <w:spacing w:line="340" w:lineRule="exact" w:before="160" w:after="160"/>
              <w:jc w:val="left"/>
            </w:pPr>
            <w:r>
              <w:rPr>
                <w:rFonts w:ascii="Times New Roman" w:hAnsi="Times New Roman" w:eastAsia="Times New Roman"/>
                <w:sz w:val="28"/>
              </w:rPr>
              <w:t xml:space="preserve">            max_prime = arr[i]</w:t>
            </w:r>
          </w:p>
          <w:p>
            <w:pPr>
              <w:spacing w:line="340" w:lineRule="exact" w:before="160" w:after="160"/>
              <w:jc w:val="left"/>
            </w:pPr>
            <w:r>
              <w:rPr>
                <w:rFonts w:ascii="Times New Roman" w:hAnsi="Times New Roman" w:eastAsia="Times New Roman"/>
                <w:sz w:val="28"/>
              </w:rPr>
              <w:t xml:space="preserve">            indices = [i + 1]</w:t>
            </w:r>
          </w:p>
          <w:p>
            <w:pPr>
              <w:spacing w:line="340" w:lineRule="exact" w:before="160" w:after="160"/>
              <w:jc w:val="left"/>
            </w:pPr>
            <w:r>
              <w:rPr>
                <w:rFonts w:ascii="Times New Roman" w:hAnsi="Times New Roman" w:eastAsia="Times New Roman"/>
                <w:sz w:val="28"/>
              </w:rPr>
              <w:t xml:space="preserve">        elif arr[i] == max_prime:</w:t>
            </w:r>
          </w:p>
          <w:p>
            <w:pPr>
              <w:spacing w:line="340" w:lineRule="exact" w:before="160" w:after="160"/>
              <w:jc w:val="left"/>
            </w:pPr>
            <w:r>
              <w:rPr>
                <w:rFonts w:ascii="Times New Roman" w:hAnsi="Times New Roman" w:eastAsia="Times New Roman"/>
                <w:sz w:val="28"/>
              </w:rPr>
              <w:t xml:space="preserve">            indices.append(i + 1)</w:t>
            </w:r>
          </w:p>
          <w:p>
            <w:pPr>
              <w:spacing w:line="340" w:lineRule="exact" w:before="160" w:after="160"/>
              <w:jc w:val="left"/>
            </w:pPr>
          </w:p>
          <w:p>
            <w:pPr>
              <w:spacing w:line="340" w:lineRule="exact" w:before="160" w:after="160"/>
              <w:jc w:val="left"/>
            </w:pPr>
            <w:r>
              <w:rPr>
                <w:rFonts w:ascii="Times New Roman" w:hAnsi="Times New Roman" w:eastAsia="Times New Roman"/>
                <w:sz w:val="28"/>
              </w:rPr>
              <w:t>print(max_prime)</w:t>
            </w:r>
          </w:p>
          <w:p>
            <w:pPr>
              <w:spacing w:line="340" w:lineRule="exact" w:before="160" w:after="160"/>
              <w:jc w:val="left"/>
            </w:pPr>
            <w:r>
              <w:rPr>
                <w:rFonts w:ascii="Times New Roman" w:hAnsi="Times New Roman" w:eastAsia="Times New Roman"/>
                <w:sz w:val="28"/>
              </w:rPr>
              <w:t>print(' '.join(map(str, indices)))</w:t>
            </w:r>
          </w:p>
        </w:tc>
      </w:tr>
    </w:tbl>
    <w:p>
      <w:pPr>
        <w:pStyle w:val="Heading3"/>
        <w:spacing w:line="340" w:lineRule="exact" w:before="400" w:after="160"/>
        <w:jc w:val="left"/>
      </w:pPr>
      <w:r>
        <w:rPr>
          <w:rFonts w:ascii="Times New Roman" w:hAnsi="Times New Roman" w:eastAsia="Times New Roman"/>
          <w:b/>
          <w:color w:val="006FC0"/>
          <w:sz w:val="28"/>
        </w:rPr>
        <w:t>Bài 1: Sắp xếp số tăng dần trong chuỗi</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Tách chữ số khỏi chuỗi đầu vào (Kiến thức liên quan Regular Expression)</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Chuyển đổi số sang kiểu int và sắp xếp theo thứ tự tăng dần.</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Tách chuỗi ban đầu thành các phần không chứa số.</w:t>
      </w:r>
    </w:p>
    <w:p>
      <w:pPr>
        <w:spacing w:line="340" w:lineRule="exact" w:before="160" w:after="160"/>
        <w:ind w:left="465"/>
        <w:jc w:val="left"/>
      </w:pPr>
      <w:r>
        <w:rPr>
          <w:rFonts w:ascii="Times New Roman" w:hAnsi="Times New Roman" w:eastAsia="Times New Roman"/>
          <w:sz w:val="28"/>
        </w:rPr>
        <w:t xml:space="preserve">4. </w:t>
      </w:r>
      <w:r>
        <w:rPr>
          <w:rFonts w:ascii="Times New Roman" w:hAnsi="Times New Roman" w:eastAsia="Times New Roman"/>
          <w:sz w:val="28"/>
        </w:rPr>
        <w:t>Khởi tạo lại chuỗi và xây dựng lại theo yêu cầu.</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vAlign w:val="center"/>
            <w:tcMar>
              <w:left w:w="200" w:type="dxa"/>
              <w:right w:w="200" w:type="dxa"/>
            </w:tcMar>
          </w:tcPr>
          <w:p>
            <w:pPr>
              <w:spacing w:line="340" w:lineRule="exact" w:before="160" w:after="160"/>
              <w:jc w:val="left"/>
            </w:pPr>
            <w:r>
              <w:rPr>
                <w:rFonts w:ascii="Times New Roman" w:hAnsi="Times New Roman" w:eastAsia="Times New Roman"/>
                <w:sz w:val="28"/>
              </w:rPr>
              <w:t>import re</w:t>
            </w:r>
          </w:p>
          <w:p>
            <w:pPr>
              <w:spacing w:line="340" w:lineRule="exact" w:before="160" w:after="160"/>
              <w:jc w:val="left"/>
            </w:pPr>
          </w:p>
          <w:p>
            <w:pPr>
              <w:spacing w:line="340" w:lineRule="exact" w:before="160" w:after="160"/>
              <w:jc w:val="left"/>
            </w:pPr>
            <w:r>
              <w:rPr>
                <w:rFonts w:ascii="Times New Roman" w:hAnsi="Times New Roman" w:eastAsia="Times New Roman"/>
                <w:sz w:val="28"/>
              </w:rPr>
              <w:t>s = input()</w:t>
            </w:r>
          </w:p>
          <w:p>
            <w:pPr>
              <w:spacing w:line="340" w:lineRule="exact" w:before="160" w:after="160"/>
              <w:jc w:val="left"/>
            </w:pPr>
          </w:p>
          <w:p>
            <w:pPr>
              <w:spacing w:line="340" w:lineRule="exact" w:before="160" w:after="160"/>
              <w:jc w:val="left"/>
            </w:pPr>
            <w:r>
              <w:rPr>
                <w:rFonts w:ascii="Times New Roman" w:hAnsi="Times New Roman" w:eastAsia="Times New Roman"/>
                <w:sz w:val="28"/>
              </w:rPr>
              <w:t># Tách số và phần không phải số</w:t>
            </w:r>
          </w:p>
          <w:p>
            <w:pPr>
              <w:spacing w:line="340" w:lineRule="exact" w:before="160" w:after="160"/>
              <w:jc w:val="left"/>
            </w:pPr>
            <w:r>
              <w:rPr>
                <w:rFonts w:ascii="Times New Roman" w:hAnsi="Times New Roman" w:eastAsia="Times New Roman"/>
                <w:sz w:val="28"/>
              </w:rPr>
              <w:t>numbers = list(map(int, re.findall(r'\d+', s)))</w:t>
            </w:r>
          </w:p>
          <w:p>
            <w:pPr>
              <w:spacing w:line="340" w:lineRule="exact" w:before="160" w:after="160"/>
              <w:jc w:val="left"/>
            </w:pPr>
            <w:r>
              <w:rPr>
                <w:rFonts w:ascii="Times New Roman" w:hAnsi="Times New Roman" w:eastAsia="Times New Roman"/>
                <w:sz w:val="28"/>
              </w:rPr>
              <w:t>parts = re.split(r'\d+', s)</w:t>
            </w:r>
          </w:p>
          <w:p>
            <w:pPr>
              <w:spacing w:line="340" w:lineRule="exact" w:before="160" w:after="160"/>
              <w:jc w:val="left"/>
            </w:pPr>
          </w:p>
          <w:p>
            <w:pPr>
              <w:spacing w:line="340" w:lineRule="exact" w:before="160" w:after="160"/>
              <w:jc w:val="left"/>
            </w:pPr>
            <w:r>
              <w:rPr>
                <w:rFonts w:ascii="Times New Roman" w:hAnsi="Times New Roman" w:eastAsia="Times New Roman"/>
                <w:sz w:val="28"/>
              </w:rPr>
              <w:t># Sắp xếp các số</w:t>
            </w:r>
          </w:p>
          <w:p>
            <w:pPr>
              <w:spacing w:line="340" w:lineRule="exact" w:before="160" w:after="160"/>
              <w:jc w:val="left"/>
            </w:pPr>
            <w:r>
              <w:rPr>
                <w:rFonts w:ascii="Times New Roman" w:hAnsi="Times New Roman" w:eastAsia="Times New Roman"/>
                <w:sz w:val="28"/>
              </w:rPr>
              <w:t>numbers.sort()</w:t>
            </w:r>
          </w:p>
          <w:p>
            <w:pPr>
              <w:spacing w:line="340" w:lineRule="exact" w:before="160" w:after="160"/>
              <w:jc w:val="left"/>
            </w:pPr>
          </w:p>
          <w:p>
            <w:pPr>
              <w:spacing w:line="340" w:lineRule="exact" w:before="160" w:after="160"/>
              <w:jc w:val="left"/>
            </w:pPr>
            <w:r>
              <w:rPr>
                <w:rFonts w:ascii="Times New Roman" w:hAnsi="Times New Roman" w:eastAsia="Times New Roman"/>
                <w:sz w:val="28"/>
              </w:rPr>
              <w:t># Ghép lại chuỗi</w:t>
            </w:r>
          </w:p>
          <w:p>
            <w:pPr>
              <w:spacing w:line="340" w:lineRule="exact" w:before="160" w:after="160"/>
              <w:jc w:val="left"/>
            </w:pPr>
            <w:r>
              <w:rPr>
                <w:rFonts w:ascii="Times New Roman" w:hAnsi="Times New Roman" w:eastAsia="Times New Roman"/>
                <w:sz w:val="28"/>
              </w:rPr>
              <w:t>result = ''</w:t>
            </w:r>
          </w:p>
          <w:p>
            <w:pPr>
              <w:spacing w:line="340" w:lineRule="exact" w:before="160" w:after="160"/>
              <w:jc w:val="left"/>
            </w:pPr>
            <w:r>
              <w:rPr>
                <w:rFonts w:ascii="Times New Roman" w:hAnsi="Times New Roman" w:eastAsia="Times New Roman"/>
                <w:sz w:val="28"/>
              </w:rPr>
              <w:t>for i in range(len(numbers)):</w:t>
            </w:r>
          </w:p>
          <w:p>
            <w:pPr>
              <w:spacing w:line="340" w:lineRule="exact" w:before="160" w:after="160"/>
              <w:jc w:val="left"/>
            </w:pPr>
            <w:r>
              <w:rPr>
                <w:rFonts w:ascii="Times New Roman" w:hAnsi="Times New Roman" w:eastAsia="Times New Roman"/>
                <w:sz w:val="28"/>
              </w:rPr>
              <w:t xml:space="preserve">    result += parts[i] + str(numbers[i])</w:t>
            </w:r>
          </w:p>
          <w:p>
            <w:pPr>
              <w:spacing w:line="340" w:lineRule="exact" w:before="160" w:after="160"/>
              <w:jc w:val="left"/>
            </w:pPr>
            <w:r>
              <w:rPr>
                <w:rFonts w:ascii="Times New Roman" w:hAnsi="Times New Roman" w:eastAsia="Times New Roman"/>
                <w:sz w:val="28"/>
              </w:rPr>
              <w:t>if len(parts) &gt; len(numbers):</w:t>
            </w:r>
          </w:p>
          <w:p>
            <w:pPr>
              <w:spacing w:line="340" w:lineRule="exact" w:before="160" w:after="160"/>
              <w:jc w:val="left"/>
            </w:pPr>
            <w:r>
              <w:rPr>
                <w:rFonts w:ascii="Times New Roman" w:hAnsi="Times New Roman" w:eastAsia="Times New Roman"/>
                <w:sz w:val="28"/>
              </w:rPr>
              <w:t xml:space="preserve">    result += parts[-1]</w:t>
            </w:r>
          </w:p>
          <w:p>
            <w:pPr>
              <w:spacing w:line="340" w:lineRule="exact" w:before="160" w:after="160"/>
              <w:jc w:val="left"/>
            </w:pPr>
          </w:p>
          <w:p>
            <w:pPr>
              <w:spacing w:line="340" w:lineRule="exact" w:before="160" w:after="160"/>
              <w:jc w:val="left"/>
            </w:pPr>
            <w:r>
              <w:rPr>
                <w:rFonts w:ascii="Times New Roman" w:hAnsi="Times New Roman" w:eastAsia="Times New Roman"/>
                <w:sz w:val="28"/>
              </w:rPr>
              <w:t>print(result)</w:t>
            </w:r>
          </w:p>
        </w:tc>
      </w:tr>
    </w:tbl>
    <w:p>
      <w:pPr>
        <w:pStyle w:val="Heading3"/>
        <w:spacing w:line="340" w:lineRule="exact" w:before="400" w:after="160"/>
        <w:jc w:val="left"/>
      </w:pPr>
      <w:r>
        <w:rPr>
          <w:rFonts w:ascii="Times New Roman" w:hAnsi="Times New Roman" w:eastAsia="Times New Roman"/>
          <w:b/>
          <w:color w:val="006FC0"/>
          <w:sz w:val="28"/>
        </w:rPr>
        <w:t>Bài 2: Đếm cặp có tổng bằng 0</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Tạo một từ điển để lưu trữ số lần xuất hiện của từng số trong dãy</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Duyệt danh sách, kiểm tra xem số đối của số có trong từ điển không:</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 Nếu có, tức là đã tìm thấy một cặp số mà số âm là số đối của một số dương, tăng biến đếm lên bằng số lần xuất hiện của số đối đó trong từ điển.</w:t>
      </w:r>
    </w:p>
    <w:p>
      <w:pPr>
        <w:spacing w:line="340" w:lineRule="exact" w:before="160" w:after="160"/>
        <w:ind w:left="465"/>
        <w:jc w:val="left"/>
      </w:pPr>
      <w:r>
        <w:rPr>
          <w:rFonts w:ascii="Times New Roman" w:hAnsi="Times New Roman" w:eastAsia="Times New Roman"/>
          <w:sz w:val="28"/>
        </w:rPr>
        <w:t xml:space="preserve">4. </w:t>
      </w:r>
      <w:r>
        <w:rPr>
          <w:rFonts w:ascii="Times New Roman" w:hAnsi="Times New Roman" w:eastAsia="Times New Roman"/>
          <w:sz w:val="28"/>
        </w:rPr>
        <w:t>+ Tiếp theo, kiểm tra xem số hiện tại đã có trong từ điển chưa. Nếu có, tăng số lần xuất hiện của số đó lên 1. Nếu chưa có, thêm số vào từ điển với số lần xuất hiện là 1.</w:t>
      </w:r>
    </w:p>
    <w:p>
      <w:pPr>
        <w:spacing w:line="340" w:lineRule="exact" w:before="160" w:after="160"/>
        <w:ind w:left="465"/>
        <w:jc w:val="left"/>
      </w:pPr>
      <w:r>
        <w:rPr>
          <w:rFonts w:ascii="Times New Roman" w:hAnsi="Times New Roman" w:eastAsia="Times New Roman"/>
          <w:sz w:val="28"/>
        </w:rPr>
        <w:t xml:space="preserve">5. </w:t>
      </w:r>
      <w:r>
        <w:rPr>
          <w:rFonts w:ascii="Times New Roman" w:hAnsi="Times New Roman" w:eastAsia="Times New Roman"/>
          <w:sz w:val="28"/>
        </w:rPr>
        <w:t>In ra giá trị của biến đém, chính là số lần mà một số âm trong dãy là số đối của một số dương trong dãy đó.</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vAlign w:val="center"/>
            <w:tcMar>
              <w:left w:w="200" w:type="dxa"/>
              <w:right w:w="200" w:type="dxa"/>
            </w:tcMar>
          </w:tcPr>
          <w:p>
            <w:pPr>
              <w:spacing w:line="340" w:lineRule="exact" w:before="160" w:after="160"/>
              <w:jc w:val="left"/>
            </w:pPr>
            <w:r>
              <w:rPr>
                <w:rFonts w:ascii="Times New Roman" w:hAnsi="Times New Roman" w:eastAsia="Times New Roman"/>
                <w:sz w:val="28"/>
              </w:rPr>
              <w:t>n = int(input())</w:t>
            </w:r>
          </w:p>
          <w:p>
            <w:pPr>
              <w:spacing w:line="340" w:lineRule="exact" w:before="160" w:after="160"/>
              <w:jc w:val="left"/>
            </w:pPr>
            <w:r>
              <w:rPr>
                <w:rFonts w:ascii="Times New Roman" w:hAnsi="Times New Roman" w:eastAsia="Times New Roman"/>
                <w:sz w:val="28"/>
              </w:rPr>
              <w:t>arr = list(map(int, input().split()))</w:t>
            </w:r>
          </w:p>
          <w:p>
            <w:pPr>
              <w:spacing w:line="340" w:lineRule="exact" w:before="160" w:after="160"/>
              <w:jc w:val="left"/>
            </w:pPr>
            <w:r>
              <w:rPr>
                <w:rFonts w:ascii="Times New Roman" w:hAnsi="Times New Roman" w:eastAsia="Times New Roman"/>
                <w:sz w:val="28"/>
              </w:rPr>
              <w:t>count = 0</w:t>
            </w:r>
          </w:p>
          <w:p>
            <w:pPr>
              <w:spacing w:line="340" w:lineRule="exact" w:before="160" w:after="160"/>
              <w:jc w:val="left"/>
            </w:pPr>
            <w:r>
              <w:rPr>
                <w:rFonts w:ascii="Times New Roman" w:hAnsi="Times New Roman" w:eastAsia="Times New Roman"/>
                <w:sz w:val="28"/>
              </w:rPr>
              <w:t>freq = {}</w:t>
            </w:r>
          </w:p>
          <w:p>
            <w:pPr>
              <w:spacing w:line="340" w:lineRule="exact" w:before="160" w:after="160"/>
              <w:jc w:val="left"/>
            </w:pPr>
            <w:r>
              <w:rPr>
                <w:rFonts w:ascii="Times New Roman" w:hAnsi="Times New Roman" w:eastAsia="Times New Roman"/>
                <w:sz w:val="28"/>
              </w:rPr>
              <w:t>for num in arr:</w:t>
            </w:r>
          </w:p>
          <w:p>
            <w:pPr>
              <w:spacing w:line="340" w:lineRule="exact" w:before="160" w:after="160"/>
              <w:jc w:val="left"/>
            </w:pPr>
            <w:r>
              <w:rPr>
                <w:rFonts w:ascii="Times New Roman" w:hAnsi="Times New Roman" w:eastAsia="Times New Roman"/>
                <w:sz w:val="28"/>
              </w:rPr>
              <w:t xml:space="preserve">    opposite = -num</w:t>
            </w:r>
          </w:p>
          <w:p>
            <w:pPr>
              <w:spacing w:line="340" w:lineRule="exact" w:before="160" w:after="160"/>
              <w:jc w:val="left"/>
            </w:pPr>
            <w:r>
              <w:rPr>
                <w:rFonts w:ascii="Times New Roman" w:hAnsi="Times New Roman" w:eastAsia="Times New Roman"/>
                <w:sz w:val="28"/>
              </w:rPr>
              <w:t xml:space="preserve">    if opposite in freq:</w:t>
            </w:r>
          </w:p>
          <w:p>
            <w:pPr>
              <w:spacing w:line="340" w:lineRule="exact" w:before="160" w:after="160"/>
              <w:jc w:val="left"/>
            </w:pPr>
            <w:r>
              <w:rPr>
                <w:rFonts w:ascii="Times New Roman" w:hAnsi="Times New Roman" w:eastAsia="Times New Roman"/>
                <w:sz w:val="28"/>
              </w:rPr>
              <w:t xml:space="preserve">        count += freq[opposite]</w:t>
            </w:r>
          </w:p>
          <w:p>
            <w:pPr>
              <w:spacing w:line="340" w:lineRule="exact" w:before="160" w:after="160"/>
              <w:jc w:val="left"/>
            </w:pPr>
            <w:r>
              <w:rPr>
                <w:rFonts w:ascii="Times New Roman" w:hAnsi="Times New Roman" w:eastAsia="Times New Roman"/>
                <w:sz w:val="28"/>
              </w:rPr>
              <w:t xml:space="preserve">    if num in freq:</w:t>
            </w:r>
          </w:p>
          <w:p>
            <w:pPr>
              <w:spacing w:line="340" w:lineRule="exact" w:before="160" w:after="160"/>
              <w:jc w:val="left"/>
            </w:pPr>
            <w:r>
              <w:rPr>
                <w:rFonts w:ascii="Times New Roman" w:hAnsi="Times New Roman" w:eastAsia="Times New Roman"/>
                <w:sz w:val="28"/>
              </w:rPr>
              <w:t xml:space="preserve">        freq[num] += 1</w:t>
            </w:r>
          </w:p>
          <w:p>
            <w:pPr>
              <w:spacing w:line="340" w:lineRule="exact" w:before="160" w:after="160"/>
              <w:jc w:val="left"/>
            </w:pPr>
            <w:r>
              <w:rPr>
                <w:rFonts w:ascii="Times New Roman" w:hAnsi="Times New Roman" w:eastAsia="Times New Roman"/>
                <w:sz w:val="28"/>
              </w:rPr>
              <w:t xml:space="preserve">    else:</w:t>
            </w:r>
          </w:p>
          <w:p>
            <w:pPr>
              <w:spacing w:line="340" w:lineRule="exact" w:before="160" w:after="160"/>
              <w:jc w:val="left"/>
            </w:pPr>
            <w:r>
              <w:rPr>
                <w:rFonts w:ascii="Times New Roman" w:hAnsi="Times New Roman" w:eastAsia="Times New Roman"/>
                <w:sz w:val="28"/>
              </w:rPr>
              <w:t xml:space="preserve">        freq[num] = 1</w:t>
            </w:r>
          </w:p>
          <w:p>
            <w:pPr>
              <w:spacing w:line="340" w:lineRule="exact" w:before="160" w:after="160"/>
              <w:jc w:val="left"/>
            </w:pPr>
            <w:r>
              <w:rPr>
                <w:rFonts w:ascii="Times New Roman" w:hAnsi="Times New Roman" w:eastAsia="Times New Roman"/>
                <w:sz w:val="28"/>
              </w:rPr>
              <w:t>print(count)</w:t>
            </w:r>
          </w:p>
        </w:tc>
      </w:tr>
    </w:tbl>
    <w:p>
      <w:pPr>
        <w:pStyle w:val="Heading3"/>
        <w:spacing w:line="340" w:lineRule="exact" w:before="400" w:after="160"/>
        <w:jc w:val="left"/>
      </w:pPr>
      <w:r>
        <w:rPr>
          <w:rFonts w:ascii="Times New Roman" w:hAnsi="Times New Roman" w:eastAsia="Times New Roman"/>
          <w:b/>
          <w:color w:val="006FC0"/>
          <w:sz w:val="28"/>
        </w:rPr>
        <w:t>Bài 3: Thống kê số lượng từ trong xâu</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Tách từ: Sử dụng biểu thức chính quy để tách các từ ra khỏi chuỗi ký tự, bỏ qua các dấu câu.</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Đếm độ dài từ: Duyệt qua danh sách từ đã tách và đếm số lượng từ theo độ dài (1, 2, 3,...).</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Đếm tần suất từ: Dùng Counter để đếm số lần xuất hiện của mỗi từ và tìm từ xuất hiện nhiều nhất.</w:t>
      </w:r>
    </w:p>
    <w:p>
      <w:pPr>
        <w:spacing w:line="340" w:lineRule="exact" w:before="160" w:after="160"/>
        <w:ind w:left="465"/>
        <w:jc w:val="left"/>
      </w:pPr>
      <w:r>
        <w:rPr>
          <w:rFonts w:ascii="Times New Roman" w:hAnsi="Times New Roman" w:eastAsia="Times New Roman"/>
          <w:sz w:val="28"/>
        </w:rPr>
        <w:t xml:space="preserve">4. </w:t>
      </w:r>
      <w:r>
        <w:rPr>
          <w:rFonts w:ascii="Times New Roman" w:hAnsi="Times New Roman" w:eastAsia="Times New Roman"/>
          <w:sz w:val="28"/>
        </w:rPr>
        <w:t>Xuất kết quả: In ra số lượng từ tương ứng với các độ dài từ 1 đến 5 và in từ có tần suất xuất hiện cao nhất.</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vAlign w:val="center"/>
            <w:tcMar>
              <w:left w:w="200" w:type="dxa"/>
              <w:right w:w="200" w:type="dxa"/>
            </w:tcMar>
          </w:tcPr>
          <w:p>
            <w:pPr>
              <w:spacing w:line="340" w:lineRule="exact" w:before="160" w:after="160"/>
              <w:jc w:val="left"/>
            </w:pPr>
            <w:r>
              <w:rPr>
                <w:rFonts w:ascii="Times New Roman" w:hAnsi="Times New Roman" w:eastAsia="Times New Roman"/>
                <w:sz w:val="28"/>
              </w:rPr>
              <w:t>import re</w:t>
            </w:r>
          </w:p>
          <w:p>
            <w:pPr>
              <w:spacing w:line="340" w:lineRule="exact" w:before="160" w:after="160"/>
              <w:jc w:val="left"/>
            </w:pPr>
            <w:r>
              <w:rPr>
                <w:rFonts w:ascii="Times New Roman" w:hAnsi="Times New Roman" w:eastAsia="Times New Roman"/>
                <w:sz w:val="28"/>
              </w:rPr>
              <w:t>from collections import Counter</w:t>
            </w:r>
          </w:p>
          <w:p>
            <w:pPr>
              <w:spacing w:line="340" w:lineRule="exact" w:before="160" w:after="160"/>
              <w:jc w:val="left"/>
            </w:pPr>
          </w:p>
          <w:p>
            <w:pPr>
              <w:spacing w:line="340" w:lineRule="exact" w:before="160" w:after="160"/>
              <w:jc w:val="left"/>
            </w:pPr>
            <w:r>
              <w:rPr>
                <w:rFonts w:ascii="Times New Roman" w:hAnsi="Times New Roman" w:eastAsia="Times New Roman"/>
                <w:sz w:val="28"/>
              </w:rPr>
              <w:t>s = input()</w:t>
            </w:r>
          </w:p>
          <w:p>
            <w:pPr>
              <w:spacing w:line="340" w:lineRule="exact" w:before="160" w:after="160"/>
              <w:jc w:val="left"/>
            </w:pPr>
            <w:r>
              <w:rPr>
                <w:rFonts w:ascii="Times New Roman" w:hAnsi="Times New Roman" w:eastAsia="Times New Roman"/>
                <w:sz w:val="28"/>
              </w:rPr>
              <w:t>words = re.findall(r'\b\w+\b', s.lower())</w:t>
            </w:r>
          </w:p>
          <w:p>
            <w:pPr>
              <w:spacing w:line="340" w:lineRule="exact" w:before="160" w:after="160"/>
              <w:jc w:val="left"/>
            </w:pPr>
          </w:p>
          <w:p>
            <w:pPr>
              <w:spacing w:line="340" w:lineRule="exact" w:before="160" w:after="160"/>
              <w:jc w:val="left"/>
            </w:pPr>
            <w:r>
              <w:rPr>
                <w:rFonts w:ascii="Times New Roman" w:hAnsi="Times New Roman" w:eastAsia="Times New Roman"/>
                <w:sz w:val="28"/>
              </w:rPr>
              <w:t>length_count = [0] * 21</w:t>
            </w:r>
          </w:p>
          <w:p>
            <w:pPr>
              <w:spacing w:line="340" w:lineRule="exact" w:before="160" w:after="160"/>
              <w:jc w:val="left"/>
            </w:pPr>
            <w:r>
              <w:rPr>
                <w:rFonts w:ascii="Times New Roman" w:hAnsi="Times New Roman" w:eastAsia="Times New Roman"/>
                <w:sz w:val="28"/>
              </w:rPr>
              <w:t>for word in words:</w:t>
            </w:r>
          </w:p>
          <w:p>
            <w:pPr>
              <w:spacing w:line="340" w:lineRule="exact" w:before="160" w:after="160"/>
              <w:jc w:val="left"/>
            </w:pPr>
            <w:r>
              <w:rPr>
                <w:rFonts w:ascii="Times New Roman" w:hAnsi="Times New Roman" w:eastAsia="Times New Roman"/>
                <w:sz w:val="28"/>
              </w:rPr>
              <w:t xml:space="preserve">    if len(word) &lt;= 20:</w:t>
            </w:r>
          </w:p>
          <w:p>
            <w:pPr>
              <w:spacing w:line="340" w:lineRule="exact" w:before="160" w:after="160"/>
              <w:jc w:val="left"/>
            </w:pPr>
            <w:r>
              <w:rPr>
                <w:rFonts w:ascii="Times New Roman" w:hAnsi="Times New Roman" w:eastAsia="Times New Roman"/>
                <w:sz w:val="28"/>
              </w:rPr>
              <w:t xml:space="preserve">        length_count[len(word)] += 1</w:t>
            </w:r>
          </w:p>
          <w:p>
            <w:pPr>
              <w:spacing w:line="340" w:lineRule="exact" w:before="160" w:after="160"/>
              <w:jc w:val="left"/>
            </w:pPr>
          </w:p>
          <w:p>
            <w:pPr>
              <w:spacing w:line="340" w:lineRule="exact" w:before="160" w:after="160"/>
              <w:jc w:val="left"/>
            </w:pPr>
            <w:r>
              <w:rPr>
                <w:rFonts w:ascii="Times New Roman" w:hAnsi="Times New Roman" w:eastAsia="Times New Roman"/>
                <w:sz w:val="28"/>
              </w:rPr>
              <w:t>word_freq = Counter(words)</w:t>
            </w:r>
          </w:p>
          <w:p>
            <w:pPr>
              <w:spacing w:line="340" w:lineRule="exact" w:before="160" w:after="160"/>
              <w:jc w:val="left"/>
            </w:pPr>
            <w:r>
              <w:rPr>
                <w:rFonts w:ascii="Times New Roman" w:hAnsi="Times New Roman" w:eastAsia="Times New Roman"/>
                <w:sz w:val="28"/>
              </w:rPr>
              <w:t>max_freq = max(word_freq.values())</w:t>
            </w:r>
          </w:p>
          <w:p>
            <w:pPr>
              <w:spacing w:line="340" w:lineRule="exact" w:before="160" w:after="160"/>
              <w:jc w:val="left"/>
            </w:pPr>
            <w:r>
              <w:rPr>
                <w:rFonts w:ascii="Times New Roman" w:hAnsi="Times New Roman" w:eastAsia="Times New Roman"/>
                <w:sz w:val="28"/>
              </w:rPr>
              <w:t>most_common_words = sorted([w for w, f in word_freq.items() if f == max_freq])</w:t>
            </w:r>
          </w:p>
          <w:p>
            <w:pPr>
              <w:spacing w:line="340" w:lineRule="exact" w:before="160" w:after="160"/>
              <w:jc w:val="left"/>
            </w:pPr>
          </w:p>
          <w:p>
            <w:pPr>
              <w:spacing w:line="340" w:lineRule="exact" w:before="160" w:after="160"/>
              <w:jc w:val="left"/>
            </w:pPr>
            <w:r>
              <w:rPr>
                <w:rFonts w:ascii="Times New Roman" w:hAnsi="Times New Roman" w:eastAsia="Times New Roman"/>
                <w:sz w:val="28"/>
              </w:rPr>
              <w:t>output_lengths = []</w:t>
            </w:r>
          </w:p>
          <w:p>
            <w:pPr>
              <w:spacing w:line="340" w:lineRule="exact" w:before="160" w:after="160"/>
              <w:jc w:val="left"/>
            </w:pPr>
            <w:r>
              <w:rPr>
                <w:rFonts w:ascii="Times New Roman" w:hAnsi="Times New Roman" w:eastAsia="Times New Roman"/>
                <w:sz w:val="28"/>
              </w:rPr>
              <w:t>for i in range(1, 6):</w:t>
            </w:r>
          </w:p>
          <w:p>
            <w:pPr>
              <w:spacing w:line="340" w:lineRule="exact" w:before="160" w:after="160"/>
              <w:jc w:val="left"/>
            </w:pPr>
            <w:r>
              <w:rPr>
                <w:rFonts w:ascii="Times New Roman" w:hAnsi="Times New Roman" w:eastAsia="Times New Roman"/>
                <w:sz w:val="28"/>
              </w:rPr>
              <w:t xml:space="preserve">    output_lengths.append(f'{length_count[i]} từ có độ dài {i}')</w:t>
            </w:r>
          </w:p>
          <w:p>
            <w:pPr>
              <w:spacing w:line="340" w:lineRule="exact" w:before="160" w:after="160"/>
              <w:jc w:val="left"/>
            </w:pPr>
          </w:p>
          <w:p>
            <w:pPr>
              <w:spacing w:line="340" w:lineRule="exact" w:before="160" w:after="160"/>
              <w:jc w:val="left"/>
            </w:pPr>
            <w:r>
              <w:rPr>
                <w:rFonts w:ascii="Times New Roman" w:hAnsi="Times New Roman" w:eastAsia="Times New Roman"/>
                <w:sz w:val="28"/>
              </w:rPr>
              <w:t>print(', '.join(output_lengths))</w:t>
            </w:r>
          </w:p>
          <w:p>
            <w:pPr>
              <w:spacing w:line="340" w:lineRule="exact" w:before="160" w:after="160"/>
              <w:jc w:val="left"/>
            </w:pPr>
            <w:r>
              <w:rPr>
                <w:rFonts w:ascii="Times New Roman" w:hAnsi="Times New Roman" w:eastAsia="Times New Roman"/>
                <w:sz w:val="28"/>
              </w:rPr>
              <w:t>print(' '.join(most_common_words))</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Tìm số nguyên tố không trùng nhau</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Viết một chương trình nhận đầu vào là một dãy số nguyên và tìm hai số nguyên tố không trùng nhau có tổng lớn nhất trong dãy đó. Trả về tổng của hai số nguyên tố đó cùng với các chỉ số tương ứng.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1.2: Tìm số nguyên tố đặc biệt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Viết chương trình nhận đầu vào một số nguyên dương n và tìm số nguyên tố đặc biệt lớn nhất không vượt quá n. Một số nguyên tố đặc biệt là số nguyên tố mà tổng của các chữ số bình phương của nó cũng là một số nguyên tố.</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Ví dụ:</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Giải thích: Số nguyên tố đặc biệt lớn nhất nhỏ hơn hoặc bằng 30 là 23, vì 22+33 = 4 + 9 =13 là một số nguyên tố.</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1.3: Tìm số nguyên tố Fibonacci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Viết một chương trình nhận vào một số nguyên dương n. Tìm số nguyên tố lớn nhất trong dãy Fibonacci đến n.</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2.1: Đảo ngược các số trong chuỗi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Viết chương trình nhập vào một chuỗi ký tự có chứa số. Đảo ngược các số trong chuỗi mà không thay đổi vị trí của các ký tự không phải số.</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2.2: Thêm dấu phẩy vào các số</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Viết chương trình nhập vào một chuỗi có chứa các số. Thêm dấu phẩy vào các số theo định dạng hàng nghìn (ví dụ, 1000 thành 1,000) mà không thay đổi các phần khác của chuỗi.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2.3: Tách các từ và số, sắp xếp riêng biệt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Viết chương trình nhập vào một chuỗi ký tự có chứa từ và số. Tách riêng từ và số ra, sắp xếp các từ theo thứ tự bảng chữ cái và các số theo thứ tự tăng dần, sau đó ghép chúng lại thành một chuỗi mới.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3.1: Đếm cặp số có tổng nguyên tố</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Đếm cặp số có tổng là một số nguyên tố trong dãy số nguyên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một số nguyên dương N (1 ≤ N ≤ 2*</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dãy số A gồm N số nguyên cách nhau bởi một ký</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tự khoảng trống. (|Ai|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một số nguyên duy nhất, là số cặp phần tử trong dãy A mà có tổng là một số nguyên tố.</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3.2: Đếm cặp số có tổng Fibonacci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Đếm cặp số có tổng là một số Fibonacci trong dãy số nguyên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một số nguyên dương N (1 ≤ N ≤ 2*</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dãy số A gồm N số nguyên cách nhau bởi một ký</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tự khoảng trống. (|Ai|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một số nguyên duy nhất, là số cặp phần tử trong dãy A mà có tổng là một số Fibonacci.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3.3: Đếm cặp số có tổng là một số hoàn hảo trong dãy số nguyên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đầu tiên chứa một số nguyên dương N (1 ≤ N ≤ 2*</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chứa dãy số A gồm N số nguyên cách nhau bởi một ký</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tự khoảng trống. (|Ai|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một số nguyên duy nhất, là số cặp phần tử trong dãy A mà có tổng là một số hoàn hảo.</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4.1: Thống kê từ viết tắt trong email</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đoạn email chứa nhiều từ viết tắt (các từ được phân cách bởi dấu cách hoặc dấu câu). Hãy xác định các từ viết tắt có tần suất xuất hiện nhiều nhất và liệt kê ra danh sách.</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Một đoạn email, độ dài không quá 2000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từ không dài quá 30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Số lượng từ tối đa là 500 từ.</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nhất ghi tổng số từ viết tắt có trong email.</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ghi danh sách các từ viết tắt có tần suất xuất hiện nhiều nhất, mỗi từ viết tắt cách nhau bởi dấu phẩy.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4.2: Thống kê số lượng từ đơn, từ ghép trong bài báo</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nội dung một bài báo khoa học, các từ trong bài báo được phân cách bởi dấu cách hoặc dấu câu. Hãy thống kê số lượng từ đơn và từ ghép trong bài báo và liệt kê các từ ghép xuất hiện nhiều nhất.</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Nội dung bài báo không quá 5000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từ không dài quá 50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Số lượng từ tối đa là 1000 từ.</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nhất ghi số lượng từ đơn (từ có 1 âm tiết) và từ ghép (từ có nhiều hơn 1 âm tiết).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ghi danh sách các từ ghép có tần suất xuất hiện nhiều nhất.</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4.3: Thống kê từ theo mức độ phổ biến trong báo cáo kinh doanh</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nội dung một báo cáo kinh doanh, các từ trong báo cáo được phân cách</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bởi dấu cách hoặc dấu câu. Hãy thống kê từ theo mức độ phổ biến: từ thông dụng, từ ít thông dụng, và từ hiếm gặp dựa trên tần suất xuất hiện của chúng.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Nội dung báo cáo không quá 3000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Mỗi từ không dài quá 40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Số lượng từ tối đa là 800 từ.</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nhất ghi số lượng từ thông dụng (xuất hiện từ 5 lần trở</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lên), từ ít thông dụng (xuất hiện từ 2 đến 4 lần), và từ hiếm gặp (xuất hiện 1 lần).</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ghi danh sách các từ hiếm gặp.</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1"/>
        <w:spacing w:line="600" w:lineRule="exact" w:before="160" w:after="160"/>
        <w:jc w:val="center"/>
      </w:pPr>
      <w:r>
        <w:rPr>
          <w:rFonts w:ascii="Arial" w:hAnsi="Arial" w:eastAsia="Arial"/>
          <w:color w:val="C00000"/>
          <w:sz w:val="42"/>
        </w:rPr>
        <w:t>ĐỀ SỐ 2</w:t>
      </w:r>
    </w:p>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2160"/>
        <w:gridCol w:w="2160"/>
        <w:gridCol w:w="2160"/>
        <w:gridCol w:w="2160"/>
      </w:tblGrid>
      <w:tr>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color w:val="006FC0"/>
                <w:sz w:val="28"/>
              </w:rPr>
              <w:t>Bài</w:t>
            </w:r>
          </w:p>
        </w:tc>
        <w:tc>
          <w:tcPr>
            <w:tcW w:type="dxa" w:w="2160"/>
            <w:tcW w:type="dxa" w:w="4320"/>
            <w:vAlign w:val="center"/>
            <w:tcMar>
              <w:left w:w="200" w:type="dxa"/>
              <w:right w:w="200" w:type="dxa"/>
            </w:tcMar>
          </w:tcPr>
          <w:p>
            <w:pPr>
              <w:spacing w:line="340" w:lineRule="exact" w:before="300" w:after="300"/>
              <w:jc w:val="center"/>
            </w:pPr>
            <w:r>
              <w:rPr>
                <w:rFonts w:ascii="Times New Roman" w:hAnsi="Times New Roman" w:eastAsia="Times New Roman"/>
                <w:b/>
                <w:color w:val="006FC0"/>
                <w:sz w:val="28"/>
              </w:rPr>
              <w:t>Tên bài</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color w:val="006FC0"/>
                <w:sz w:val="28"/>
              </w:rPr>
              <w:t>File</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color w:val="006FC0"/>
                <w:sz w:val="28"/>
              </w:rPr>
              <w:t>Điểm</w:t>
            </w:r>
          </w:p>
        </w:tc>
      </w:tr>
      <w:tr>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color w:val="006FC0"/>
                <w:sz w:val="28"/>
              </w:rPr>
              <w:t>Bài 1</w:t>
            </w:r>
          </w:p>
        </w:tc>
        <w:tc>
          <w:tcPr>
            <w:tcW w:type="dxa" w:w="2160"/>
            <w:tcW w:type="dxa" w:w="4320"/>
            <w:vAlign w:val="center"/>
            <w:tcMar>
              <w:left w:w="200" w:type="dxa"/>
              <w:right w:w="200" w:type="dxa"/>
            </w:tcMar>
          </w:tcPr>
          <w:p>
            <w:pPr>
              <w:spacing w:line="340" w:lineRule="exact" w:before="300" w:after="300"/>
              <w:jc w:val="left"/>
            </w:pPr>
            <w:r>
              <w:rPr>
                <w:rFonts w:ascii="Times New Roman" w:hAnsi="Times New Roman" w:eastAsia="Times New Roman"/>
                <w:b/>
                <w:color w:val="000000"/>
                <w:sz w:val="28"/>
              </w:rPr>
              <w:t>Số Fibonacci lớn nhất</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val="0"/>
                <w:color w:val="000000"/>
                <w:sz w:val="28"/>
              </w:rPr>
              <w:t>Ex_2_1</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val="0"/>
                <w:color w:val="000000"/>
                <w:sz w:val="28"/>
              </w:rPr>
              <w:t>0</w:t>
            </w:r>
          </w:p>
        </w:tc>
      </w:tr>
      <w:tr>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color w:val="006FC0"/>
                <w:sz w:val="28"/>
              </w:rPr>
              <w:t>Bài 2</w:t>
            </w:r>
          </w:p>
        </w:tc>
        <w:tc>
          <w:tcPr>
            <w:tcW w:type="dxa" w:w="2160"/>
            <w:tcW w:type="dxa" w:w="4320"/>
            <w:vAlign w:val="center"/>
            <w:tcMar>
              <w:left w:w="200" w:type="dxa"/>
              <w:right w:w="200" w:type="dxa"/>
            </w:tcMar>
          </w:tcPr>
          <w:p>
            <w:pPr>
              <w:spacing w:line="340" w:lineRule="exact" w:before="300" w:after="300"/>
              <w:jc w:val="left"/>
            </w:pPr>
            <w:r>
              <w:rPr>
                <w:rFonts w:ascii="Times New Roman" w:hAnsi="Times New Roman" w:eastAsia="Times New Roman"/>
                <w:b/>
                <w:color w:val="000000"/>
                <w:sz w:val="28"/>
              </w:rPr>
              <w:t>Phép nhân lớn nhất</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val="0"/>
                <w:color w:val="000000"/>
                <w:sz w:val="28"/>
              </w:rPr>
              <w:t>Ex_2_2</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val="0"/>
                <w:color w:val="000000"/>
                <w:sz w:val="28"/>
              </w:rPr>
              <w:t>0</w:t>
            </w:r>
          </w:p>
        </w:tc>
      </w:tr>
      <w:tr>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color w:val="006FC0"/>
                <w:sz w:val="28"/>
              </w:rPr>
              <w:t>Bài 3</w:t>
            </w:r>
          </w:p>
        </w:tc>
        <w:tc>
          <w:tcPr>
            <w:tcW w:type="dxa" w:w="2160"/>
            <w:tcW w:type="dxa" w:w="4320"/>
            <w:vAlign w:val="center"/>
            <w:tcMar>
              <w:left w:w="200" w:type="dxa"/>
              <w:right w:w="200" w:type="dxa"/>
            </w:tcMar>
          </w:tcPr>
          <w:p>
            <w:pPr>
              <w:spacing w:line="340" w:lineRule="exact" w:before="300" w:after="300"/>
              <w:jc w:val="left"/>
            </w:pPr>
            <w:r>
              <w:rPr>
                <w:rFonts w:ascii="Times New Roman" w:hAnsi="Times New Roman" w:eastAsia="Times New Roman"/>
                <w:b/>
                <w:color w:val="000000"/>
                <w:sz w:val="28"/>
              </w:rPr>
              <w:t>Tìm ký tự lặp</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val="0"/>
                <w:color w:val="000000"/>
                <w:sz w:val="28"/>
              </w:rPr>
              <w:t>Ex_2_3</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val="0"/>
                <w:color w:val="000000"/>
                <w:sz w:val="28"/>
              </w:rPr>
              <w:t>0</w:t>
            </w:r>
          </w:p>
        </w:tc>
      </w:tr>
      <w:tr>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color w:val="006FC0"/>
                <w:sz w:val="28"/>
              </w:rPr>
              <w:t>Bài 4</w:t>
            </w:r>
          </w:p>
        </w:tc>
        <w:tc>
          <w:tcPr>
            <w:tcW w:type="dxa" w:w="2160"/>
            <w:tcW w:type="dxa" w:w="4320"/>
            <w:vAlign w:val="center"/>
            <w:tcMar>
              <w:left w:w="200" w:type="dxa"/>
              <w:right w:w="200" w:type="dxa"/>
            </w:tcMar>
          </w:tcPr>
          <w:p>
            <w:pPr>
              <w:spacing w:line="340" w:lineRule="exact" w:before="300" w:after="300"/>
              <w:jc w:val="left"/>
            </w:pPr>
            <w:r>
              <w:rPr>
                <w:rFonts w:ascii="Times New Roman" w:hAnsi="Times New Roman" w:eastAsia="Times New Roman"/>
                <w:b/>
                <w:color w:val="000000"/>
                <w:sz w:val="28"/>
              </w:rPr>
              <w:t>Tổng chữ số lẻ và chiều dài</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val="0"/>
                <w:color w:val="000000"/>
                <w:sz w:val="28"/>
              </w:rPr>
              <w:t>Ex_2_4</w:t>
            </w:r>
          </w:p>
        </w:tc>
        <w:tc>
          <w:tcPr>
            <w:tcW w:type="dxa" w:w="2160"/>
            <w:tcW w:type="dxa" w:w="1440"/>
            <w:vAlign w:val="center"/>
            <w:tcMar>
              <w:left w:w="200" w:type="dxa"/>
              <w:right w:w="200" w:type="dxa"/>
            </w:tcMar>
          </w:tcPr>
          <w:p>
            <w:pPr>
              <w:spacing w:line="340" w:lineRule="exact" w:before="300" w:after="300"/>
              <w:jc w:val="center"/>
            </w:pPr>
            <w:r>
              <w:rPr>
                <w:rFonts w:ascii="Times New Roman" w:hAnsi="Times New Roman" w:eastAsia="Times New Roman"/>
                <w:b w:val="0"/>
                <w:color w:val="000000"/>
                <w:sz w:val="28"/>
              </w:rPr>
              <w:t>0</w:t>
            </w:r>
          </w:p>
        </w:tc>
      </w:tr>
    </w:tbl>
    <w:p/>
    <w:p>
      <w:pPr>
        <w:pStyle w:val="Heading2"/>
        <w:spacing w:line="340" w:lineRule="exact" w:before="400" w:after="160"/>
        <w:jc w:val="left"/>
      </w:pPr>
      <w:r>
        <w:rPr>
          <w:rFonts w:ascii="Times New Roman" w:hAnsi="Times New Roman" w:eastAsia="Times New Roman"/>
          <w:b/>
          <w:color w:val="FF0000"/>
          <w:sz w:val="28"/>
        </w:rPr>
        <w:t>Bài 1: Số Fibonacci lớn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dãy số nguyên dương. Hãy tìm số lớn nhất trong dãy đó là số Fibonacci.</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lớn nhất trong dãy là số Fibonacci hoặc -1 nếu không có số nào là số Fibonacci.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vAlign w:val="center"/>
            <w:tcMar>
              <w:left w:w="200" w:type="dxa"/>
              <w:right w:w="200" w:type="dxa"/>
            </w:tcMar>
          </w:tcPr>
          <w:p>
            <w:pPr>
              <w:spacing w:line="340" w:lineRule="exact" w:before="160" w:after="160"/>
              <w:jc w:val="left"/>
            </w:pPr>
            <w:r>
              <w:rPr>
                <w:rFonts w:ascii="Times New Roman" w:hAnsi="Times New Roman" w:eastAsia="Times New Roman"/>
                <w:sz w:val="28"/>
              </w:rPr>
              <w:t>7</w:t>
            </w:r>
          </w:p>
          <w:p>
            <w:pPr>
              <w:spacing w:line="340" w:lineRule="exact" w:before="160" w:after="160"/>
              <w:jc w:val="left"/>
            </w:pPr>
            <w:r>
              <w:rPr>
                <w:rFonts w:ascii="Times New Roman" w:hAnsi="Times New Roman" w:eastAsia="Times New Roman"/>
                <w:sz w:val="28"/>
              </w:rPr>
              <w:t>1 4 13 21 22 8 5</w:t>
            </w:r>
          </w:p>
        </w:tc>
        <w:tc>
          <w:tcPr>
            <w:tcW w:type="dxa" w:w="4320"/>
            <w:tcW w:type="dxa" w:w="2880"/>
            <w:vAlign w:val="center"/>
            <w:tcMar>
              <w:left w:w="200" w:type="dxa"/>
              <w:right w:w="200" w:type="dxa"/>
            </w:tcMar>
          </w:tcPr>
          <w:p>
            <w:pPr>
              <w:spacing w:line="340" w:lineRule="exact" w:before="160" w:after="160"/>
              <w:jc w:val="left"/>
            </w:pPr>
            <w:r>
              <w:rPr>
                <w:rFonts w:ascii="Times New Roman" w:hAnsi="Times New Roman" w:eastAsia="Times New Roman"/>
                <w:sz w:val="28"/>
              </w:rPr>
              <w:t>21</w:t>
            </w:r>
          </w:p>
        </w:tc>
      </w:tr>
    </w:tbl>
    <w:p>
      <w:pPr>
        <w:pStyle w:val="Heading2"/>
        <w:spacing w:line="340" w:lineRule="exact" w:before="400" w:after="160"/>
        <w:jc w:val="left"/>
      </w:pPr>
      <w:r>
        <w:rPr>
          <w:rFonts w:ascii="Times New Roman" w:hAnsi="Times New Roman" w:eastAsia="Times New Roman"/>
          <w:b/>
          <w:color w:val="FF0000"/>
          <w:sz w:val="28"/>
        </w:rPr>
        <w:t>Bài 2: Phép nhân lớn nhất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dãy số nguyên dương. Tìm phép nhân lớn nhất của hai số khác nhau trong dãy.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(2 ≤ n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phép nhân lớn nhất của hai số khác nhau hoặc -1 nếu không tìm thấy.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vAlign w:val="center"/>
            <w:tcMar>
              <w:left w:w="200" w:type="dxa"/>
              <w:right w:w="200" w:type="dxa"/>
            </w:tcMar>
          </w:tcPr>
          <w:p>
            <w:pPr>
              <w:spacing w:line="340" w:lineRule="exact" w:before="160" w:after="160"/>
              <w:jc w:val="left"/>
            </w:pPr>
            <w:r>
              <w:rPr>
                <w:rFonts w:ascii="Times New Roman" w:hAnsi="Times New Roman" w:eastAsia="Times New Roman"/>
                <w:sz w:val="28"/>
              </w:rPr>
              <w:t>5</w:t>
            </w:r>
          </w:p>
          <w:p>
            <w:pPr>
              <w:spacing w:line="340" w:lineRule="exact" w:before="160" w:after="160"/>
              <w:jc w:val="left"/>
            </w:pPr>
            <w:r>
              <w:rPr>
                <w:rFonts w:ascii="Times New Roman" w:hAnsi="Times New Roman" w:eastAsia="Times New Roman"/>
                <w:sz w:val="28"/>
              </w:rPr>
              <w:t>2 3 3 5 7</w:t>
            </w:r>
          </w:p>
        </w:tc>
        <w:tc>
          <w:tcPr>
            <w:tcW w:type="dxa" w:w="4320"/>
            <w:tcW w:type="dxa" w:w="2880"/>
            <w:vAlign w:val="center"/>
            <w:tcMar>
              <w:left w:w="200" w:type="dxa"/>
              <w:right w:w="200" w:type="dxa"/>
            </w:tcMar>
          </w:tcPr>
          <w:p>
            <w:pPr>
              <w:spacing w:line="340" w:lineRule="exact" w:before="160" w:after="160"/>
              <w:jc w:val="left"/>
            </w:pPr>
            <w:r>
              <w:rPr>
                <w:rFonts w:ascii="Times New Roman" w:hAnsi="Times New Roman" w:eastAsia="Times New Roman"/>
                <w:sz w:val="28"/>
              </w:rPr>
              <w:t>35</w:t>
            </w:r>
          </w:p>
        </w:tc>
      </w:tr>
    </w:tbl>
    <w:p>
      <w:pPr>
        <w:pStyle w:val="Heading2"/>
        <w:spacing w:line="340" w:lineRule="exact" w:before="400" w:after="160"/>
        <w:jc w:val="left"/>
      </w:pPr>
      <w:r>
        <w:rPr>
          <w:rFonts w:ascii="Times New Roman" w:hAnsi="Times New Roman" w:eastAsia="Times New Roman"/>
          <w:b/>
          <w:color w:val="FF0000"/>
          <w:sz w:val="28"/>
        </w:rPr>
        <w:t>Bài 3: Tìm ký tự lặp</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S. Hãy tìm ký tự đầu tiên lặp lại nhiều hơn một lần trong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là xâu ký tự S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 chỉ gồm các chữ cái latinh thường.</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ký tự đầu tiên lặp lại nhiều hơn một lần hoặc "No character repeats" nếu không tìm thấy.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vAlign w:val="center"/>
            <w:tcMar>
              <w:left w:w="200" w:type="dxa"/>
              <w:right w:w="200" w:type="dxa"/>
            </w:tcMar>
          </w:tcPr>
          <w:p>
            <w:pPr>
              <w:spacing w:line="340" w:lineRule="exact" w:before="160" w:after="160"/>
              <w:jc w:val="left"/>
            </w:pPr>
            <w:r>
              <w:rPr>
                <w:rFonts w:ascii="Times New Roman" w:hAnsi="Times New Roman" w:eastAsia="Times New Roman"/>
                <w:sz w:val="28"/>
              </w:rPr>
              <w:t>abcbade</w:t>
            </w:r>
          </w:p>
        </w:tc>
        <w:tc>
          <w:tcPr>
            <w:tcW w:type="dxa" w:w="4320"/>
            <w:tcW w:type="dxa" w:w="2880"/>
            <w:vAlign w:val="center"/>
            <w:tcMar>
              <w:left w:w="200" w:type="dxa"/>
              <w:right w:w="200" w:type="dxa"/>
            </w:tcMar>
          </w:tcPr>
          <w:p>
            <w:pPr>
              <w:spacing w:line="340" w:lineRule="exact" w:before="160" w:after="160"/>
              <w:jc w:val="left"/>
            </w:pPr>
            <w:r>
              <w:rPr>
                <w:rFonts w:ascii="Times New Roman" w:hAnsi="Times New Roman" w:eastAsia="Times New Roman"/>
                <w:sz w:val="28"/>
              </w:rPr>
              <w:t>b</w:t>
            </w:r>
          </w:p>
        </w:tc>
      </w:tr>
    </w:tbl>
    <w:p>
      <w:pPr>
        <w:pStyle w:val="Heading2"/>
        <w:spacing w:line="340" w:lineRule="exact" w:before="400" w:after="160"/>
        <w:jc w:val="left"/>
      </w:pPr>
      <w:r>
        <w:rPr>
          <w:rFonts w:ascii="Times New Roman" w:hAnsi="Times New Roman" w:eastAsia="Times New Roman"/>
          <w:b/>
          <w:color w:val="FF0000"/>
          <w:sz w:val="28"/>
        </w:rPr>
        <w:t>Bài 4: Tổng chữ số lẻ và chiều dài</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Cho một xâu ký tự chứa các số và chữ cái. Tính tổng các chữ số lẻ và ghép với chiều dài xâu.</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các chữ số lẻ và chiều dài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vAlign w:val="center"/>
            <w:tcMar>
              <w:left w:w="200" w:type="dxa"/>
              <w:right w:w="200" w:type="dxa"/>
            </w:tcMar>
          </w:tcPr>
          <w:p>
            <w:pPr>
              <w:spacing w:line="340" w:lineRule="exact" w:before="160" w:after="160"/>
              <w:jc w:val="left"/>
            </w:pPr>
            <w:r>
              <w:rPr>
                <w:rFonts w:ascii="Times New Roman" w:hAnsi="Times New Roman" w:eastAsia="Times New Roman"/>
                <w:sz w:val="28"/>
              </w:rPr>
              <w:t>a1b3c5d7</w:t>
            </w:r>
          </w:p>
        </w:tc>
        <w:tc>
          <w:tcPr>
            <w:tcW w:type="dxa" w:w="4320"/>
            <w:tcW w:type="dxa" w:w="2880"/>
            <w:vAlign w:val="center"/>
            <w:tcMar>
              <w:left w:w="200" w:type="dxa"/>
              <w:right w:w="200" w:type="dxa"/>
            </w:tcMar>
          </w:tcPr>
          <w:p>
            <w:pPr>
              <w:spacing w:line="340" w:lineRule="exact" w:before="160" w:after="160"/>
              <w:jc w:val="left"/>
            </w:pPr>
            <w:r>
              <w:rPr>
                <w:rFonts w:ascii="Times New Roman" w:hAnsi="Times New Roman" w:eastAsia="Times New Roman"/>
                <w:sz w:val="28"/>
              </w:rPr>
              <w:t>16 8</w:t>
            </w:r>
          </w:p>
        </w:tc>
      </w:tr>
    </w:tbl>
    <w:p>
      <w:pPr>
        <w:pStyle w:val="Heading2"/>
        <w:spacing w:line="500" w:lineRule="exact" w:before="160" w:after="160"/>
        <w:jc w:val="center"/>
      </w:pPr>
      <w:r>
        <w:rPr>
          <w:rFonts w:ascii="Times New Roman" w:hAnsi="Times New Roman" w:eastAsia="Times New Roman"/>
          <w:b/>
          <w:color w:val="FF0000"/>
          <w:sz w:val="40"/>
        </w:rPr>
        <w:t>Hướng dẫn giải</w:t>
      </w:r>
    </w:p>
    <w:p>
      <w:pPr>
        <w:pStyle w:val="Heading3"/>
        <w:spacing w:line="340" w:lineRule="exact" w:before="400" w:after="160"/>
        <w:jc w:val="left"/>
      </w:pPr>
      <w:r>
        <w:rPr>
          <w:rFonts w:ascii="Times New Roman" w:hAnsi="Times New Roman" w:eastAsia="Times New Roman"/>
          <w:b/>
          <w:color w:val="006FC0"/>
          <w:sz w:val="28"/>
        </w:rPr>
        <w:t>Bài 0: Số Fibonacci lớn nhất</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Xây dựng một tập hợp các số Fibonacci có giá trị đến giới hạn tối đa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Duyệt qua dãy số và kiểm tra xem số nào thuộc tập hợp Fibonacci.</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Giữ lại số Fibonacci lớn nhất tìm được.</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vAlign w:val="center"/>
            <w:tcMar>
              <w:left w:w="200" w:type="dxa"/>
              <w:right w:w="200" w:type="dxa"/>
            </w:tcMar>
          </w:tcPr>
          <w:p>
            <w:pPr>
              <w:spacing w:line="340" w:lineRule="exact" w:before="160" w:after="160"/>
              <w:jc w:val="left"/>
            </w:pPr>
            <w:r>
              <w:rPr>
                <w:rFonts w:ascii="Times New Roman" w:hAnsi="Times New Roman" w:eastAsia="Times New Roman"/>
                <w:sz w:val="28"/>
              </w:rPr>
              <w:t>def generate_fib(max_val):</w:t>
            </w:r>
          </w:p>
          <w:p>
            <w:pPr>
              <w:spacing w:line="340" w:lineRule="exact" w:before="160" w:after="160"/>
              <w:jc w:val="left"/>
            </w:pPr>
            <w:r>
              <w:rPr>
                <w:rFonts w:ascii="Times New Roman" w:hAnsi="Times New Roman" w:eastAsia="Times New Roman"/>
                <w:sz w:val="28"/>
              </w:rPr>
              <w:t xml:space="preserve">    fib = [0, 1]</w:t>
            </w:r>
          </w:p>
          <w:p>
            <w:pPr>
              <w:spacing w:line="340" w:lineRule="exact" w:before="160" w:after="160"/>
              <w:jc w:val="left"/>
            </w:pPr>
            <w:r>
              <w:rPr>
                <w:rFonts w:ascii="Times New Roman" w:hAnsi="Times New Roman" w:eastAsia="Times New Roman"/>
                <w:sz w:val="28"/>
              </w:rPr>
              <w:t xml:space="preserve">    while fib[-1] &lt;= max_val:</w:t>
            </w:r>
          </w:p>
          <w:p>
            <w:pPr>
              <w:spacing w:line="340" w:lineRule="exact" w:before="160" w:after="160"/>
              <w:jc w:val="left"/>
            </w:pPr>
            <w:r>
              <w:rPr>
                <w:rFonts w:ascii="Times New Roman" w:hAnsi="Times New Roman" w:eastAsia="Times New Roman"/>
                <w:sz w:val="28"/>
              </w:rPr>
              <w:t xml:space="preserve">        fib.append(fib[-1] + fib[-2])</w:t>
            </w:r>
          </w:p>
          <w:p>
            <w:pPr>
              <w:spacing w:line="340" w:lineRule="exact" w:before="160" w:after="160"/>
              <w:jc w:val="left"/>
            </w:pPr>
            <w:r>
              <w:rPr>
                <w:rFonts w:ascii="Times New Roman" w:hAnsi="Times New Roman" w:eastAsia="Times New Roman"/>
                <w:sz w:val="28"/>
              </w:rPr>
              <w:t xml:space="preserve">    return set(fib)</w:t>
            </w:r>
          </w:p>
          <w:p>
            <w:pPr>
              <w:spacing w:line="340" w:lineRule="exact" w:before="160" w:after="160"/>
              <w:jc w:val="left"/>
            </w:pPr>
          </w:p>
          <w:p>
            <w:pPr>
              <w:spacing w:line="340" w:lineRule="exact" w:before="160" w:after="160"/>
              <w:jc w:val="left"/>
            </w:pPr>
            <w:r>
              <w:rPr>
                <w:rFonts w:ascii="Times New Roman" w:hAnsi="Times New Roman" w:eastAsia="Times New Roman"/>
                <w:sz w:val="28"/>
              </w:rPr>
              <w:t>n = int(input())</w:t>
            </w:r>
          </w:p>
          <w:p>
            <w:pPr>
              <w:spacing w:line="340" w:lineRule="exact" w:before="160" w:after="160"/>
              <w:jc w:val="left"/>
            </w:pPr>
            <w:r>
              <w:rPr>
                <w:rFonts w:ascii="Times New Roman" w:hAnsi="Times New Roman" w:eastAsia="Times New Roman"/>
                <w:sz w:val="28"/>
              </w:rPr>
              <w:t>arr = list(map(int, input().split()))</w:t>
            </w:r>
          </w:p>
          <w:p>
            <w:pPr>
              <w:spacing w:line="340" w:lineRule="exact" w:before="160" w:after="160"/>
              <w:jc w:val="left"/>
            </w:pPr>
            <w:r>
              <w:rPr>
                <w:rFonts w:ascii="Times New Roman" w:hAnsi="Times New Roman" w:eastAsia="Times New Roman"/>
                <w:sz w:val="28"/>
              </w:rPr>
              <w:t>fib_set = generate_fib(10**9)</w:t>
            </w:r>
          </w:p>
          <w:p>
            <w:pPr>
              <w:spacing w:line="340" w:lineRule="exact" w:before="160" w:after="160"/>
              <w:jc w:val="left"/>
            </w:pPr>
            <w:r>
              <w:rPr>
                <w:rFonts w:ascii="Times New Roman" w:hAnsi="Times New Roman" w:eastAsia="Times New Roman"/>
                <w:sz w:val="28"/>
              </w:rPr>
              <w:t>max_fib = -1</w:t>
            </w:r>
          </w:p>
          <w:p>
            <w:pPr>
              <w:spacing w:line="340" w:lineRule="exact" w:before="160" w:after="160"/>
              <w:jc w:val="left"/>
            </w:pPr>
            <w:r>
              <w:rPr>
                <w:rFonts w:ascii="Times New Roman" w:hAnsi="Times New Roman" w:eastAsia="Times New Roman"/>
                <w:sz w:val="28"/>
              </w:rPr>
              <w:t>for num in arr:</w:t>
            </w:r>
          </w:p>
          <w:p>
            <w:pPr>
              <w:spacing w:line="340" w:lineRule="exact" w:before="160" w:after="160"/>
              <w:jc w:val="left"/>
            </w:pPr>
            <w:r>
              <w:rPr>
                <w:rFonts w:ascii="Times New Roman" w:hAnsi="Times New Roman" w:eastAsia="Times New Roman"/>
                <w:sz w:val="28"/>
              </w:rPr>
              <w:t xml:space="preserve">    if num in fib_set and num &gt; max_fib:</w:t>
            </w:r>
          </w:p>
          <w:p>
            <w:pPr>
              <w:spacing w:line="340" w:lineRule="exact" w:before="160" w:after="160"/>
              <w:jc w:val="left"/>
            </w:pPr>
            <w:r>
              <w:rPr>
                <w:rFonts w:ascii="Times New Roman" w:hAnsi="Times New Roman" w:eastAsia="Times New Roman"/>
                <w:sz w:val="28"/>
              </w:rPr>
              <w:t xml:space="preserve">        max_fib = num</w:t>
            </w:r>
          </w:p>
          <w:p>
            <w:pPr>
              <w:spacing w:line="340" w:lineRule="exact" w:before="160" w:after="160"/>
              <w:jc w:val="left"/>
            </w:pPr>
            <w:r>
              <w:rPr>
                <w:rFonts w:ascii="Times New Roman" w:hAnsi="Times New Roman" w:eastAsia="Times New Roman"/>
                <w:sz w:val="28"/>
              </w:rPr>
              <w:t>print(max_fib)</w:t>
            </w:r>
          </w:p>
        </w:tc>
      </w:tr>
    </w:tbl>
    <w:p>
      <w:pPr>
        <w:pStyle w:val="Heading3"/>
        <w:spacing w:line="340" w:lineRule="exact" w:before="400" w:after="160"/>
        <w:jc w:val="left"/>
      </w:pPr>
      <w:r>
        <w:rPr>
          <w:rFonts w:ascii="Times New Roman" w:hAnsi="Times New Roman" w:eastAsia="Times New Roman"/>
          <w:b/>
          <w:color w:val="006FC0"/>
          <w:sz w:val="28"/>
        </w:rPr>
        <w:t>Bài 1: Phép nhân lớn nhất</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Sắp xếp dãy số theo thứ tự giảm dần.</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Phép nhân lớn nhất sẽ là phép nhân của hai số đầu tiên trong dãy.</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vAlign w:val="center"/>
            <w:tcMar>
              <w:left w:w="200" w:type="dxa"/>
              <w:right w:w="200" w:type="dxa"/>
            </w:tcMar>
          </w:tcPr>
          <w:p>
            <w:pPr>
              <w:spacing w:line="340" w:lineRule="exact" w:before="160" w:after="160"/>
              <w:jc w:val="left"/>
            </w:pPr>
            <w:r>
              <w:rPr>
                <w:rFonts w:ascii="Times New Roman" w:hAnsi="Times New Roman" w:eastAsia="Times New Roman"/>
                <w:sz w:val="28"/>
              </w:rPr>
              <w:t>n = int(input())</w:t>
            </w:r>
          </w:p>
          <w:p>
            <w:pPr>
              <w:spacing w:line="340" w:lineRule="exact" w:before="160" w:after="160"/>
              <w:jc w:val="left"/>
            </w:pPr>
            <w:r>
              <w:rPr>
                <w:rFonts w:ascii="Times New Roman" w:hAnsi="Times New Roman" w:eastAsia="Times New Roman"/>
                <w:sz w:val="28"/>
              </w:rPr>
              <w:t>arr = list(map(int, input().split()))</w:t>
            </w:r>
          </w:p>
          <w:p>
            <w:pPr>
              <w:spacing w:line="340" w:lineRule="exact" w:before="160" w:after="160"/>
              <w:jc w:val="left"/>
            </w:pPr>
            <w:r>
              <w:rPr>
                <w:rFonts w:ascii="Times New Roman" w:hAnsi="Times New Roman" w:eastAsia="Times New Roman"/>
                <w:sz w:val="28"/>
              </w:rPr>
              <w:t>arr.sort(reverse=True)</w:t>
            </w:r>
          </w:p>
          <w:p>
            <w:pPr>
              <w:spacing w:line="340" w:lineRule="exact" w:before="160" w:after="160"/>
              <w:jc w:val="left"/>
            </w:pPr>
            <w:r>
              <w:rPr>
                <w:rFonts w:ascii="Times New Roman" w:hAnsi="Times New Roman" w:eastAsia="Times New Roman"/>
                <w:sz w:val="28"/>
              </w:rPr>
              <w:t>max_product = -1</w:t>
            </w:r>
          </w:p>
          <w:p>
            <w:pPr>
              <w:spacing w:line="340" w:lineRule="exact" w:before="160" w:after="160"/>
              <w:jc w:val="left"/>
            </w:pPr>
            <w:r>
              <w:rPr>
                <w:rFonts w:ascii="Times New Roman" w:hAnsi="Times New Roman" w:eastAsia="Times New Roman"/>
                <w:sz w:val="28"/>
              </w:rPr>
              <w:t>for i in range(n):</w:t>
            </w:r>
          </w:p>
          <w:p>
            <w:pPr>
              <w:spacing w:line="340" w:lineRule="exact" w:before="160" w:after="160"/>
              <w:jc w:val="left"/>
            </w:pPr>
            <w:r>
              <w:rPr>
                <w:rFonts w:ascii="Times New Roman" w:hAnsi="Times New Roman" w:eastAsia="Times New Roman"/>
                <w:sz w:val="28"/>
              </w:rPr>
              <w:t xml:space="preserve">    for j in range(i+1, n):</w:t>
            </w:r>
          </w:p>
          <w:p>
            <w:pPr>
              <w:spacing w:line="340" w:lineRule="exact" w:before="160" w:after="160"/>
              <w:jc w:val="left"/>
            </w:pPr>
            <w:r>
              <w:rPr>
                <w:rFonts w:ascii="Times New Roman" w:hAnsi="Times New Roman" w:eastAsia="Times New Roman"/>
                <w:sz w:val="28"/>
              </w:rPr>
              <w:t xml:space="preserve">        if arr[i] != arr[j]:</w:t>
            </w:r>
          </w:p>
          <w:p>
            <w:pPr>
              <w:spacing w:line="340" w:lineRule="exact" w:before="160" w:after="160"/>
              <w:jc w:val="left"/>
            </w:pPr>
            <w:r>
              <w:rPr>
                <w:rFonts w:ascii="Times New Roman" w:hAnsi="Times New Roman" w:eastAsia="Times New Roman"/>
                <w:sz w:val="28"/>
              </w:rPr>
              <w:t xml:space="preserve">            max_product = arr[i] * arr[j]</w:t>
            </w:r>
          </w:p>
          <w:p>
            <w:pPr>
              <w:spacing w:line="340" w:lineRule="exact" w:before="160" w:after="160"/>
              <w:jc w:val="left"/>
            </w:pPr>
            <w:r>
              <w:rPr>
                <w:rFonts w:ascii="Times New Roman" w:hAnsi="Times New Roman" w:eastAsia="Times New Roman"/>
                <w:sz w:val="28"/>
              </w:rPr>
              <w:t xml:space="preserve">            break</w:t>
            </w:r>
          </w:p>
          <w:p>
            <w:pPr>
              <w:spacing w:line="340" w:lineRule="exact" w:before="160" w:after="160"/>
              <w:jc w:val="left"/>
            </w:pPr>
            <w:r>
              <w:rPr>
                <w:rFonts w:ascii="Times New Roman" w:hAnsi="Times New Roman" w:eastAsia="Times New Roman"/>
                <w:sz w:val="28"/>
              </w:rPr>
              <w:t xml:space="preserve">    if max_product != -1:</w:t>
            </w:r>
          </w:p>
          <w:p>
            <w:pPr>
              <w:spacing w:line="340" w:lineRule="exact" w:before="160" w:after="160"/>
              <w:jc w:val="left"/>
            </w:pPr>
            <w:r>
              <w:rPr>
                <w:rFonts w:ascii="Times New Roman" w:hAnsi="Times New Roman" w:eastAsia="Times New Roman"/>
                <w:sz w:val="28"/>
              </w:rPr>
              <w:t xml:space="preserve">        break</w:t>
            </w:r>
          </w:p>
          <w:p>
            <w:pPr>
              <w:spacing w:line="340" w:lineRule="exact" w:before="160" w:after="160"/>
              <w:jc w:val="left"/>
            </w:pPr>
            <w:r>
              <w:rPr>
                <w:rFonts w:ascii="Times New Roman" w:hAnsi="Times New Roman" w:eastAsia="Times New Roman"/>
                <w:sz w:val="28"/>
              </w:rPr>
              <w:t>print(max_product)</w:t>
            </w:r>
          </w:p>
        </w:tc>
      </w:tr>
    </w:tbl>
    <w:p>
      <w:pPr>
        <w:pStyle w:val="Heading3"/>
        <w:spacing w:line="340" w:lineRule="exact" w:before="400" w:after="160"/>
        <w:jc w:val="left"/>
      </w:pPr>
      <w:r>
        <w:rPr>
          <w:rFonts w:ascii="Times New Roman" w:hAnsi="Times New Roman" w:eastAsia="Times New Roman"/>
          <w:b/>
          <w:color w:val="006FC0"/>
          <w:sz w:val="28"/>
        </w:rPr>
        <w:t>Bài 2: Tìm ký tự lặp</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Duyệt qua từng ký tự trong xâu.</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Sử dụng một tập hợp để theo dõi các ký tự đã gặp.</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vAlign w:val="center"/>
            <w:tcMar>
              <w:left w:w="200" w:type="dxa"/>
              <w:right w:w="200" w:type="dxa"/>
            </w:tcMar>
          </w:tcPr>
          <w:p>
            <w:pPr>
              <w:spacing w:line="340" w:lineRule="exact" w:before="160" w:after="160"/>
              <w:jc w:val="left"/>
            </w:pPr>
            <w:r>
              <w:rPr>
                <w:rFonts w:ascii="Times New Roman" w:hAnsi="Times New Roman" w:eastAsia="Times New Roman"/>
                <w:sz w:val="28"/>
              </w:rPr>
              <w:t>s = input()</w:t>
            </w:r>
          </w:p>
          <w:p>
            <w:pPr>
              <w:spacing w:line="340" w:lineRule="exact" w:before="160" w:after="160"/>
              <w:jc w:val="left"/>
            </w:pPr>
            <w:r>
              <w:rPr>
                <w:rFonts w:ascii="Times New Roman" w:hAnsi="Times New Roman" w:eastAsia="Times New Roman"/>
                <w:sz w:val="28"/>
              </w:rPr>
              <w:t>seen = set()</w:t>
            </w:r>
          </w:p>
          <w:p>
            <w:pPr>
              <w:spacing w:line="340" w:lineRule="exact" w:before="160" w:after="160"/>
              <w:jc w:val="left"/>
            </w:pPr>
            <w:r>
              <w:rPr>
                <w:rFonts w:ascii="Times New Roman" w:hAnsi="Times New Roman" w:eastAsia="Times New Roman"/>
                <w:sz w:val="28"/>
              </w:rPr>
              <w:t>result = 'No character repeats'</w:t>
            </w:r>
          </w:p>
          <w:p>
            <w:pPr>
              <w:spacing w:line="340" w:lineRule="exact" w:before="160" w:after="160"/>
              <w:jc w:val="left"/>
            </w:pPr>
            <w:r>
              <w:rPr>
                <w:rFonts w:ascii="Times New Roman" w:hAnsi="Times New Roman" w:eastAsia="Times New Roman"/>
                <w:sz w:val="28"/>
              </w:rPr>
              <w:t>for c in s:</w:t>
            </w:r>
          </w:p>
          <w:p>
            <w:pPr>
              <w:spacing w:line="340" w:lineRule="exact" w:before="160" w:after="160"/>
              <w:jc w:val="left"/>
            </w:pPr>
            <w:r>
              <w:rPr>
                <w:rFonts w:ascii="Times New Roman" w:hAnsi="Times New Roman" w:eastAsia="Times New Roman"/>
                <w:sz w:val="28"/>
              </w:rPr>
              <w:t xml:space="preserve">    if c in seen:</w:t>
            </w:r>
          </w:p>
          <w:p>
            <w:pPr>
              <w:spacing w:line="340" w:lineRule="exact" w:before="160" w:after="160"/>
              <w:jc w:val="left"/>
            </w:pPr>
            <w:r>
              <w:rPr>
                <w:rFonts w:ascii="Times New Roman" w:hAnsi="Times New Roman" w:eastAsia="Times New Roman"/>
                <w:sz w:val="28"/>
              </w:rPr>
              <w:t xml:space="preserve">        result = c</w:t>
            </w:r>
          </w:p>
          <w:p>
            <w:pPr>
              <w:spacing w:line="340" w:lineRule="exact" w:before="160" w:after="160"/>
              <w:jc w:val="left"/>
            </w:pPr>
            <w:r>
              <w:rPr>
                <w:rFonts w:ascii="Times New Roman" w:hAnsi="Times New Roman" w:eastAsia="Times New Roman"/>
                <w:sz w:val="28"/>
              </w:rPr>
              <w:t xml:space="preserve">        break</w:t>
            </w:r>
          </w:p>
          <w:p>
            <w:pPr>
              <w:spacing w:line="340" w:lineRule="exact" w:before="160" w:after="160"/>
              <w:jc w:val="left"/>
            </w:pPr>
            <w:r>
              <w:rPr>
                <w:rFonts w:ascii="Times New Roman" w:hAnsi="Times New Roman" w:eastAsia="Times New Roman"/>
                <w:sz w:val="28"/>
              </w:rPr>
              <w:t xml:space="preserve">    seen.add(c)</w:t>
            </w:r>
          </w:p>
          <w:p>
            <w:pPr>
              <w:spacing w:line="340" w:lineRule="exact" w:before="160" w:after="160"/>
              <w:jc w:val="left"/>
            </w:pPr>
            <w:r>
              <w:rPr>
                <w:rFonts w:ascii="Times New Roman" w:hAnsi="Times New Roman" w:eastAsia="Times New Roman"/>
                <w:sz w:val="28"/>
              </w:rPr>
              <w:t>print(result)</w:t>
            </w:r>
          </w:p>
        </w:tc>
      </w:tr>
    </w:tbl>
    <w:p>
      <w:pPr>
        <w:pStyle w:val="Heading3"/>
        <w:spacing w:line="340" w:lineRule="exact" w:before="400" w:after="160"/>
        <w:jc w:val="left"/>
      </w:pPr>
      <w:r>
        <w:rPr>
          <w:rFonts w:ascii="Times New Roman" w:hAnsi="Times New Roman" w:eastAsia="Times New Roman"/>
          <w:b/>
          <w:color w:val="006FC0"/>
          <w:sz w:val="28"/>
        </w:rPr>
        <w:t>Bài 3: Tổng chữ số lẻ và chiều dài</w:t>
      </w:r>
    </w:p>
    <w:p>
      <w:pPr>
        <w:spacing w:line="340" w:lineRule="exact" w:before="300" w:after="160"/>
        <w:jc w:val="left"/>
      </w:pPr>
      <w:r>
        <w:rPr>
          <w:rFonts w:ascii="Times New Roman" w:hAnsi="Times New Roman" w:eastAsia="Times New Roman"/>
          <w:b/>
          <w:color w:val="006FC0"/>
          <w:sz w:val="28"/>
        </w:rPr>
        <w:t>1. Phân tích:</w:t>
      </w:r>
    </w:p>
    <w:p>
      <w:pPr>
        <w:spacing w:line="340" w:lineRule="exact" w:before="160" w:after="160"/>
        <w:ind w:left="465"/>
        <w:jc w:val="left"/>
      </w:pPr>
      <w:r>
        <w:rPr>
          <w:rFonts w:ascii="Times New Roman" w:hAnsi="Times New Roman" w:eastAsia="Times New Roman"/>
          <w:sz w:val="28"/>
        </w:rPr>
        <w:t xml:space="preserve">1. </w:t>
      </w:r>
      <w:r>
        <w:rPr>
          <w:rFonts w:ascii="Times New Roman" w:hAnsi="Times New Roman" w:eastAsia="Times New Roman"/>
          <w:sz w:val="28"/>
        </w:rPr>
        <w:t>Tách các chữ số ra từ xâu.</w:t>
      </w:r>
    </w:p>
    <w:p>
      <w:pPr>
        <w:spacing w:line="340" w:lineRule="exact" w:before="160" w:after="160"/>
        <w:ind w:left="465"/>
        <w:jc w:val="left"/>
      </w:pPr>
      <w:r>
        <w:rPr>
          <w:rFonts w:ascii="Times New Roman" w:hAnsi="Times New Roman" w:eastAsia="Times New Roman"/>
          <w:sz w:val="28"/>
        </w:rPr>
        <w:t xml:space="preserve">2. </w:t>
      </w:r>
      <w:r>
        <w:rPr>
          <w:rFonts w:ascii="Times New Roman" w:hAnsi="Times New Roman" w:eastAsia="Times New Roman"/>
          <w:sz w:val="28"/>
        </w:rPr>
        <w:t>Tính tổng các chữ số lẻ.</w:t>
      </w:r>
    </w:p>
    <w:p>
      <w:pPr>
        <w:spacing w:line="340" w:lineRule="exact" w:before="160" w:after="160"/>
        <w:ind w:left="465"/>
        <w:jc w:val="left"/>
      </w:pPr>
      <w:r>
        <w:rPr>
          <w:rFonts w:ascii="Times New Roman" w:hAnsi="Times New Roman" w:eastAsia="Times New Roman"/>
          <w:sz w:val="28"/>
        </w:rPr>
        <w:t xml:space="preserve">3. </w:t>
      </w:r>
      <w:r>
        <w:rPr>
          <w:rFonts w:ascii="Times New Roman" w:hAnsi="Times New Roman" w:eastAsia="Times New Roman"/>
          <w:sz w:val="28"/>
        </w:rPr>
        <w:t>In ra tổng kèm với chiều dài xâu.</w:t>
      </w:r>
    </w:p>
    <w:p>
      <w:pPr>
        <w:spacing w:line="340" w:lineRule="exact" w:before="160" w:after="160"/>
        <w:jc w:val="left"/>
      </w:pPr>
      <w:r>
        <w:rPr>
          <w:rFonts w:ascii="Times New Roman" w:hAnsi="Times New Roman" w:eastAsia="Times New Roman"/>
          <w:b/>
          <w:color w:val="006FC0"/>
          <w:sz w:val="28"/>
        </w:rPr>
        <w:t>2. Code tham khảo:</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8640"/>
      </w:tblGrid>
      <w:tr>
        <w:tc>
          <w:tcPr>
            <w:tcW w:type="dxa" w:w="8640"/>
            <w:vAlign w:val="center"/>
            <w:tcMar>
              <w:left w:w="200" w:type="dxa"/>
              <w:right w:w="200" w:type="dxa"/>
            </w:tcMar>
          </w:tcPr>
          <w:p>
            <w:pPr>
              <w:spacing w:line="340" w:lineRule="exact" w:before="160" w:after="160"/>
              <w:jc w:val="left"/>
            </w:pPr>
            <w:r>
              <w:rPr>
                <w:rFonts w:ascii="Times New Roman" w:hAnsi="Times New Roman" w:eastAsia="Times New Roman"/>
                <w:sz w:val="28"/>
              </w:rPr>
              <w:t>s = input()</w:t>
            </w:r>
          </w:p>
          <w:p>
            <w:pPr>
              <w:spacing w:line="340" w:lineRule="exact" w:before="160" w:after="160"/>
              <w:jc w:val="left"/>
            </w:pPr>
            <w:r>
              <w:rPr>
                <w:rFonts w:ascii="Times New Roman" w:hAnsi="Times New Roman" w:eastAsia="Times New Roman"/>
                <w:sz w:val="28"/>
              </w:rPr>
              <w:t>total_odd = 0</w:t>
            </w:r>
          </w:p>
          <w:p>
            <w:pPr>
              <w:spacing w:line="340" w:lineRule="exact" w:before="160" w:after="160"/>
              <w:jc w:val="left"/>
            </w:pPr>
            <w:r>
              <w:rPr>
                <w:rFonts w:ascii="Times New Roman" w:hAnsi="Times New Roman" w:eastAsia="Times New Roman"/>
                <w:sz w:val="28"/>
              </w:rPr>
              <w:t>for ch in s:</w:t>
            </w:r>
          </w:p>
          <w:p>
            <w:pPr>
              <w:spacing w:line="340" w:lineRule="exact" w:before="160" w:after="160"/>
              <w:jc w:val="left"/>
            </w:pPr>
            <w:r>
              <w:rPr>
                <w:rFonts w:ascii="Times New Roman" w:hAnsi="Times New Roman" w:eastAsia="Times New Roman"/>
                <w:sz w:val="28"/>
              </w:rPr>
              <w:t xml:space="preserve">    if ch.isdigit():</w:t>
            </w:r>
          </w:p>
          <w:p>
            <w:pPr>
              <w:spacing w:line="340" w:lineRule="exact" w:before="160" w:after="160"/>
              <w:jc w:val="left"/>
            </w:pPr>
            <w:r>
              <w:rPr>
                <w:rFonts w:ascii="Times New Roman" w:hAnsi="Times New Roman" w:eastAsia="Times New Roman"/>
                <w:sz w:val="28"/>
              </w:rPr>
              <w:t xml:space="preserve">        if int(ch) % 2 == 1:</w:t>
            </w:r>
          </w:p>
          <w:p>
            <w:pPr>
              <w:spacing w:line="340" w:lineRule="exact" w:before="160" w:after="160"/>
              <w:jc w:val="left"/>
            </w:pPr>
            <w:r>
              <w:rPr>
                <w:rFonts w:ascii="Times New Roman" w:hAnsi="Times New Roman" w:eastAsia="Times New Roman"/>
                <w:sz w:val="28"/>
              </w:rPr>
              <w:t xml:space="preserve">            total_odd += int(ch)</w:t>
            </w:r>
          </w:p>
          <w:p>
            <w:pPr>
              <w:spacing w:line="340" w:lineRule="exact" w:before="160" w:after="160"/>
              <w:jc w:val="left"/>
            </w:pPr>
            <w:r>
              <w:rPr>
                <w:rFonts w:ascii="Times New Roman" w:hAnsi="Times New Roman" w:eastAsia="Times New Roman"/>
                <w:sz w:val="28"/>
              </w:rPr>
              <w:t>print(total_odd, len(s))</w:t>
            </w:r>
          </w:p>
        </w:tc>
      </w:tr>
    </w:tbl>
    <w:p>
      <w:pPr>
        <w:pStyle w:val="Heading2"/>
        <w:spacing w:line="340" w:lineRule="exact" w:before="160" w:after="160"/>
        <w:jc w:val="center"/>
      </w:pPr>
      <w:r>
        <w:rPr>
          <w:rFonts w:ascii="Times New Roman" w:hAnsi="Times New Roman" w:eastAsia="Times New Roman"/>
          <w:b/>
          <w:color w:val="FF0000"/>
          <w:sz w:val="40"/>
        </w:rPr>
        <w:t>Bài tập mở rộng</w:t>
      </w:r>
    </w:p>
    <w:p/>
    <w:p>
      <w:pPr>
        <w:pStyle w:val="Heading3"/>
        <w:spacing w:line="340" w:lineRule="exact" w:before="400" w:after="160"/>
        <w:jc w:val="left"/>
      </w:pPr>
      <w:r>
        <w:rPr>
          <w:rFonts w:ascii="Times New Roman" w:hAnsi="Times New Roman" w:eastAsia="Times New Roman"/>
          <w:b/>
          <w:color w:val="006FC0"/>
          <w:sz w:val="28"/>
        </w:rPr>
        <w:t>Bài 1.1: Tìm số Fibonacci nhỏ nhất Input: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 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số nhỏ nhất trong dãy là số Fibonacci hoặc -1 nếu không có số nào là số Fibonacci.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1.2: Kiểm tra số là Fibonacci hay không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số nguyên dương n (1 ≤ n ≤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"YES" nếu số đó là Fibonacci, "NO" nếu không phải.</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1.3: Đếm số Fibonacci trong dãy</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(1 ≤ n ≤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lượng số Fibonacci trong dãy.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2.1: Tìm phép cộng lớn nhất của hai số</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(2 ≤ n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phép cộng lớn nhất của hai số khác nhau trong dãy.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2.2: Tìm hiệu lớn nhất của hai số</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(2 ≤ n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hiệu lớn nhất của hai số khác.</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2.3: Tìm số lớn nhất bằng tích của ba số</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chứa số nguyên dương n (3 ≤ n ≤ </w:t>
      </w:r>
      <w:r>
        <w:rPr>
          <w:rFonts w:ascii="Times New Roman" w:hAnsi="Times New Roman" w:eastAsia="Times New Roman"/>
          <w:sz w:val="28"/>
        </w:rPr>
        <w:t>10</w:t>
      </w:r>
      <w:r>
        <w:rPr>
          <w:rFonts w:ascii="Times New Roman" w:hAnsi="Times New Roman" w:eastAsia="Times New Roman"/>
          <w:sz w:val="28"/>
          <w:vertAlign w:val="superscript"/>
        </w:rPr>
        <w:t>6</w:t>
      </w:r>
      <w:r>
        <w:rPr>
          <w:rFonts w:ascii="Times New Roman" w:hAnsi="Times New Roman" w:eastAsia="Times New Roman"/>
          <w:sz w:val="28"/>
        </w:rPr>
        <w: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thứ hai chứa n số nguyên dương (mỗi số không vượt quá </w:t>
      </w:r>
      <w:r>
        <w:rPr>
          <w:rFonts w:ascii="Times New Roman" w:hAnsi="Times New Roman" w:eastAsia="Times New Roman"/>
          <w:sz w:val="28"/>
        </w:rPr>
        <w:t>10</w:t>
      </w:r>
      <w:r>
        <w:rPr>
          <w:rFonts w:ascii="Times New Roman" w:hAnsi="Times New Roman" w:eastAsia="Times New Roman"/>
          <w:sz w:val="28"/>
          <w:vertAlign w:val="superscript"/>
        </w:rPr>
        <w:t>9</w:t>
      </w:r>
      <w:r>
        <w:rPr>
          <w:rFonts w:ascii="Times New Roman" w:hAnsi="Times New Roman" w:eastAsia="Times New Roman"/>
          <w:sz w:val="28"/>
        </w:rPr>
        <w:t>).</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phép nhân lớn nhất của ba số khác nhau trong dãy hoặc -1 nếu không tìm thấy.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3.1: Tìm ký tự không lặp đầu tiên</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là xâu ký tự S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ký tự đầu tiên chỉ xuất hiện một lần hoặc "No unique character" nếu không tìm thấy.</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3.2: Đếm số lần lặp lại của một ký tự cho trước</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là xâu ký tự S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Dòng thứ hai là một ký tự cần đếm.</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số lần ký tự xuất hiện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3.3: Kiểm tra xem xâu có chứa tất cả các chữ cái từ 'a' đến 'z'</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Dòng đầu tiên là xâu ký tự S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"YES" nếu xâu chứa tất cả các chữ cái từ 'a' đến 'z', "NO" nếu không.</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4.1: Tính tổng các chữ số chẵn và số lượng ký tự đặc biệt Input: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 xml:space="preserve">Một dòng duy nhất chứa xâu ký tự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 Output:</w:t>
      </w:r>
    </w:p>
    <w:p>
      <w:pPr>
        <w:spacing w:line="340" w:lineRule="exact" w:before="160" w:after="160"/>
        <w:jc w:val="both"/>
      </w:pPr>
      <w:r>
        <w:rPr>
          <w:rFonts w:ascii="Times New Roman" w:hAnsi="Times New Roman" w:eastAsia="Times New Roman"/>
          <w:sz w:val="28"/>
        </w:rPr>
        <w:t xml:space="preserve">    </w:t>
      </w:r>
      <w:r>
        <w:rPr>
          <w:rFonts w:ascii="Times New Roman" w:hAnsi="Times New Roman" w:eastAsia="Times New Roman"/>
          <w:sz w:val="28"/>
        </w:rPr>
        <w:t>In ra tổng các chữ số chẵn và số lượng ký tự đặc biệt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4.2: Tìm tổng các số nguyên tố và số ký tự thường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các số nguyên tố và số lượng ký tự thường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p>
      <w:pPr>
        <w:pStyle w:val="Heading3"/>
        <w:spacing w:line="340" w:lineRule="exact" w:before="400" w:after="160"/>
        <w:jc w:val="left"/>
      </w:pPr>
      <w:r>
        <w:rPr>
          <w:rFonts w:ascii="Times New Roman" w:hAnsi="Times New Roman" w:eastAsia="Times New Roman"/>
          <w:b/>
          <w:color w:val="006FC0"/>
          <w:sz w:val="28"/>
        </w:rPr>
        <w:t>Bài 4.3: Tính tổng các số chia hết cho 5 và số khoảng trắng</w:t>
      </w:r>
    </w:p>
    <w:p>
      <w:pPr>
        <w:spacing w:line="340" w:lineRule="exact" w:before="160" w:after="160"/>
        <w:jc w:val="left"/>
      </w:pPr>
      <w:r>
        <w:rPr>
          <w:rFonts w:ascii="Times New Roman" w:hAnsi="Times New Roman" w:eastAsia="Times New Roman"/>
          <w:b/>
          <w:sz w:val="28"/>
        </w:rPr>
        <w:t>Input: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 xml:space="preserve">Một dòng duy nhất chứa xâu ký tự có độ dài không quá </w:t>
      </w:r>
      <w:r>
        <w:rPr>
          <w:rFonts w:ascii="Times New Roman" w:hAnsi="Times New Roman" w:eastAsia="Times New Roman"/>
          <w:sz w:val="28"/>
        </w:rPr>
        <w:t>10</w:t>
      </w:r>
      <w:r>
        <w:rPr>
          <w:rFonts w:ascii="Times New Roman" w:hAnsi="Times New Roman" w:eastAsia="Times New Roman"/>
          <w:sz w:val="28"/>
          <w:vertAlign w:val="superscript"/>
        </w:rPr>
        <w:t>5</w:t>
      </w:r>
      <w:r>
        <w:rPr>
          <w:rFonts w:ascii="Times New Roman" w:hAnsi="Times New Roman" w:eastAsia="Times New Roman"/>
          <w:sz w:val="28"/>
        </w:rPr>
        <w:t xml:space="preserve"> ký tự.</w:t>
      </w:r>
    </w:p>
    <w:p>
      <w:pPr>
        <w:spacing w:line="340" w:lineRule="exact" w:before="160" w:after="160"/>
        <w:jc w:val="left"/>
      </w:pPr>
      <w:r>
        <w:rPr>
          <w:rFonts w:ascii="Times New Roman" w:hAnsi="Times New Roman" w:eastAsia="Times New Roman"/>
          <w:b/>
          <w:sz w:val="28"/>
        </w:rPr>
        <w:t>Output:</w:t>
      </w:r>
    </w:p>
    <w:p>
      <w:pPr>
        <w:pStyle w:val="ListBullet"/>
        <w:spacing w:line="340" w:lineRule="exact" w:before="160" w:after="160"/>
        <w:ind w:left="465"/>
        <w:jc w:val="left"/>
      </w:pPr>
      <w:r>
        <w:rPr>
          <w:rFonts w:ascii="Times New Roman" w:hAnsi="Times New Roman" w:eastAsia="Times New Roman"/>
          <w:sz w:val="28"/>
        </w:rPr>
      </w:r>
      <w:r>
        <w:rPr>
          <w:rFonts w:ascii="Times New Roman" w:hAnsi="Times New Roman" w:eastAsia="Times New Roman"/>
          <w:sz w:val="28"/>
        </w:rPr>
        <w:t>In ra tổng các số chia hết cho 5 và số lượng khoảng trắng trong xâu.</w:t>
      </w:r>
    </w:p>
    <w:p>
      <w:pPr>
        <w:spacing w:line="340" w:lineRule="exact" w:before="160" w:after="160"/>
        <w:jc w:val="left"/>
      </w:pPr>
      <w:r>
        <w:rPr>
          <w:rFonts w:ascii="Times New Roman" w:hAnsi="Times New Roman" w:eastAsia="Times New Roman"/>
          <w:b/>
          <w:sz w:val="28"/>
        </w:rPr>
        <w:t>Example:</w:t>
      </w:r>
    </w:p>
    <w:tbl>
      <w:tblPr>
        <w:tblW w:type="auto" w:w="0"/>
        <w:tblLayout w:type="autofit"/>
        <w:tblLook w:firstColumn="1" w:firstRow="1" w:lastColumn="0" w:lastRow="0" w:noHBand="0" w:noVBand="1" w:val="04A0"/>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Input</w:t>
            </w:r>
          </w:p>
        </w:tc>
        <w:tc>
          <w:tcPr>
            <w:tcW w:type="dxa" w:w="4320"/>
            <w:tcW w:type="dxa" w:w="2880"/>
            <w:vAlign w:val="center"/>
            <w:tcMar>
              <w:left w:w="200" w:type="dxa"/>
              <w:right w:w="200" w:type="dxa"/>
            </w:tcMar>
          </w:tcPr>
          <w:p>
            <w:pPr>
              <w:spacing w:line="340" w:lineRule="exact" w:before="160" w:after="160"/>
              <w:jc w:val="center"/>
            </w:pPr>
            <w:r>
              <w:rPr>
                <w:rFonts w:ascii="Times New Roman" w:hAnsi="Times New Roman" w:eastAsia="Times New Roman"/>
                <w:b/>
                <w:sz w:val="28"/>
              </w:rPr>
              <w:t>Output</w:t>
            </w:r>
          </w:p>
        </w:tc>
      </w:tr>
      <w:tr>
        <w:tc>
          <w:tcPr>
            <w:tcW w:type="dxa" w:w="4320"/>
            <w:tcW w:type="dxa" w:w="2880"/>
          </w:tcPr>
          <w:p/>
        </w:tc>
        <w:tc>
          <w:tcPr>
            <w:tcW w:type="dxa" w:w="4320"/>
            <w:tcW w:type="dxa" w:w="2880"/>
          </w:tcP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