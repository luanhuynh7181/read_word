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line="600" w:lineRule="exact" w:before="100" w:after="160"/>
        <w:jc w:val="center"/>
      </w:pPr>
      <w:r>
        <w:rPr>
          <w:rFonts w:ascii="Arial" w:hAnsi="Arial" w:eastAsia="Arial"/>
          <w:color w:val="C00000"/>
          <w:sz w:val="42"/>
        </w:rPr>
        <w:t>ĐỀ SỐ 1</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1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Số ở giữa</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SOGIU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110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lượng từ có số lượng ký tự chẵn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DEMCHAN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120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từ trong xâu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WORDCOUNT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140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lượng từ có độ dài lẻ</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ODDLENWRD</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150</w:t>
            </w:r>
          </w:p>
        </w:tc>
      </w:tr>
    </w:tbl>
    <w:p/>
    <w:p>
      <w:pPr>
        <w:pStyle w:val="Heading2"/>
        <w:spacing w:line="340" w:lineRule="exact" w:before="400" w:after="160"/>
        <w:jc w:val="left"/>
      </w:pPr>
      <w:r>
        <w:rPr>
          <w:rFonts w:ascii="Times New Roman" w:hAnsi="Times New Roman" w:eastAsia="Times New Roman"/>
          <w:b/>
          <w:color w:val="FF0000"/>
          <w:sz w:val="28"/>
        </w:rPr>
        <w:t>Bài 1: Số ở giữa</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2 số nguyên A và B. Tìm số nguyên M nằm giữa A và B sao cho khoảng cách giữa A × M và B × M là nhỏ nhất. M phải khác A và B.</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Gồm 1 dòng duy nhất chứa hai số nguyên A và B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 xml:space="preserve"> ≤ A ≤ B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Dữ liệu đảm bảo A ≤ B – 2</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Gồm 1 dòng duy nhất chứa số nguyên M cần tìm.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0</w:t>
            </w:r>
          </w:p>
        </w:tc>
      </w:tr>
    </w:tbl>
    <w:p>
      <w:pPr>
        <w:pStyle w:val="Heading2"/>
        <w:spacing w:line="340" w:lineRule="exact" w:before="400" w:after="160"/>
        <w:jc w:val="left"/>
      </w:pPr>
      <w:r>
        <w:rPr>
          <w:rFonts w:ascii="Times New Roman" w:hAnsi="Times New Roman" w:eastAsia="Times New Roman"/>
          <w:b/>
          <w:color w:val="FF0000"/>
          <w:sz w:val="28"/>
        </w:rPr>
        <w:t>Bài 2: Đếm số lượng từ có số lượng ký tự chẵn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chứa các từ được phân cách bởi khoảng trắng. Hãy đếm số lượng từ có số lượng ký tự chẵn.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số lượng ký tự chẵn.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day la mot vi du test</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2"/>
        <w:spacing w:line="340" w:lineRule="exact" w:before="400" w:after="160"/>
        <w:jc w:val="left"/>
      </w:pPr>
      <w:r>
        <w:rPr>
          <w:rFonts w:ascii="Times New Roman" w:hAnsi="Times New Roman" w:eastAsia="Times New Roman"/>
          <w:b/>
          <w:color w:val="FF0000"/>
          <w:sz w:val="28"/>
        </w:rPr>
        <w:t>Bài 3: Đếm từ trong xâu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Hãy đếm số lượng từ trong xâu, từ được định nghĩa là các ký tự không phải khoảng trắng liên tiếp.</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 xml:space="preserve">   day la  mot  xau   van ban   </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2"/>
        <w:spacing w:line="340" w:lineRule="exact" w:before="400" w:after="160"/>
        <w:jc w:val="left"/>
      </w:pPr>
      <w:r>
        <w:rPr>
          <w:rFonts w:ascii="Times New Roman" w:hAnsi="Times New Roman" w:eastAsia="Times New Roman"/>
          <w:b/>
          <w:color w:val="FF0000"/>
          <w:sz w:val="28"/>
        </w:rPr>
        <w:t>Bài 4: Đếm số lượng từ có độ dài lẻ</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chứa các từ được phân cách bởi khoảng trắng. Hãy đếm số lượng từ có độ dài lẻ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độ dài lẻ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day la mot vi du ve xau van ban</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2"/>
        <w:spacing w:line="500" w:lineRule="exact" w:before="500" w:after="160"/>
        <w:jc w:val="center"/>
      </w:pPr>
      <w:r>
        <w:rPr>
          <w:rFonts w:ascii="Times New Roman" w:hAnsi="Times New Roman" w:eastAsia="Times New Roman"/>
          <w:b/>
          <w:color w:val="FF0000"/>
          <w:sz w:val="40"/>
        </w:rPr>
        <w:t>Hướng dẫn giải</w:t>
      </w:r>
    </w:p>
    <w:p>
      <w:pPr>
        <w:pStyle w:val="Heading3"/>
        <w:spacing w:line="340" w:lineRule="exact" w:before="300" w:after="160"/>
        <w:jc w:val="left"/>
      </w:pPr>
      <w:r>
        <w:rPr>
          <w:rFonts w:ascii="Times New Roman" w:hAnsi="Times New Roman" w:eastAsia="Times New Roman"/>
          <w:b/>
          <w:color w:val="FF0000"/>
          <w:sz w:val="28"/>
        </w:rPr>
        <w:t>Bài 1: Số ở giữa</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Nhận hai số nguyên từ người dùng.</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Xác định điều kiện:</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Nếu a âm và b dương, in '0'.</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Nếu b không dương (bằng 0 hoặc âm), in b - 1.</w:t>
      </w:r>
    </w:p>
    <w:p>
      <w:pPr>
        <w:spacing w:line="340" w:lineRule="exact" w:before="160" w:after="160"/>
        <w:ind w:left="465"/>
        <w:jc w:val="left"/>
      </w:pPr>
      <w:r>
        <w:rPr>
          <w:rFonts w:ascii="Times New Roman" w:hAnsi="Times New Roman" w:eastAsia="Times New Roman"/>
          <w:sz w:val="28"/>
        </w:rPr>
        <w:t xml:space="preserve">5. </w:t>
      </w:r>
      <w:r>
        <w:rPr>
          <w:rFonts w:ascii="Times New Roman" w:hAnsi="Times New Roman" w:eastAsia="Times New Roman"/>
          <w:sz w:val="28"/>
        </w:rPr>
        <w:t>Nếu a không âm (bằng 0 hoặc dương), in a + 1.</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964B00"/>
              </w:rPr>
              <w:t>0</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00FF"/>
              </w:rPr>
              <w:t>elif</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2: Đếm số lượng từ có số lượng ký tự chẵn</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tách từ bằng cách sử dụng hàm split().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từng từ và kiểm tra số lượng ký tự. Đếm số lượng từ có số lượng ký tự chẵn.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w</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3: Đếm từ trong xâu</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tách xâu dựa trên khoảng trắng để đếm số từ.</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660099"/>
              </w:rPr>
              <w:t>len</w:t>
            </w:r>
            <w:r>
              <w:rPr>
                <w:rFonts w:ascii="Consolas" w:hAnsi="Consolas"/>
                <w:color w:val="808080"/>
              </w:rPr>
              <w:t>(</w:t>
            </w:r>
            <w:r>
              <w:rPr>
                <w:rFonts w:ascii="Consolas" w:hAnsi="Consolas"/>
                <w:color w:val="006666"/>
              </w:rPr>
              <w:t>words</w:t>
            </w:r>
            <w:r>
              <w:rPr>
                <w:rFonts w:ascii="Consolas" w:hAnsi="Consolas"/>
                <w:color w:val="808080"/>
              </w:rPr>
              <w: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4: Đếm số lượng từ có độ dài lẻ</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tách từ bằng cách sử dụng hàm split().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word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word</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số cân bằng trong dãy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Trong một mảng số nguyên, số cân bằng là chỉ số mà tại đó, tổng các phần tử ở bên trái của nó bằng tổng các phần tử ở bên phải của nó. Hãy tìm chỉ số cân bằng đầu tiên trong mảng. Nếu không tồn tại, trả về -1.</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mảng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một dòng duy nhất chứa chỉ số (index) của số cân bằng đầu tiên trong mảng. Nếu không có chỉ số nào thỏa mãn, in ra -1.</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Chỉ số 3 (chỉ số bắt đầu từ 0) trong mảng là số 6, tại đó tổng các phần tử ở bên trái (1+7+3) bằng tổng các phần tử ở bên phải (5+6).</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1 7 3 6 5 6 2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1.2: Đếm số cặp số nguyên tố cộng nhau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số nguyên N, tìm số lượng cặp số (i, j) mà i và j là số nguyên tố và i + j = 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số nguyên 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cặp số thỏa mãn.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Có 2 cặp là (3,7) và (5,5).</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1.3: Tìm số lớn nhất có thể tạo bằng cách hoán vị các chữ số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số nguyên không âm, hãy tìm số lớn nhất có thể tạo bằng cách hoán vị các chữ số của nó.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số nguyên không âm.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lớn nhất có thể tạo.</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2014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4210</w:t>
            </w:r>
          </w:p>
        </w:tc>
      </w:tr>
    </w:tbl>
    <w:p>
      <w:pPr>
        <w:pStyle w:val="Heading3"/>
        <w:spacing w:line="340" w:lineRule="exact" w:before="400" w:after="160"/>
        <w:jc w:val="left"/>
      </w:pPr>
      <w:r>
        <w:rPr>
          <w:rFonts w:ascii="Times New Roman" w:hAnsi="Times New Roman" w:eastAsia="Times New Roman"/>
          <w:b/>
          <w:color w:val="006FC0"/>
          <w:sz w:val="28"/>
        </w:rPr>
        <w:t>Bài 2.1: Đếm số lượng từ có số lượng ký tự lẻ</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số lượng ký tự lẻ.</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this is a test</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2.2: Tìm từ dài nhất có số lượng ký tự chẵn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dài nhất có số lượng ký tự chẵn trong xâu. Nếu có nhiều từ có cùng độ dài,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even test case try</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even</w:t>
            </w:r>
          </w:p>
        </w:tc>
      </w:tr>
    </w:tbl>
    <w:p>
      <w:pPr>
        <w:pStyle w:val="Heading3"/>
        <w:spacing w:line="340" w:lineRule="exact" w:before="400" w:after="160"/>
        <w:jc w:val="left"/>
      </w:pPr>
      <w:r>
        <w:rPr>
          <w:rFonts w:ascii="Times New Roman" w:hAnsi="Times New Roman" w:eastAsia="Times New Roman"/>
          <w:b/>
          <w:color w:val="006FC0"/>
          <w:sz w:val="28"/>
        </w:rPr>
        <w:t>Bài 2.3: Đếm số lượng từ có số lượng ký tự chẵn và không chứa ký tự lặp lại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số lượng ký tự chẵn và không chứa ký tự lặp lại.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apple banana test abcde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0</w:t>
            </w:r>
          </w:p>
        </w:tc>
      </w:tr>
    </w:tbl>
    <w:p>
      <w:pPr>
        <w:pStyle w:val="Heading3"/>
        <w:spacing w:line="340" w:lineRule="exact" w:before="400" w:after="160"/>
        <w:jc w:val="left"/>
      </w:pPr>
      <w:r>
        <w:rPr>
          <w:rFonts w:ascii="Times New Roman" w:hAnsi="Times New Roman" w:eastAsia="Times New Roman"/>
          <w:b/>
          <w:color w:val="006FC0"/>
          <w:sz w:val="28"/>
        </w:rPr>
        <w:t>Bài 3.1: Đếm số lượng ký tự không phải khoảng trắng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ký tự không phải khoảng trắng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11</w:t>
            </w:r>
          </w:p>
        </w:tc>
      </w:tr>
    </w:tbl>
    <w:p>
      <w:pPr>
        <w:pStyle w:val="Heading3"/>
        <w:spacing w:line="340" w:lineRule="exact" w:before="400" w:after="160"/>
        <w:jc w:val="left"/>
      </w:pPr>
      <w:r>
        <w:rPr>
          <w:rFonts w:ascii="Times New Roman" w:hAnsi="Times New Roman" w:eastAsia="Times New Roman"/>
          <w:b/>
          <w:color w:val="006FC0"/>
          <w:sz w:val="28"/>
        </w:rPr>
        <w:t>Bài 3.2: Đếm số lần xuất hiện của một từ cho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từ cần đếm.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lần từ xuất hiện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world</w:t>
            </w:r>
          </w:p>
          <w:p>
            <w:pPr>
              <w:spacing w:line="340" w:lineRule="exact" w:before="160" w:after="160"/>
              <w:jc w:val="left"/>
            </w:pPr>
            <w:r>
              <w:rPr>
                <w:rFonts w:ascii="Times New Roman" w:hAnsi="Times New Roman" w:eastAsia="Times New Roman"/>
                <w:sz w:val="28"/>
              </w:rPr>
              <w:t>world</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3.3: Tìm từ dài nhất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dài nhất trong xâu, nếu có nhiều từ cùng độ dài thì in ra từ xuất hiện trước.</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this is a test</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w:t>
            </w:r>
          </w:p>
        </w:tc>
      </w:tr>
    </w:tbl>
    <w:p>
      <w:pPr>
        <w:pStyle w:val="Heading3"/>
        <w:spacing w:line="340" w:lineRule="exact" w:before="400" w:after="160"/>
        <w:jc w:val="left"/>
      </w:pPr>
      <w:r>
        <w:rPr>
          <w:rFonts w:ascii="Times New Roman" w:hAnsi="Times New Roman" w:eastAsia="Times New Roman"/>
          <w:b/>
          <w:color w:val="006FC0"/>
          <w:sz w:val="28"/>
        </w:rPr>
        <w:t>Bài 4.1: Đếm số lượng từ có độ dài chẵn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độ dài chẵn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test example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4.2: Đếm số lượng từ có chứa ít nhất một chữ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chứa ít nhất một chữ số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123 world 45 test 678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4.3: Đếm số lượng từ bắt đầu bằng nguyên âm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bắt đầu bằng nguyên âm (a, e, i, o, u)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apple orange banana egg animal zebra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1"/>
        <w:spacing w:line="600" w:lineRule="exact" w:before="1000" w:after="160"/>
        <w:jc w:val="center"/>
      </w:pPr>
      <w:r>
        <w:rPr>
          <w:rFonts w:ascii="Arial" w:hAnsi="Arial" w:eastAsia="Arial"/>
          <w:color w:val="C00000"/>
          <w:sz w:val="42"/>
        </w:rPr>
        <w:t>ĐỀ SỐ 2</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1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số nhỏ nhất có tổng các chữ số là S</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MINSUMDIG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140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lượng xâu nhị phân đối xứng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BINPALIN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150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Kiểm tra danh sách tăng dần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ISINCREAS</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160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phần tử nhỏ hơn giá trị trung bình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CNTLTB</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170</w:t>
            </w:r>
          </w:p>
        </w:tc>
      </w:tr>
    </w:tbl>
    <w:p/>
    <w:p>
      <w:pPr>
        <w:pStyle w:val="Heading2"/>
        <w:spacing w:line="340" w:lineRule="exact" w:before="400" w:after="160"/>
        <w:jc w:val="left"/>
      </w:pPr>
      <w:r>
        <w:rPr>
          <w:rFonts w:ascii="Times New Roman" w:hAnsi="Times New Roman" w:eastAsia="Times New Roman"/>
          <w:b/>
          <w:color w:val="FF0000"/>
          <w:sz w:val="28"/>
        </w:rPr>
        <w:t>Bài 1: Tìm số nhỏ nhất có tổng các chữ số là S</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số nguyên dương S. Hãy tìm số nguyên dương nhỏ nhất có tổng các chữ số bằng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số nguyên dương S (1 ≤ S ≤ 1000).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dương nhỏ nhất có tổng các chữ số bằng S.</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19</w:t>
            </w:r>
          </w:p>
        </w:tc>
      </w:tr>
    </w:tbl>
    <w:p>
      <w:pPr>
        <w:pStyle w:val="Heading2"/>
        <w:spacing w:line="340" w:lineRule="exact" w:before="400" w:after="160"/>
        <w:jc w:val="left"/>
      </w:pPr>
      <w:r>
        <w:rPr>
          <w:rFonts w:ascii="Times New Roman" w:hAnsi="Times New Roman" w:eastAsia="Times New Roman"/>
          <w:b/>
          <w:color w:val="FF0000"/>
          <w:sz w:val="28"/>
        </w:rPr>
        <w:t>Bài 2: Đếm số lượng xâu nhị phân đối xứng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số nguyên dương n. Hãy đếm số lượng xâu nhị phân đối xứng độ dài 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số nguyên dương n (1 ≤ n ≤ 100).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xâu nhị phân đối xứng độ dài 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2"/>
        <w:spacing w:line="340" w:lineRule="exact" w:before="400" w:after="160"/>
        <w:jc w:val="left"/>
      </w:pPr>
      <w:r>
        <w:rPr>
          <w:rFonts w:ascii="Times New Roman" w:hAnsi="Times New Roman" w:eastAsia="Times New Roman"/>
          <w:b/>
          <w:color w:val="FF0000"/>
          <w:sz w:val="28"/>
        </w:rPr>
        <w:t>Bài 3: Kiểm tra danh sách tăng dần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danh sách các số nguyên dương. Hãy kiểm tra xem danh sách có phải là danh sách tăng dần hay không.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"YES" nếu danh sách là tăng dần, "NO" nếu không phải.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1 3 5 7 9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YES</w:t>
            </w:r>
          </w:p>
        </w:tc>
      </w:tr>
    </w:tbl>
    <w:p>
      <w:pPr>
        <w:pStyle w:val="Heading2"/>
        <w:spacing w:line="340" w:lineRule="exact" w:before="400" w:after="160"/>
        <w:jc w:val="left"/>
      </w:pPr>
      <w:r>
        <w:rPr>
          <w:rFonts w:ascii="Times New Roman" w:hAnsi="Times New Roman" w:eastAsia="Times New Roman"/>
          <w:b/>
          <w:color w:val="FF0000"/>
          <w:sz w:val="28"/>
        </w:rPr>
        <w:t>Bài 4: Đếm số phần tử nhỏ hơn giá trị trung bình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đếm số lượng phần tử trong dãy có giá trị nhỏ hơn giá trị trung bình của cả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phần tử có giá trị nhỏ hơn giá trị trung bình của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2 4 6 8 10 12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2"/>
        <w:spacing w:line="500" w:lineRule="exact" w:before="500" w:after="160"/>
        <w:jc w:val="center"/>
      </w:pPr>
      <w:r>
        <w:rPr>
          <w:rFonts w:ascii="Times New Roman" w:hAnsi="Times New Roman" w:eastAsia="Times New Roman"/>
          <w:b/>
          <w:color w:val="FF0000"/>
          <w:sz w:val="40"/>
        </w:rPr>
        <w:t>Hướng dẫn giải</w:t>
      </w:r>
    </w:p>
    <w:p>
      <w:pPr>
        <w:pStyle w:val="Heading3"/>
        <w:spacing w:line="340" w:lineRule="exact" w:before="300" w:after="160"/>
        <w:jc w:val="left"/>
      </w:pPr>
      <w:r>
        <w:rPr>
          <w:rFonts w:ascii="Times New Roman" w:hAnsi="Times New Roman" w:eastAsia="Times New Roman"/>
          <w:b/>
          <w:color w:val="FF0000"/>
          <w:sz w:val="28"/>
        </w:rPr>
        <w:t>Bài 1: Tìm số nhỏ nhất có tổng các chữ số là S</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số từ các chữ số lớn nhất có thể để giảm độ lớn của số.</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Đảm bảo tổng các chữ số bằng S.</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digits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9</w:t>
            </w:r>
            <w:r>
              <w:rPr>
                <w:rFonts w:ascii="Consolas" w:hAnsi="Consolas"/>
                <w:color w:val="808080"/>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while</w:t>
            </w:r>
            <w:r>
              <w:rPr>
                <w:rFonts w:ascii="Consolas" w:hAnsi="Consolas"/>
                <w:color w:val="505050"/>
              </w:rPr>
              <w:t xml:space="preserve"> </w:t>
            </w:r>
            <w:r>
              <w:rPr>
                <w:rFonts w:ascii="Consolas" w:hAnsi="Consolas"/>
                <w:color w:val="006666"/>
              </w:rPr>
              <w:t>s</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006666"/>
              </w:rPr>
              <w:t>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digits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d</w:t>
            </w:r>
            <w:r>
              <w:rPr>
                <w:rFonts w:ascii="Consolas" w:hAnsi="Consolas"/>
                <w:color w:val="964B00"/>
              </w:rPr>
              <w:br/>
            </w:r>
            <w:r>
              <w:rPr>
                <w:rFonts w:ascii="Consolas" w:hAnsi="Consolas"/>
                <w:color w:val="006666"/>
              </w:rPr>
              <w:t>digits</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digits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d</w:t>
            </w:r>
            <w:r>
              <w:rPr>
                <w:rFonts w:ascii="Consolas" w:hAnsi="Consolas"/>
                <w:color w:val="808080"/>
              </w:rPr>
              <w:t>,</w:t>
            </w:r>
            <w:r>
              <w:rPr>
                <w:rFonts w:ascii="Consolas" w:hAnsi="Consolas"/>
                <w:color w:val="505050"/>
              </w:rPr>
              <w:t xml:space="preserve"> </w:t>
            </w:r>
            <w:r>
              <w:rPr>
                <w:rFonts w:ascii="Consolas" w:hAnsi="Consolas"/>
                <w:color w:val="006666"/>
              </w:rPr>
              <w:t>end</w:t>
            </w:r>
            <w:r>
              <w:rPr>
                <w:rFonts w:ascii="Consolas" w:hAnsi="Consolas"/>
                <w:color w:val="0066CC"/>
              </w:rPr>
              <w:t>=</w:t>
            </w:r>
            <w:r>
              <w:rPr>
                <w:rFonts w:ascii="Consolas" w:hAnsi="Consolas"/>
                <w:color w:val="964B00"/>
              </w:rPr>
              <w:t>'</w:t>
            </w:r>
            <w:r>
              <w:rPr>
                <w:rFonts w:ascii="Consolas" w:hAnsi="Consolas"/>
                <w:color w:val="964B00"/>
              </w:rPr>
              <w: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2: Đếm số lượng xâu nhị phân đối xứng</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Một xâu nhị phân đối xứng có thể được tạo ra bằng cách xây dựng từ đầu và cuối về giữa.</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Tính toán số lượng các xâu thỏa mãn điều kiện này.</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half</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964B00"/>
              </w:rPr>
              <w:br/>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half</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result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3: Kiểm tra danh sách tăng dần</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danh sách và kiểm tra xem mỗi phần tử có lớn hơn phần tử trước đó không.</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Nếu tất cả các phần tử đều thỏa mãn điều kiện, in "YES", ngược lại in "NO".</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ok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ok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006666"/>
              </w:rPr>
              <w:t>ok</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YES</w:t>
            </w:r>
            <w:r>
              <w:rPr>
                <w:rFonts w:ascii="Consolas" w:hAnsi="Consolas"/>
                <w:color w:val="964B00"/>
              </w:rPr>
              <w:t>"</w:t>
            </w:r>
            <w:r>
              <w:rPr>
                <w:rFonts w:ascii="Consolas" w:hAnsi="Consolas"/>
                <w:color w:val="808080"/>
              </w:rPr>
              <w:t>)</w:t>
            </w:r>
            <w:r>
              <w:rPr>
                <w:rFonts w:ascii="Consolas" w:hAnsi="Consolas"/>
                <w:color w:val="964B00"/>
              </w:rPr>
              <w:br/>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NO</w:t>
            </w:r>
            <w:r>
              <w:rPr>
                <w:rFonts w:ascii="Consolas" w:hAnsi="Consolas"/>
                <w:color w:val="964B00"/>
              </w:rPr>
              <w: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4: Đếm số phần tử nhỏ hơn giá trị trung bình</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Tính tổng và giá trị trung bình của dãy số.</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avg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sum</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006666"/>
              </w:rPr>
              <w:t>avg</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số lớn nhất có tổng các chữ số bằng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số nguyên dương S (1 ≤ S ≤ 1000).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dương lớn nhất có tổng các chữ số bằng S.</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992</w:t>
            </w:r>
          </w:p>
        </w:tc>
      </w:tr>
    </w:tbl>
    <w:p>
      <w:pPr>
        <w:pStyle w:val="Heading3"/>
        <w:spacing w:line="340" w:lineRule="exact" w:before="400" w:after="160"/>
        <w:jc w:val="left"/>
      </w:pPr>
      <w:r>
        <w:rPr>
          <w:rFonts w:ascii="Times New Roman" w:hAnsi="Times New Roman" w:eastAsia="Times New Roman"/>
          <w:b/>
          <w:color w:val="006FC0"/>
          <w:sz w:val="28"/>
        </w:rPr>
        <w:t>Bài 1.2: Tìm số có ít chữ số nhất với tổng các chữ số bằng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số nguyên dương S (1 ≤ S ≤ 1000).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có ít chữ số nhất với tổng các chữ số bằng S.</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299</w:t>
            </w:r>
          </w:p>
        </w:tc>
      </w:tr>
    </w:tbl>
    <w:p>
      <w:pPr>
        <w:pStyle w:val="Heading3"/>
        <w:spacing w:line="340" w:lineRule="exact" w:before="400" w:after="160"/>
        <w:jc w:val="left"/>
      </w:pPr>
      <w:r>
        <w:rPr>
          <w:rFonts w:ascii="Times New Roman" w:hAnsi="Times New Roman" w:eastAsia="Times New Roman"/>
          <w:b/>
          <w:color w:val="006FC0"/>
          <w:sz w:val="28"/>
        </w:rPr>
        <w:t>Bài 1.3: Tìm số có tổng các chữ số bằng S và là số nguyên tố nhỏ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số nguyên dương S (1 ≤ S ≤ 1000).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tố nhỏ nhất có tổng các chữ số bằng S.</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19</w:t>
            </w:r>
          </w:p>
        </w:tc>
      </w:tr>
    </w:tbl>
    <w:p>
      <w:pPr>
        <w:pStyle w:val="Heading3"/>
        <w:spacing w:line="340" w:lineRule="exact" w:before="400" w:after="160"/>
        <w:jc w:val="left"/>
      </w:pPr>
      <w:r>
        <w:rPr>
          <w:rFonts w:ascii="Times New Roman" w:hAnsi="Times New Roman" w:eastAsia="Times New Roman"/>
          <w:b/>
          <w:color w:val="006FC0"/>
          <w:sz w:val="28"/>
        </w:rPr>
        <w:t>Bài 2.1: Đếm số lượng xâu nhị phân đối xứng có độ dài lẻ</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số nguyên dương n (1 ≤ n ≤ 100).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xâu nhị phân đối xứng có độ dài lẻ 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2.2: Đếm số lượng xâu nhị phân đối xứng có độ dài chẵn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số nguyên dương n (1 ≤ n ≤ 100).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xâu nhị phân đối xứng có độ dài chẵn 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2.3: Tìm xâu nhị phân đối xứng lớn nhất có độ dài 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số nguyên dương n (1 ≤ n ≤ 100).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xâu nhị phân đối xứng lớn nhất có độ dài 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11111</w:t>
            </w:r>
          </w:p>
        </w:tc>
      </w:tr>
    </w:tbl>
    <w:p>
      <w:pPr>
        <w:pStyle w:val="Heading3"/>
        <w:spacing w:line="340" w:lineRule="exact" w:before="400" w:after="160"/>
        <w:jc w:val="left"/>
      </w:pPr>
      <w:r>
        <w:rPr>
          <w:rFonts w:ascii="Times New Roman" w:hAnsi="Times New Roman" w:eastAsia="Times New Roman"/>
          <w:b/>
          <w:color w:val="006FC0"/>
          <w:sz w:val="28"/>
        </w:rPr>
        <w:t>Bài 3.1: Kiểm tra danh sách giảm dần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"YES" nếu danh sách là giảm dần, "NO" nếu không phải.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100 90 70 50 30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YES</w:t>
            </w:r>
          </w:p>
        </w:tc>
      </w:tr>
    </w:tbl>
    <w:p>
      <w:pPr>
        <w:pStyle w:val="Heading3"/>
        <w:spacing w:line="340" w:lineRule="exact" w:before="400" w:after="160"/>
        <w:jc w:val="left"/>
      </w:pPr>
      <w:r>
        <w:rPr>
          <w:rFonts w:ascii="Times New Roman" w:hAnsi="Times New Roman" w:eastAsia="Times New Roman"/>
          <w:b/>
          <w:color w:val="006FC0"/>
          <w:sz w:val="28"/>
        </w:rPr>
        <w:t>Bài 3.2: Kiểm tra danh sách có chứa phần tử trùng lặp hay không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"YES" nếu danh sách có chứa phần tử trùng lặp, "NO" nếu không có.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1 2 3 4 5 2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YES</w:t>
            </w:r>
          </w:p>
        </w:tc>
      </w:tr>
    </w:tbl>
    <w:p>
      <w:pPr>
        <w:pStyle w:val="Heading3"/>
        <w:spacing w:line="340" w:lineRule="exact" w:before="400" w:after="160"/>
        <w:jc w:val="left"/>
      </w:pPr>
      <w:r>
        <w:rPr>
          <w:rFonts w:ascii="Times New Roman" w:hAnsi="Times New Roman" w:eastAsia="Times New Roman"/>
          <w:b/>
          <w:color w:val="006FC0"/>
          <w:sz w:val="28"/>
        </w:rPr>
        <w:t>Bài 3.3: Kiểm tra danh sách có phải là danh sách tăng dần chẵn hay không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"YES" nếu danh sách là tăng dần và tất cả các số đều là số chẵn, "NO" nếu không thỏa mãn điều kiện.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06</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2 4 6 8 10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YES</w:t>
            </w:r>
          </w:p>
        </w:tc>
      </w:tr>
    </w:tbl>
    <w:p>
      <w:pPr>
        <w:pStyle w:val="Heading3"/>
        <w:spacing w:line="340" w:lineRule="exact" w:before="400" w:after="160"/>
        <w:jc w:val="left"/>
      </w:pPr>
      <w:r>
        <w:rPr>
          <w:rFonts w:ascii="Times New Roman" w:hAnsi="Times New Roman" w:eastAsia="Times New Roman"/>
          <w:b/>
          <w:color w:val="006FC0"/>
          <w:sz w:val="28"/>
        </w:rPr>
        <w:t>Bài 4.1: Đếm số phần tử lớn hơn giá trị trung bình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phần tử có giá trị lớn hơn giá trị trung bình của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1 2 3 4 5 6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4.2: Đếm số phần tử bằng giá trị trung bình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phần tử có giá trị bằng với giá trị trung bình của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1 2 3 4 5 6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0</w:t>
            </w:r>
          </w:p>
        </w:tc>
      </w:tr>
    </w:tbl>
    <w:p>
      <w:pPr>
        <w:pStyle w:val="Heading3"/>
        <w:spacing w:line="340" w:lineRule="exact" w:before="400" w:after="160"/>
        <w:jc w:val="left"/>
      </w:pPr>
      <w:r>
        <w:rPr>
          <w:rFonts w:ascii="Times New Roman" w:hAnsi="Times New Roman" w:eastAsia="Times New Roman"/>
          <w:b/>
          <w:color w:val="006FC0"/>
          <w:sz w:val="28"/>
        </w:rPr>
        <w:t>Bài 4.3: Tìm phần tử nhỏ nhất lớn hơn giá trị trung bình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giá trị của phần tử nhỏ nhất trong dãy mà lớn hơn giá trị trung bình, nếu không có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1 2 3 4 5 6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1"/>
        <w:spacing w:line="600" w:lineRule="exact" w:before="1000" w:after="160"/>
        <w:jc w:val="center"/>
      </w:pPr>
      <w:r>
        <w:rPr>
          <w:rFonts w:ascii="Arial" w:hAnsi="Arial" w:eastAsia="Arial"/>
          <w:color w:val="C00000"/>
          <w:sz w:val="42"/>
        </w:rPr>
        <w:t>ĐỀ SỐ 3</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1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Thập phân (Tin học trẻ C2 Đà Nẵng 2022)</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THAPPHAN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140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Cặp số</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CAPSO</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150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phần tử lớn hơn phần tử kế trước</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COUNTINC</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160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phần tử nhỏ nhất thỏa mãn điều kiện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MINGTX</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170</w:t>
            </w:r>
          </w:p>
        </w:tc>
      </w:tr>
    </w:tbl>
    <w:p/>
    <w:p>
      <w:pPr>
        <w:pStyle w:val="Heading2"/>
        <w:spacing w:line="340" w:lineRule="exact" w:before="400" w:after="160"/>
        <w:jc w:val="left"/>
      </w:pPr>
      <w:r>
        <w:rPr>
          <w:rFonts w:ascii="Times New Roman" w:hAnsi="Times New Roman" w:eastAsia="Times New Roman"/>
          <w:b/>
          <w:color w:val="FF0000"/>
          <w:sz w:val="28"/>
        </w:rPr>
        <w:t>Bài 1: Thập phân (Tin học trẻ C2 Đà Nẵng 2022)</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số thực X có 4 chữ số sau dấu phẩy (0 &lt; X &lt; 100). Hãy làm tròn X trở thành số nguyên gần nhất và nhỏ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Dữ liệu đầu vào đảm bảo X có đúng 4 chữ số ở phần thập phân.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nguyên được làm tròn từ X.</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2.5000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2"/>
        <w:spacing w:line="340" w:lineRule="exact" w:before="400" w:after="160"/>
        <w:jc w:val="left"/>
      </w:pPr>
      <w:r>
        <w:rPr>
          <w:rFonts w:ascii="Times New Roman" w:hAnsi="Times New Roman" w:eastAsia="Times New Roman"/>
          <w:b/>
          <w:color w:val="FF0000"/>
          <w:sz w:val="28"/>
        </w:rPr>
        <w:t>Bài 2: Cặp số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bốn số nguyên dương A, B, C, D. Alice cần đếm xem có bao nhiêu cặp số (X, Y) thỏa mãn các điều kiện sau: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1). A≤ X &lt; B;</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2). C≤Y ≤ D; 3). X &lt; 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duy nhất chứa bốn số nguyên dương A, B, C, D thỏa (B, D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cần đếm.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Các cặp thỏa mãn là (2, 4), (2, 5), (3, 4), (3, 5), (4, 5).</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2 5 4 5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2"/>
        <w:spacing w:line="340" w:lineRule="exact" w:before="400" w:after="160"/>
        <w:jc w:val="left"/>
      </w:pPr>
      <w:r>
        <w:rPr>
          <w:rFonts w:ascii="Times New Roman" w:hAnsi="Times New Roman" w:eastAsia="Times New Roman"/>
          <w:b/>
          <w:color w:val="FF0000"/>
          <w:sz w:val="28"/>
        </w:rPr>
        <w:t>Bài 3: Đếm số phần tử lớn hơn phần tử kế trước</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danh sách các số nguyên dương. Hãy đếm xem có bao nhiêu phần tử trong danh sách lớn hơn phần tử ngay trước nó.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phần tử lớn hơn phần tử ngay trước nó.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1 3 2 4 5 2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2"/>
        <w:spacing w:line="340" w:lineRule="exact" w:before="400" w:after="160"/>
        <w:jc w:val="left"/>
      </w:pPr>
      <w:r>
        <w:rPr>
          <w:rFonts w:ascii="Times New Roman" w:hAnsi="Times New Roman" w:eastAsia="Times New Roman"/>
          <w:b/>
          <w:color w:val="FF0000"/>
          <w:sz w:val="28"/>
        </w:rPr>
        <w:t>Bài 4: Tìm phần tử nhỏ nhất thỏa mãn điều kiện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danh sách các số nguyên dương. Hãy tìm phần tử nhỏ nhất trong danh sách sao cho phần tử đó lớn hơn x.</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x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x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tử nhỏ nhất trong danh sách lớn hơn x. Nếu không có phần tử nào thỏa mãn,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6 10</w:t>
            </w:r>
          </w:p>
          <w:p>
            <w:pPr>
              <w:spacing w:line="340" w:lineRule="exact" w:before="160" w:after="160"/>
              <w:jc w:val="left"/>
            </w:pPr>
            <w:r>
              <w:rPr>
                <w:rFonts w:ascii="Times New Roman" w:hAnsi="Times New Roman" w:eastAsia="Times New Roman"/>
                <w:sz w:val="28"/>
              </w:rPr>
              <w:t>5 12 9 20 11 8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11</w:t>
            </w:r>
          </w:p>
        </w:tc>
      </w:tr>
    </w:tbl>
    <w:p>
      <w:pPr>
        <w:pStyle w:val="Heading2"/>
        <w:spacing w:line="500" w:lineRule="exact" w:before="500" w:after="160"/>
        <w:jc w:val="center"/>
      </w:pPr>
      <w:r>
        <w:rPr>
          <w:rFonts w:ascii="Times New Roman" w:hAnsi="Times New Roman" w:eastAsia="Times New Roman"/>
          <w:b/>
          <w:color w:val="FF0000"/>
          <w:sz w:val="40"/>
        </w:rPr>
        <w:t>Hướng dẫn giải</w:t>
      </w:r>
    </w:p>
    <w:p>
      <w:pPr>
        <w:pStyle w:val="Heading3"/>
        <w:spacing w:line="340" w:lineRule="exact" w:before="300" w:after="160"/>
        <w:jc w:val="left"/>
      </w:pPr>
      <w:r>
        <w:rPr>
          <w:rFonts w:ascii="Times New Roman" w:hAnsi="Times New Roman" w:eastAsia="Times New Roman"/>
          <w:b/>
          <w:color w:val="FF0000"/>
          <w:sz w:val="28"/>
        </w:rPr>
        <w:t>Bài 1: Thập phân</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So sánh x với int(x) + 0.5.</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Nếu x chính xác bằng int(x) + 0.5, tức là x nằm đúng giữa hai số nguyên, in ra int(x). Điều này xử lý các trường hợp như 2.5, 3.5, ở đây số này cần được làm tròn xuống.</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Ngược lại, in ra giá trị nhỏ hơn trong hai giá trị: round(x) và int(x) + 1. round(x) làm tròn x đến số nguyên gần nhất theo quy tắc làm tròn tiêu chuẩn, và int(x) + 1 là số nguyên tiếp theo sau phần nguyên của x. - Cách 2:</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Làm tròn a - 0.1 rồi in ra.</w:t>
      </w:r>
    </w:p>
    <w:p>
      <w:pPr>
        <w:spacing w:line="340" w:lineRule="exact" w:before="160" w:after="160"/>
        <w:ind w:left="465"/>
        <w:jc w:val="left"/>
      </w:pPr>
      <w:r>
        <w:rPr>
          <w:rFonts w:ascii="Times New Roman" w:hAnsi="Times New Roman" w:eastAsia="Times New Roman"/>
          <w:sz w:val="28"/>
        </w:rPr>
        <w:t xml:space="preserve">5. </w:t>
      </w:r>
      <w:r>
        <w:rPr>
          <w:rFonts w:ascii="Times New Roman" w:hAnsi="Times New Roman" w:eastAsia="Times New Roman"/>
          <w:sz w:val="28"/>
        </w:rPr>
        <w:t>Trừ 0.1 trước khi làm tròn có thể giúp thay đổi cách làm tròn của các số có phần thập phân là 0.5, vì theo quy tắc làm tròn của Python, nếu phần thập phân là chính xác 0.5, nó sẽ làm tròn đến số nguyên chẵn gần nhất. Trừ đi 0.1 trước khi làm tròn giúp đảm bảo các số như 2.5 được làm tròn xuống thành 2 thay vì lên thành 3.</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float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x</w:t>
            </w:r>
            <w:r>
              <w:rPr>
                <w:rFonts w:ascii="Consolas" w:hAnsi="Consolas"/>
                <w:color w:val="808080"/>
              </w:rPr>
              <w:t>)</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0.5</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964B00"/>
              </w:rPr>
              <w:br/>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660099"/>
              </w:rPr>
              <w:t>min</w:t>
            </w:r>
            <w:r>
              <w:rPr>
                <w:rFonts w:ascii="Consolas" w:hAnsi="Consolas"/>
                <w:color w:val="808080"/>
              </w:rPr>
              <w:t>(</w:t>
            </w:r>
            <w:r>
              <w:rPr>
                <w:rFonts w:ascii="Consolas" w:hAnsi="Consolas"/>
                <w:color w:val="660099"/>
              </w:rPr>
              <w:t>round</w:t>
            </w:r>
            <w:r>
              <w:rPr>
                <w:rFonts w:ascii="Consolas" w:hAnsi="Consolas"/>
                <w:color w:val="808080"/>
              </w:rPr>
              <w:t>(</w:t>
            </w:r>
            <w:r>
              <w:rPr>
                <w:rFonts w:ascii="Consolas" w:hAnsi="Consolas"/>
                <w:color w:val="006666"/>
              </w:rPr>
              <w:t>x</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2: Cặp số</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1. Khởi tạo các biến: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count: biến đếm số cặp thỏa mãn.</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l1: số lượng các giá trị khả dụng cho X từ A đến B-1.</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l2: số lượng các giá trị khả dụng cho Y từ C đến D.</w:t>
      </w:r>
    </w:p>
    <w:p>
      <w:pPr>
        <w:spacing w:line="340" w:lineRule="exact" w:before="160" w:after="160"/>
        <w:ind w:left="465"/>
        <w:jc w:val="left"/>
      </w:pPr>
      <w:r>
        <w:rPr>
          <w:rFonts w:ascii="Times New Roman" w:hAnsi="Times New Roman" w:eastAsia="Times New Roman"/>
          <w:sz w:val="28"/>
        </w:rPr>
        <w:t xml:space="preserve">5. </w:t>
      </w:r>
      <w:r>
        <w:rPr>
          <w:rFonts w:ascii="Times New Roman" w:hAnsi="Times New Roman" w:eastAsia="Times New Roman"/>
          <w:sz w:val="28"/>
        </w:rPr>
        <w:t>t: biến tạm để tính số cặp cần loại trừ khi X không nhỏ hơn Y.</w:t>
      </w:r>
    </w:p>
    <w:p>
      <w:pPr>
        <w:spacing w:line="340" w:lineRule="exact" w:before="160" w:after="160"/>
        <w:ind w:left="465"/>
        <w:jc w:val="left"/>
      </w:pPr>
      <w:r>
        <w:rPr>
          <w:rFonts w:ascii="Times New Roman" w:hAnsi="Times New Roman" w:eastAsia="Times New Roman"/>
          <w:sz w:val="28"/>
        </w:rPr>
        <w:t xml:space="preserve">6. </w:t>
      </w:r>
      <w:r>
        <w:rPr>
          <w:rFonts w:ascii="Times New Roman" w:hAnsi="Times New Roman" w:eastAsia="Times New Roman"/>
          <w:sz w:val="28"/>
        </w:rPr>
        <w:t>Xét trường hợp không có cặp số thỏa mãn điều kiện 3 (X &lt; Y): Nếu giá trị lớn nhất của Y (D) không lớn hơn giá trị nhỏ nhất của X (A), không có cặp nào có thể thỏa mãn X &lt; Y, do đó kết quả là 0.</w:t>
      </w:r>
    </w:p>
    <w:p>
      <w:pPr>
        <w:spacing w:line="340" w:lineRule="exact" w:before="160" w:after="160"/>
        <w:ind w:left="465"/>
        <w:jc w:val="left"/>
      </w:pPr>
      <w:r>
        <w:rPr>
          <w:rFonts w:ascii="Times New Roman" w:hAnsi="Times New Roman" w:eastAsia="Times New Roman"/>
          <w:sz w:val="28"/>
        </w:rPr>
        <w:t xml:space="preserve">7. </w:t>
      </w:r>
      <w:r>
        <w:rPr>
          <w:rFonts w:ascii="Times New Roman" w:hAnsi="Times New Roman" w:eastAsia="Times New Roman"/>
          <w:sz w:val="28"/>
        </w:rPr>
        <w:t>Tính toán số cặp số khi các khoảng có giao nhau.</w:t>
      </w:r>
    </w:p>
    <w:p>
      <w:pPr>
        <w:spacing w:line="340" w:lineRule="exact" w:before="160" w:after="160"/>
        <w:ind w:left="465"/>
        <w:jc w:val="left"/>
      </w:pPr>
      <w:r>
        <w:rPr>
          <w:rFonts w:ascii="Times New Roman" w:hAnsi="Times New Roman" w:eastAsia="Times New Roman"/>
          <w:sz w:val="28"/>
        </w:rPr>
        <w:t xml:space="preserve">8. </w:t>
      </w:r>
      <w:r>
        <w:rPr>
          <w:rFonts w:ascii="Times New Roman" w:hAnsi="Times New Roman" w:eastAsia="Times New Roman"/>
          <w:sz w:val="28"/>
        </w:rPr>
        <w:t>Tính tổng số cặp thỏa mãn.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A</w:t>
            </w:r>
            <w:r>
              <w:rPr>
                <w:rFonts w:ascii="Consolas" w:hAnsi="Consolas"/>
                <w:color w:val="808080"/>
              </w:rPr>
              <w:t>,</w:t>
            </w:r>
            <w:r>
              <w:rPr>
                <w:rFonts w:ascii="Consolas" w:hAnsi="Consolas"/>
                <w:color w:val="006666"/>
              </w:rPr>
              <w:t>B</w:t>
            </w:r>
            <w:r>
              <w:rPr>
                <w:rFonts w:ascii="Consolas" w:hAnsi="Consolas"/>
                <w:color w:val="808080"/>
              </w:rPr>
              <w:t>,</w:t>
            </w:r>
            <w:r>
              <w:rPr>
                <w:rFonts w:ascii="Consolas" w:hAnsi="Consolas"/>
                <w:color w:val="006666"/>
              </w:rPr>
              <w:t>C</w:t>
            </w:r>
            <w:r>
              <w:rPr>
                <w:rFonts w:ascii="Consolas" w:hAnsi="Consolas"/>
                <w:color w:val="808080"/>
              </w:rPr>
              <w:t>,</w:t>
            </w:r>
            <w:r>
              <w:rPr>
                <w:rFonts w:ascii="Consolas" w:hAnsi="Consolas"/>
                <w:color w:val="006666"/>
              </w:rPr>
              <w:t>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006666"/>
              </w:rPr>
              <w:t>D</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l1</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w:t>
            </w:r>
            <w:r>
              <w:rPr>
                <w:rFonts w:ascii="Consolas" w:hAnsi="Consolas"/>
                <w:color w:val="964B00"/>
              </w:rPr>
              <w:br/>
            </w:r>
            <w:r>
              <w:rPr>
                <w:rFonts w:ascii="Consolas" w:hAnsi="Consolas"/>
                <w:color w:val="505050"/>
              </w:rPr>
              <w:t xml:space="preserve">    </w:t>
            </w:r>
            <w:r>
              <w:rPr>
                <w:rFonts w:ascii="Consolas" w:hAnsi="Consolas"/>
                <w:color w:val="006666"/>
              </w:rPr>
              <w:t>l2</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l1</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l2</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006666"/>
              </w:rPr>
              <w:t>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3: Đếm số phần tử lớn hơn phần tử kế trước</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danh sách và so sánh từng phần tử với phần tử trước nó.</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Đếm số lượng phần tử thỏa mãn điều kiện lớn hơn phần tử trước đó.</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4: Tìm phần tử nhỏ nhất thỏa mãn điều kiện</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danh sách và tìm phần tử nhỏ nhất lớn hơn x.</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Giữ lại phần tử đó và cập nhật nếu tìm thấy phần tử nhỏ hơn.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ans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x</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ans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505050"/>
              </w:rPr>
              <w:t xml:space="preserve"> </w:t>
            </w:r>
            <w:r>
              <w:rPr>
                <w:rFonts w:ascii="Consolas" w:hAnsi="Consolas"/>
                <w:color w:val="964B00"/>
              </w:rPr>
              <w:t>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006666"/>
              </w:rPr>
              <w:t>ans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ans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num</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ans</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Làm tròn thập phân theo ngưỡng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số thực X có 5 chữ số sau dấu phẩy (0 &lt; X &lt; 100). Hãy làm tròn X tới số nguyên gần nhất, nhưng chỉ làm tròn lên nếu phần thập phân sau làm tròn lớn hơn hoặc bằng 0.6.</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số thực X với đúng 5 chữ số ở phần thập phân.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Ghi ra số nguyên được làm tròn từ X.</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12.45678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w:t>
            </w:r>
          </w:p>
        </w:tc>
      </w:tr>
    </w:tbl>
    <w:p>
      <w:pPr>
        <w:pStyle w:val="Heading3"/>
        <w:spacing w:line="340" w:lineRule="exact" w:before="400" w:after="160"/>
        <w:jc w:val="left"/>
      </w:pPr>
      <w:r>
        <w:rPr>
          <w:rFonts w:ascii="Times New Roman" w:hAnsi="Times New Roman" w:eastAsia="Times New Roman"/>
          <w:b/>
          <w:color w:val="006FC0"/>
          <w:sz w:val="28"/>
        </w:rPr>
        <w:t>Bài 1.2: Tìm số nguyên lớn nhất nhỏ hơn X</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số thực X có đúng 3 chữ số sau dấu phẩy (0 &lt; X &lt; 100). Hãy tìm số nguyên lớn nhất nhưng vẫn nhỏ hơn X</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số thực X với đúng 3 chữ số ở phần thập phân.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lớn nhất nhỏ hơn X.</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45.789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45</w:t>
            </w:r>
          </w:p>
        </w:tc>
      </w:tr>
    </w:tbl>
    <w:p>
      <w:pPr>
        <w:pStyle w:val="Heading3"/>
        <w:spacing w:line="340" w:lineRule="exact" w:before="400" w:after="160"/>
        <w:jc w:val="left"/>
      </w:pPr>
      <w:r>
        <w:rPr>
          <w:rFonts w:ascii="Times New Roman" w:hAnsi="Times New Roman" w:eastAsia="Times New Roman"/>
          <w:b/>
          <w:color w:val="006FC0"/>
          <w:sz w:val="28"/>
        </w:rPr>
        <w:t>Bài 1.3: Làm tròn với điều kiện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số thực X có 6 chữ số sau dấu phẩy (0 &lt; X &lt; 100). Làm tròn X đến số nguyên gần nhất, nhưng nếu phần thập phân thứ 6 là số lẻ, hãy giảm kết quả đi 1 đơn vị.</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số thực X với đúng 6 chữ số ở phần thập phân.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được làm tròn từ X theo điều kiện đặc biệt.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42.735291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42</w:t>
            </w:r>
          </w:p>
        </w:tc>
      </w:tr>
    </w:tbl>
    <w:p>
      <w:pPr>
        <w:pStyle w:val="Heading3"/>
        <w:spacing w:line="340" w:lineRule="exact" w:before="400" w:after="160"/>
        <w:jc w:val="left"/>
      </w:pPr>
      <w:r>
        <w:rPr>
          <w:rFonts w:ascii="Times New Roman" w:hAnsi="Times New Roman" w:eastAsia="Times New Roman"/>
          <w:b/>
          <w:color w:val="006FC0"/>
          <w:sz w:val="28"/>
        </w:rPr>
        <w:t>Bài 2.1: Chọn số may mắn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hai khoảng số nguyên dương [A, B] và [C, D]. Hãy đếm xem có bao nhiêu cặp số (X, Y) thỏa mãn các điều kiện sau: A ≤ X ≤ B; C ≤ Y ≤ D; X là ước của 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bốn số nguyên dương A, B, C, D.</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cặp số thỏa mãn.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1 3 2 6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tc>
      </w:tr>
    </w:tbl>
    <w:p>
      <w:pPr>
        <w:pStyle w:val="Heading3"/>
        <w:spacing w:line="340" w:lineRule="exact" w:before="400" w:after="160"/>
        <w:jc w:val="left"/>
      </w:pPr>
      <w:r>
        <w:rPr>
          <w:rFonts w:ascii="Times New Roman" w:hAnsi="Times New Roman" w:eastAsia="Times New Roman"/>
          <w:b/>
          <w:color w:val="006FC0"/>
          <w:sz w:val="28"/>
        </w:rPr>
        <w:t>Bài 2.2: Sắp xếp khoảng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hai khoảng số nguyên dương [A, B] và [C, D]. Hãy tìm số nguyên dương nhỏ nhất X sao cho khi cộng X vào mỗi số trong khoảng [A, B], khoảng mới này không giao nhau với khoảng [C, D].</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bốn số nguyên dương A, B, C, D.</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nguyên dương X nhỏ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1 5 8 10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2.3: Đếm số nguyên tố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hai khoảng số nguyên dương [A, B] và [C, D]. Hãy đếm xem có bao nhiêu cặp số (X, Y) thỏa mãn các điều kiện sau: A ≤ X ≤ B; C ≤ Y ≤ D; X và Y đều là số nguyên tố.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bốn số nguyên dương A, B, C, D.</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cặp số thỏa mãn.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2 5 3 7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w:t>
            </w:r>
          </w:p>
        </w:tc>
      </w:tr>
    </w:tbl>
    <w:p>
      <w:pPr>
        <w:pStyle w:val="Heading3"/>
        <w:spacing w:line="340" w:lineRule="exact" w:before="400" w:after="160"/>
        <w:jc w:val="left"/>
      </w:pPr>
      <w:r>
        <w:rPr>
          <w:rFonts w:ascii="Times New Roman" w:hAnsi="Times New Roman" w:eastAsia="Times New Roman"/>
          <w:b/>
          <w:color w:val="006FC0"/>
          <w:sz w:val="28"/>
        </w:rPr>
        <w:t>Bài 3.1: Đếm số phần tử nhỏ hơn phần tử kế tiếp</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phần tử nhỏ hơn phần tử ngay sau nó.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1 3 2 5 4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3.2: Tìm phần tử lớn nhất mà lớn hơn phần tử kế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tử lớn nhất trong dãy mà lớn hơn phần tử ngay trước nó, nếu không có thì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1 3 2 5 4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3.3: Đếm số phần tử lớn hơn cả phần tử trước và sau nó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phần tử lớn hơn cả phần tử trước và sau nó.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1 3 2 5 4 6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4.1: Tìm phần tử lớn nhất nhỏ hơn x</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x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x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tử lớn nhất trong danh sách nhỏ hơn x. Nếu không có phần tử nào thỏa mãn,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5 8</w:t>
            </w:r>
          </w:p>
          <w:p>
            <w:pPr>
              <w:spacing w:line="340" w:lineRule="exact" w:before="160" w:after="160"/>
              <w:jc w:val="left"/>
            </w:pPr>
            <w:r>
              <w:rPr>
                <w:rFonts w:ascii="Times New Roman" w:hAnsi="Times New Roman" w:eastAsia="Times New Roman"/>
                <w:sz w:val="28"/>
              </w:rPr>
              <w:t>3 7 9 5 2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tc>
      </w:tr>
    </w:tbl>
    <w:p>
      <w:pPr>
        <w:pStyle w:val="Heading3"/>
        <w:spacing w:line="340" w:lineRule="exact" w:before="400" w:after="160"/>
        <w:jc w:val="left"/>
      </w:pPr>
      <w:r>
        <w:rPr>
          <w:rFonts w:ascii="Times New Roman" w:hAnsi="Times New Roman" w:eastAsia="Times New Roman"/>
          <w:b/>
          <w:color w:val="006FC0"/>
          <w:sz w:val="28"/>
        </w:rPr>
        <w:t>Bài 4.2: Đếm số phần tử trong danh sách nằm trong khoảng [a, b]</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ba số nguyên dương n, a và b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a &lt; b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phần tử trong danh sách nằm trong khoảng [a, b].</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5 3 8</w:t>
            </w:r>
          </w:p>
          <w:p>
            <w:pPr>
              <w:spacing w:line="340" w:lineRule="exact" w:before="160" w:after="160"/>
              <w:jc w:val="left"/>
            </w:pPr>
            <w:r>
              <w:rPr>
                <w:rFonts w:ascii="Times New Roman" w:hAnsi="Times New Roman" w:eastAsia="Times New Roman"/>
                <w:sz w:val="28"/>
              </w:rPr>
              <w:t>2 5 7 9 3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4.3: Tìm phần tử nhỏ nhất trong danh sách không chia hết cho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tử nhỏ nhất trong danh sách không chia hết cho k. Nếu không có phần tử nào thỏa mãn,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5 3</w:t>
            </w:r>
          </w:p>
          <w:p>
            <w:pPr>
              <w:spacing w:line="340" w:lineRule="exact" w:before="160" w:after="160"/>
              <w:jc w:val="left"/>
            </w:pPr>
            <w:r>
              <w:rPr>
                <w:rFonts w:ascii="Times New Roman" w:hAnsi="Times New Roman" w:eastAsia="Times New Roman"/>
                <w:sz w:val="28"/>
              </w:rPr>
              <w:t>2 6 7 9 1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1"/>
        <w:spacing w:line="600" w:lineRule="exact" w:before="1000" w:after="160"/>
        <w:jc w:val="center"/>
      </w:pPr>
      <w:r>
        <w:rPr>
          <w:rFonts w:ascii="Arial" w:hAnsi="Arial" w:eastAsia="Arial"/>
          <w:color w:val="C00000"/>
          <w:sz w:val="42"/>
        </w:rPr>
        <w:t>ĐỀ SỐ 4</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1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từ dài nhất không chứa ký tự lặp lại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TIMTULD</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150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lượng từ có chứa chữ hoa</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UPWORDCNT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160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lượng chữ số trong danh sách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DEMCHUSO</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170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dãy con liên tiếp có tổng nhỏ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MINSUMSUB</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180</w:t>
            </w:r>
          </w:p>
        </w:tc>
      </w:tr>
    </w:tbl>
    <w:p/>
    <w:p>
      <w:pPr>
        <w:pStyle w:val="Heading2"/>
        <w:spacing w:line="340" w:lineRule="exact" w:before="400" w:after="160"/>
        <w:jc w:val="left"/>
      </w:pPr>
      <w:r>
        <w:rPr>
          <w:rFonts w:ascii="Times New Roman" w:hAnsi="Times New Roman" w:eastAsia="Times New Roman"/>
          <w:b/>
          <w:color w:val="FF0000"/>
          <w:sz w:val="28"/>
        </w:rPr>
        <w:t>Bài 1: Tìm từ dài nhất không chứa ký tự lặp lại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Hãy tìm từ dài nhất không chứa ký tự lặp lại.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dài nhất không chứa ký tự lặp lại. Nếu có nhiều từ có cùng độ dài,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apple banana abcde effgh ijklmno</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ijklmno</w:t>
            </w:r>
          </w:p>
        </w:tc>
      </w:tr>
    </w:tbl>
    <w:p>
      <w:pPr>
        <w:pStyle w:val="Heading2"/>
        <w:spacing w:line="340" w:lineRule="exact" w:before="400" w:after="160"/>
        <w:jc w:val="left"/>
      </w:pPr>
      <w:r>
        <w:rPr>
          <w:rFonts w:ascii="Times New Roman" w:hAnsi="Times New Roman" w:eastAsia="Times New Roman"/>
          <w:b/>
          <w:color w:val="FF0000"/>
          <w:sz w:val="28"/>
        </w:rPr>
        <w:t>Bài 2: Đếm số lượng từ có chứa chữ hoa</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chứa các từ được phân cách bởi khoảng trắng. Hãy đếm số lượng từ có chứa ít nhất một chữ cái viết hoa.</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chứa ít nhất một chữ cái viết hoa.</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Xin Chao day La ViDu</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2"/>
        <w:spacing w:line="340" w:lineRule="exact" w:before="400" w:after="160"/>
        <w:jc w:val="left"/>
      </w:pPr>
      <w:r>
        <w:rPr>
          <w:rFonts w:ascii="Times New Roman" w:hAnsi="Times New Roman" w:eastAsia="Times New Roman"/>
          <w:b/>
          <w:color w:val="FF0000"/>
          <w:sz w:val="28"/>
        </w:rPr>
        <w:t>Bài 3: Đếm số lượng chữ số trong danh sách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danh sách các số nguyên dương. Hãy đếm số lượng chữ số xuất hiện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chữ số (0-9) xuất hiện trong danh sách.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12 34 56 78 90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tc>
      </w:tr>
    </w:tbl>
    <w:p>
      <w:pPr>
        <w:pStyle w:val="Heading2"/>
        <w:spacing w:line="340" w:lineRule="exact" w:before="400" w:after="160"/>
        <w:jc w:val="left"/>
      </w:pPr>
      <w:r>
        <w:rPr>
          <w:rFonts w:ascii="Times New Roman" w:hAnsi="Times New Roman" w:eastAsia="Times New Roman"/>
          <w:b/>
          <w:color w:val="FF0000"/>
          <w:sz w:val="28"/>
        </w:rPr>
        <w:t>Bài 4: Tìm dãy con liên tiếp có tổng nhỏ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(có thể có số âm). Hãy tìm dãy con liên tiếp có tổng nhỏ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nhỏ nhất của dãy con liên tiếp có tổng nhỏ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3 -4 2 -3 -1 7 -5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2"/>
        <w:spacing w:line="500" w:lineRule="exact" w:before="500" w:after="160"/>
        <w:jc w:val="center"/>
      </w:pPr>
      <w:r>
        <w:rPr>
          <w:rFonts w:ascii="Times New Roman" w:hAnsi="Times New Roman" w:eastAsia="Times New Roman"/>
          <w:b/>
          <w:color w:val="FF0000"/>
          <w:sz w:val="40"/>
        </w:rPr>
        <w:t>Hướng dẫn giải</w:t>
      </w:r>
    </w:p>
    <w:p>
      <w:pPr>
        <w:pStyle w:val="Heading3"/>
        <w:spacing w:line="340" w:lineRule="exact" w:before="300" w:after="160"/>
        <w:jc w:val="left"/>
      </w:pPr>
      <w:r>
        <w:rPr>
          <w:rFonts w:ascii="Times New Roman" w:hAnsi="Times New Roman" w:eastAsia="Times New Roman"/>
          <w:b/>
          <w:color w:val="FF0000"/>
          <w:sz w:val="28"/>
        </w:rPr>
        <w:t>Bài 1: Tìm từ dài nhất không chứa ký tự lặp lại</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Tách xâu thành các từ bằng cách sử dụng hàm split().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Kiểm tra từng từ xem có ký tự lặp lại không. Tìm từ dài nhất thỏa mãn điều kiện.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def</w:t>
            </w:r>
            <w:r>
              <w:rPr>
                <w:rFonts w:ascii="Consolas" w:hAnsi="Consolas"/>
                <w:color w:val="964B00"/>
              </w:rPr>
              <w:t xml:space="preserve"> </w:t>
            </w:r>
            <w:r>
              <w:rPr>
                <w:rFonts w:ascii="Consolas" w:hAnsi="Consolas"/>
                <w:color w:val="008000"/>
              </w:rPr>
              <w:t>no_repeat</w:t>
            </w:r>
            <w:r>
              <w:rPr>
                <w:rFonts w:ascii="Consolas" w:hAnsi="Consolas"/>
                <w:color w:val="808080"/>
              </w:rPr>
              <w:t>(</w:t>
            </w:r>
            <w:r>
              <w:rPr>
                <w:rFonts w:ascii="Consolas" w:hAnsi="Consolas"/>
                <w:color w:val="006666"/>
              </w:rPr>
              <w:t>word</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word</w:t>
            </w:r>
            <w:r>
              <w:rPr>
                <w:rFonts w:ascii="Consolas" w:hAnsi="Consolas"/>
                <w:color w:val="0066CC"/>
              </w:rPr>
              <w:t>.</w:t>
            </w:r>
            <w:r>
              <w:rPr>
                <w:rFonts w:ascii="Consolas" w:hAnsi="Consolas"/>
                <w:color w:val="006666"/>
              </w:rPr>
              <w:t>count</w:t>
            </w:r>
            <w:r>
              <w:rPr>
                <w:rFonts w:ascii="Consolas" w:hAnsi="Consolas"/>
                <w:color w:val="808080"/>
              </w:rPr>
              <w:t>(</w:t>
            </w:r>
            <w:r>
              <w:rPr>
                <w:rFonts w:ascii="Consolas" w:hAnsi="Consolas"/>
                <w:color w:val="006666"/>
              </w:rPr>
              <w:t>c</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006666"/>
              </w:rPr>
              <w:t>max_word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no_repeat</w:t>
            </w:r>
            <w:r>
              <w:rPr>
                <w:rFonts w:ascii="Consolas" w:hAnsi="Consolas"/>
                <w:color w:val="808080"/>
              </w:rPr>
              <w:t>(</w:t>
            </w:r>
            <w:r>
              <w:rPr>
                <w:rFonts w:ascii="Consolas" w:hAnsi="Consolas"/>
                <w:color w:val="006666"/>
              </w:rPr>
              <w:t>w</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w</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max_word</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max_word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w</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max_word</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2: Đếm số lượng từ có chứa chữ hoa</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tách từ bằng cách sử dụng hàm split().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word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ch</w:t>
            </w:r>
            <w:r>
              <w:rPr>
                <w:rFonts w:ascii="Consolas" w:hAnsi="Consolas"/>
                <w:color w:val="0066CC"/>
              </w:rPr>
              <w:t>.</w:t>
            </w:r>
            <w:r>
              <w:rPr>
                <w:rFonts w:ascii="Consolas" w:hAnsi="Consolas"/>
                <w:color w:val="006666"/>
              </w:rPr>
              <w:t>isupper</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3: Đếm số lượng chữ số trong danh sách</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từng số trong danh sách và tách từng chữ số.</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Đếm tổng số lượng chữ số xuất hiện.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digits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set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num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digits</w:t>
            </w:r>
            <w:r>
              <w:rPr>
                <w:rFonts w:ascii="Consolas" w:hAnsi="Consolas"/>
                <w:color w:val="0066CC"/>
              </w:rPr>
              <w:t>.</w:t>
            </w:r>
            <w:r>
              <w:rPr>
                <w:rFonts w:ascii="Consolas" w:hAnsi="Consolas"/>
                <w:color w:val="006666"/>
              </w:rPr>
              <w:t>add</w:t>
            </w:r>
            <w:r>
              <w:rPr>
                <w:rFonts w:ascii="Consolas" w:hAnsi="Consolas"/>
                <w:color w:val="808080"/>
              </w:rPr>
              <w:t>(</w:t>
            </w:r>
            <w:r>
              <w:rPr>
                <w:rFonts w:ascii="Consolas" w:hAnsi="Consolas"/>
                <w:color w:val="006666"/>
              </w:rPr>
              <w:t>ch</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660099"/>
              </w:rPr>
              <w:t>len</w:t>
            </w:r>
            <w:r>
              <w:rPr>
                <w:rFonts w:ascii="Consolas" w:hAnsi="Consolas"/>
                <w:color w:val="808080"/>
              </w:rPr>
              <w:t>(</w:t>
            </w:r>
            <w:r>
              <w:rPr>
                <w:rFonts w:ascii="Consolas" w:hAnsi="Consolas"/>
                <w:color w:val="006666"/>
              </w:rPr>
              <w:t>digits</w:t>
            </w:r>
            <w:r>
              <w:rPr>
                <w:rFonts w:ascii="Consolas" w:hAnsi="Consolas"/>
                <w:color w:val="808080"/>
              </w:rPr>
              <w: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4: Tìm dãy con liên tiếp có tổng nhỏ nhất</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thuật toán Kadane’s nhưng thay đổi điều kiện để tìm tổng nhỏ nhất thay vì tổng lớn nhất.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dãy số, cập nhật tổng nhỏ nhất cho dãy con liên tiếp.</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min_ending_here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6666"/>
              </w:rPr>
              <w:t>min_so_far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min_ending_here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min</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66"/>
              </w:rPr>
              <w:t>min_ending_here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min_so_far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min</w:t>
            </w:r>
            <w:r>
              <w:rPr>
                <w:rFonts w:ascii="Consolas" w:hAnsi="Consolas"/>
                <w:color w:val="808080"/>
              </w:rPr>
              <w:t>(</w:t>
            </w:r>
            <w:r>
              <w:rPr>
                <w:rFonts w:ascii="Consolas" w:hAnsi="Consolas"/>
                <w:color w:val="006666"/>
              </w:rPr>
              <w:t>min_so_far</w:t>
            </w:r>
            <w:r>
              <w:rPr>
                <w:rFonts w:ascii="Consolas" w:hAnsi="Consolas"/>
                <w:color w:val="808080"/>
              </w:rPr>
              <w:t>,</w:t>
            </w:r>
            <w:r>
              <w:rPr>
                <w:rFonts w:ascii="Consolas" w:hAnsi="Consolas"/>
                <w:color w:val="505050"/>
              </w:rPr>
              <w:t xml:space="preserve"> </w:t>
            </w:r>
            <w:r>
              <w:rPr>
                <w:rFonts w:ascii="Consolas" w:hAnsi="Consolas"/>
                <w:color w:val="006666"/>
              </w:rPr>
              <w:t>min_ending_here</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min_so_far</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từ dài nhất có chứa tất cả các ký tự là nguyên âm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từ dài nhất có chứa tất cả các ký tự là nguyên âm. Nếu có nhiều từ có cùng độ dài,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aiueo aeiouaeiou aei bcdeu</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aeiouaeiou</w:t>
            </w:r>
          </w:p>
        </w:tc>
      </w:tr>
    </w:tbl>
    <w:p>
      <w:pPr>
        <w:pStyle w:val="Heading3"/>
        <w:spacing w:line="340" w:lineRule="exact" w:before="400" w:after="160"/>
        <w:jc w:val="left"/>
      </w:pPr>
      <w:r>
        <w:rPr>
          <w:rFonts w:ascii="Times New Roman" w:hAnsi="Times New Roman" w:eastAsia="Times New Roman"/>
          <w:b/>
          <w:color w:val="006FC0"/>
          <w:sz w:val="28"/>
        </w:rPr>
        <w:t>Bài 1.2: Tìm từ dài nhất có chứa cả ký tự viết hoa và viết thường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dài nhất có chứa cả ký tự viết hoa và viết thường. Nếu có nhiều từ có cùng độ dài,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ThisIsTest EXample testCase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ThisIsTest</w:t>
            </w:r>
          </w:p>
        </w:tc>
      </w:tr>
    </w:tbl>
    <w:p>
      <w:pPr>
        <w:pStyle w:val="Heading3"/>
        <w:spacing w:line="340" w:lineRule="exact" w:before="400" w:after="160"/>
        <w:jc w:val="left"/>
      </w:pPr>
      <w:r>
        <w:rPr>
          <w:rFonts w:ascii="Times New Roman" w:hAnsi="Times New Roman" w:eastAsia="Times New Roman"/>
          <w:b/>
          <w:color w:val="006FC0"/>
          <w:sz w:val="28"/>
        </w:rPr>
        <w:t>Bài 1.3: Tìm từ dài nhất mà không chứa ký tự nào là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dài nhất mà không chứa ký tự nào là số. Nếu có nhiều từ có cùng độ dài,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abc123 test longestword nodigits123 abcde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longestword</w:t>
            </w:r>
          </w:p>
        </w:tc>
      </w:tr>
    </w:tbl>
    <w:p>
      <w:pPr>
        <w:pStyle w:val="Heading3"/>
        <w:spacing w:line="340" w:lineRule="exact" w:before="400" w:after="160"/>
        <w:jc w:val="left"/>
      </w:pPr>
      <w:r>
        <w:rPr>
          <w:rFonts w:ascii="Times New Roman" w:hAnsi="Times New Roman" w:eastAsia="Times New Roman"/>
          <w:b/>
          <w:color w:val="006FC0"/>
          <w:sz w:val="28"/>
        </w:rPr>
        <w:t>Bài 2.1: Đếm số lượng từ bắt đầu bằng chữ hoa</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bắt đầu bằng chữ cái viết hoa.</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This Is A Test</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2.2: Đếm số lượng từ chỉ chứa chữ hoa</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chỉ chứa chữ cái viết hoa.</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THIS IS A TEST</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3"/>
        <w:spacing w:line="340" w:lineRule="exact" w:before="400" w:after="160"/>
        <w:jc w:val="left"/>
      </w:pPr>
      <w:r>
        <w:rPr>
          <w:rFonts w:ascii="Times New Roman" w:hAnsi="Times New Roman" w:eastAsia="Times New Roman"/>
          <w:b/>
          <w:color w:val="006FC0"/>
          <w:sz w:val="28"/>
        </w:rPr>
        <w:t>Bài 2.3: Tìm từ chứa nhiều chữ hoa nhất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có chứa nhiều chữ hoa nhất trong xâu, nếu có nhiều từ cùng số lượng chữ hoa thì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Xin Chao THE GIOI</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GIOI</w:t>
            </w:r>
          </w:p>
        </w:tc>
      </w:tr>
    </w:tbl>
    <w:p>
      <w:pPr>
        <w:pStyle w:val="Heading3"/>
        <w:spacing w:line="340" w:lineRule="exact" w:before="400" w:after="160"/>
        <w:jc w:val="left"/>
      </w:pPr>
      <w:r>
        <w:rPr>
          <w:rFonts w:ascii="Times New Roman" w:hAnsi="Times New Roman" w:eastAsia="Times New Roman"/>
          <w:b/>
          <w:color w:val="006FC0"/>
          <w:sz w:val="28"/>
        </w:rPr>
        <w:t>Bài 3.1: Đếm số lượng số nguyên tố có chữ số bằng 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nguyên tố trong danh sách có đúng n chữ số.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12345 23456 34567 45678 56789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0</w:t>
            </w:r>
          </w:p>
        </w:tc>
      </w:tr>
    </w:tbl>
    <w:p>
      <w:pPr>
        <w:pStyle w:val="Heading3"/>
        <w:spacing w:line="340" w:lineRule="exact" w:before="400" w:after="160"/>
        <w:jc w:val="left"/>
      </w:pPr>
      <w:r>
        <w:rPr>
          <w:rFonts w:ascii="Times New Roman" w:hAnsi="Times New Roman" w:eastAsia="Times New Roman"/>
          <w:b/>
          <w:color w:val="006FC0"/>
          <w:sz w:val="28"/>
        </w:rPr>
        <w:t>Bài 3.2: Đếm số lượng số nguyên dương chia hết cho 5 và có số chữ số lẻ</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nguyên dương chia hết cho 5 và có số chữ số lẻ.</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10 123 55 7 500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3.3: Tìm chữ số xuất hiện nhiều nhất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chữ số xuất hiện nhiều nhất trong danh sách. Nếu có nhiều chữ số cùng xuất hiện nhiều nhất, in ra chữ số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12 22 345 67 22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4.1: Tìm dãy con liên tiếp có tổng lớn nhất và độ dài tối thiểu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có độ dài ít nhất là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8 3</w:t>
            </w:r>
          </w:p>
          <w:p>
            <w:pPr>
              <w:spacing w:line="340" w:lineRule="exact" w:before="160" w:after="160"/>
              <w:jc w:val="left"/>
            </w:pPr>
            <w:r>
              <w:rPr>
                <w:rFonts w:ascii="Times New Roman" w:hAnsi="Times New Roman" w:eastAsia="Times New Roman"/>
                <w:sz w:val="28"/>
              </w:rPr>
              <w:t>1 -2 3 4 -1 2 1 -5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w:t>
            </w:r>
          </w:p>
        </w:tc>
      </w:tr>
    </w:tbl>
    <w:p>
      <w:pPr>
        <w:pStyle w:val="Heading3"/>
        <w:spacing w:line="340" w:lineRule="exact" w:before="400" w:after="160"/>
        <w:jc w:val="left"/>
      </w:pPr>
      <w:r>
        <w:rPr>
          <w:rFonts w:ascii="Times New Roman" w:hAnsi="Times New Roman" w:eastAsia="Times New Roman"/>
          <w:b/>
          <w:color w:val="006FC0"/>
          <w:sz w:val="28"/>
        </w:rPr>
        <w:t>Bài 4.2: Tìm dãy con liên tiếp có tổng lớn nhất với các phần tử không liên tiếp nhau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với các phần tử không liên tiếp nhau.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3 -2 5 10 -3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17</w:t>
            </w:r>
          </w:p>
        </w:tc>
      </w:tr>
    </w:tbl>
    <w:p>
      <w:pPr>
        <w:pStyle w:val="Heading3"/>
        <w:spacing w:line="340" w:lineRule="exact" w:before="400" w:after="160"/>
        <w:jc w:val="left"/>
      </w:pPr>
      <w:r>
        <w:rPr>
          <w:rFonts w:ascii="Times New Roman" w:hAnsi="Times New Roman" w:eastAsia="Times New Roman"/>
          <w:b/>
          <w:color w:val="006FC0"/>
          <w:sz w:val="28"/>
        </w:rPr>
        <w:t>Bài 4.3: Tìm dãy con liên tiếp có tổng nhỏ nhất với các phần tử liên tiếp nhau không âm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Dòng thứ hai chứa n số nguyên. 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tổng nhỏ nhất của dãy con liên tiếp có tất cả các phần tử không âm.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3 -2 4 0 1 -5 2 3 0 -1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1"/>
        <w:spacing w:line="600" w:lineRule="exact" w:before="1000" w:after="160"/>
        <w:jc w:val="center"/>
      </w:pPr>
      <w:r>
        <w:rPr>
          <w:rFonts w:ascii="Arial" w:hAnsi="Arial" w:eastAsia="Arial"/>
          <w:color w:val="C00000"/>
          <w:sz w:val="42"/>
        </w:rPr>
        <w:t>ĐỀ SỐ 5</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1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Xâu chẵn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XAUCHAN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160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Tính toán chi phí vận chuyển hàng hóa</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CHIPHIVC</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170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lượng từ có độ dài nhỏ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MINWORDLEN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180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Số lớn nhất có thể tạo được</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MAXNUM</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190</w:t>
            </w:r>
          </w:p>
        </w:tc>
      </w:tr>
    </w:tbl>
    <w:p/>
    <w:p>
      <w:pPr>
        <w:pStyle w:val="Heading2"/>
        <w:spacing w:line="340" w:lineRule="exact" w:before="400" w:after="160"/>
        <w:jc w:val="left"/>
      </w:pPr>
      <w:r>
        <w:rPr>
          <w:rFonts w:ascii="Times New Roman" w:hAnsi="Times New Roman" w:eastAsia="Times New Roman"/>
          <w:b/>
          <w:color w:val="FF0000"/>
          <w:sz w:val="28"/>
        </w:rPr>
        <w:t>Bài 1: Xâu chẵn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S được chỉ gồm các ký tự chữ cái thường 'a' ... 'z' được gọi là xâu chẵn nếu số lần xuất hiện của từng chữ cái trong xâu S là số chẵn.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chứa duy nhất xâu S có số lượng ký tự không quá 255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Nếu xâu S là xâu chẵn thì in ra "Yes". Ngược lại thì in ra "No".</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aabbcc</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Yes</w:t>
            </w:r>
          </w:p>
        </w:tc>
      </w:tr>
    </w:tbl>
    <w:p>
      <w:pPr>
        <w:pStyle w:val="Heading2"/>
        <w:spacing w:line="340" w:lineRule="exact" w:before="400" w:after="160"/>
        <w:jc w:val="left"/>
      </w:pPr>
      <w:r>
        <w:rPr>
          <w:rFonts w:ascii="Times New Roman" w:hAnsi="Times New Roman" w:eastAsia="Times New Roman"/>
          <w:b/>
          <w:color w:val="FF0000"/>
          <w:sz w:val="28"/>
        </w:rPr>
        <w:t>Bài 2: Tính toán chi phí vận chuyển hàng hóa</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công ty cần tính toán chi phí vận chuyển hàng hóa dựa trên trọng lượng của các gói hàng. Bạn được yêu cầu tính tổng chi phí vận chuyển và xác định gói hàng có chi phí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gói hàng cần vận chuyển.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trọng lượng của gói hàng và chi phí vận chuyển tương ứng (đơn vị: kg và nghìn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chi phí vận chuyển và chi phí cao nhất trong số các gói hàng.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10 50</w:t>
            </w:r>
          </w:p>
          <w:p>
            <w:pPr>
              <w:spacing w:line="340" w:lineRule="exact" w:before="160" w:after="160"/>
              <w:jc w:val="left"/>
            </w:pPr>
            <w:r>
              <w:rPr>
                <w:rFonts w:ascii="Times New Roman" w:hAnsi="Times New Roman" w:eastAsia="Times New Roman"/>
                <w:sz w:val="28"/>
              </w:rPr>
              <w:t>5 30</w:t>
            </w:r>
          </w:p>
          <w:p>
            <w:pPr>
              <w:spacing w:line="340" w:lineRule="exact" w:before="160" w:after="160"/>
              <w:jc w:val="left"/>
            </w:pPr>
            <w:r>
              <w:rPr>
                <w:rFonts w:ascii="Times New Roman" w:hAnsi="Times New Roman" w:eastAsia="Times New Roman"/>
                <w:sz w:val="28"/>
              </w:rPr>
              <w:t>8 60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140</w:t>
            </w:r>
          </w:p>
          <w:p>
            <w:pPr>
              <w:spacing w:line="340" w:lineRule="exact" w:before="160" w:after="160"/>
              <w:jc w:val="left"/>
            </w:pPr>
            <w:r>
              <w:rPr>
                <w:rFonts w:ascii="Times New Roman" w:hAnsi="Times New Roman" w:eastAsia="Times New Roman"/>
                <w:sz w:val="28"/>
              </w:rPr>
              <w:t>60</w:t>
            </w:r>
          </w:p>
        </w:tc>
      </w:tr>
    </w:tbl>
    <w:p>
      <w:pPr>
        <w:pStyle w:val="Heading2"/>
        <w:spacing w:line="340" w:lineRule="exact" w:before="400" w:after="160"/>
        <w:jc w:val="left"/>
      </w:pPr>
      <w:r>
        <w:rPr>
          <w:rFonts w:ascii="Times New Roman" w:hAnsi="Times New Roman" w:eastAsia="Times New Roman"/>
          <w:b/>
          <w:color w:val="FF0000"/>
          <w:sz w:val="28"/>
        </w:rPr>
        <w:t>Bài 3: Đếm số lượng từ có độ dài nhỏ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chứa các từ được phân cách bởi khoảng trắng. Hãy đếm số lượng từ có độ dài nhỏ nhất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độ dài nhỏ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Toi hoc tot toan ly hoa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2"/>
        <w:spacing w:line="340" w:lineRule="exact" w:before="400" w:after="160"/>
        <w:jc w:val="left"/>
      </w:pPr>
      <w:r>
        <w:rPr>
          <w:rFonts w:ascii="Times New Roman" w:hAnsi="Times New Roman" w:eastAsia="Times New Roman"/>
          <w:b/>
          <w:color w:val="FF0000"/>
          <w:sz w:val="28"/>
        </w:rPr>
        <w:t>Bài 4: Số lớn nhất có thể tạo được</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sắp xếp các số này thành một số lớn nhất có thể tạo được.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lớn nhất có thể tạo được bằng cách sắp xếp các số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54 546 548 60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6054854654</w:t>
            </w:r>
          </w:p>
        </w:tc>
      </w:tr>
    </w:tbl>
    <w:p>
      <w:pPr>
        <w:pStyle w:val="Heading2"/>
        <w:spacing w:line="500" w:lineRule="exact" w:before="500" w:after="160"/>
        <w:jc w:val="center"/>
      </w:pPr>
      <w:r>
        <w:rPr>
          <w:rFonts w:ascii="Times New Roman" w:hAnsi="Times New Roman" w:eastAsia="Times New Roman"/>
          <w:b/>
          <w:color w:val="FF0000"/>
          <w:sz w:val="40"/>
        </w:rPr>
        <w:t>Hướng dẫn giải</w:t>
      </w:r>
    </w:p>
    <w:p>
      <w:pPr>
        <w:pStyle w:val="Heading3"/>
        <w:spacing w:line="340" w:lineRule="exact" w:before="300" w:after="160"/>
        <w:jc w:val="left"/>
      </w:pPr>
      <w:r>
        <w:rPr>
          <w:rFonts w:ascii="Times New Roman" w:hAnsi="Times New Roman" w:eastAsia="Times New Roman"/>
          <w:b/>
          <w:color w:val="FF0000"/>
          <w:sz w:val="28"/>
        </w:rPr>
        <w:t>Bài 1: Xâu chẵn</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Khởi tạo một chuỗi các ký tự từ 'a' đến 'z'.</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từng ký tự trong a, đếm số lần xuất hiện các ký tự từ từ 'a' đến 'z' trong chuỗi s có lẻ không, nếu lẻ thoát vòng lặp, nếu không tiếp tục đếm.</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Kiểm tra biến đếm và in kết quả.</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chars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abcdefghijklmnopqrstuvwxyz</w:t>
            </w:r>
            <w:r>
              <w:rPr>
                <w:rFonts w:ascii="Consolas" w:hAnsi="Consolas"/>
                <w:color w:val="964B0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chars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ch</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No</w:t>
            </w:r>
            <w:r>
              <w:rPr>
                <w:rFonts w:ascii="Consolas" w:hAnsi="Consolas"/>
                <w:color w:val="964B0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Yes</w:t>
            </w:r>
            <w:r>
              <w:rPr>
                <w:rFonts w:ascii="Consolas" w:hAnsi="Consolas"/>
                <w:color w:val="964B00"/>
              </w:rPr>
              <w: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2: Tính toán chi phí vận chuyển hàng hóa</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chi phí vận chuyển của tất cả các gói hàng.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w</w:t>
            </w:r>
            <w:r>
              <w:rPr>
                <w:rFonts w:ascii="Consolas" w:hAnsi="Consolas"/>
                <w:color w:val="808080"/>
              </w:rPr>
              <w:t>,</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total_cost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c</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max_cost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total_cost</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max_cost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3: Đếm số lượng từ có độ dài nhỏ nhất</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tách từ bằng cách sử dụng hàm split().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min_len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words</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w</w:t>
            </w:r>
            <w:r>
              <w:rPr>
                <w:rFonts w:ascii="Consolas" w:hAnsi="Consolas"/>
                <w:color w:val="808080"/>
              </w:rPr>
              <w:t>)</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006666"/>
              </w:rPr>
              <w:t>min_len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min_len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w</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w</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min_len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4: Số lớn nhất có thể tạo được</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sắp xếp tùy chỉnh, dựa trên việc so sánh từng cặp số nếu nối chúng theo thứ tự nào sẽ tạo ra giá trị lớn hơn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00FF"/>
              </w:rPr>
              <w:t>def</w:t>
            </w:r>
            <w:r>
              <w:rPr>
                <w:rFonts w:ascii="Consolas" w:hAnsi="Consolas"/>
                <w:color w:val="964B00"/>
              </w:rPr>
              <w:t xml:space="preserve"> </w:t>
            </w:r>
            <w:r>
              <w:rPr>
                <w:rFonts w:ascii="Consolas" w:hAnsi="Consolas"/>
                <w:color w:val="008000"/>
              </w:rPr>
              <w:t>compare</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w:t>
            </w:r>
            <w:r>
              <w:rPr>
                <w:rFonts w:ascii="Consolas" w:hAnsi="Consolas"/>
                <w:color w:val="964B00"/>
              </w:rPr>
              <w:br/>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006666"/>
              </w:rPr>
              <w:t>compare</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Kiểm tra xâu chẵn trong khoảng con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S chỉ gồm các ký tự chữ cái thường từ 'a' đến 'z'. Viết chương trình nhận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xâu S.</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hai số nguyên L và R.</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Nếu xâu con từ L đến R là xâu chẵn, in ra "Yes". Ngược lại thì in ra "No".</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abacaba</w:t>
            </w:r>
          </w:p>
          <w:p>
            <w:pPr>
              <w:spacing w:line="340" w:lineRule="exact" w:before="160" w:after="160"/>
              <w:jc w:val="left"/>
            </w:pPr>
            <w:r>
              <w:rPr>
                <w:rFonts w:ascii="Times New Roman" w:hAnsi="Times New Roman" w:eastAsia="Times New Roman"/>
                <w:sz w:val="28"/>
              </w:rPr>
              <w:t>2 5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No</w:t>
            </w:r>
          </w:p>
        </w:tc>
      </w:tr>
    </w:tbl>
    <w:p>
      <w:pPr>
        <w:pStyle w:val="Heading3"/>
        <w:spacing w:line="340" w:lineRule="exact" w:before="400" w:after="160"/>
        <w:jc w:val="left"/>
      </w:pPr>
      <w:r>
        <w:rPr>
          <w:rFonts w:ascii="Times New Roman" w:hAnsi="Times New Roman" w:eastAsia="Times New Roman"/>
          <w:b/>
          <w:color w:val="006FC0"/>
          <w:sz w:val="28"/>
        </w:rPr>
        <w:t>Bài 1.2: Xâu chẵn dài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S chỉ gồm các ký tự chữ cái thường từ 'a' đến 'z'. Tìm xâu con chẵn dài nhất có thể tìm được trong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chứa xâu S.</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độ dài của xâu con chẵn dài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abcabc</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3"/>
        <w:spacing w:line="340" w:lineRule="exact" w:before="400" w:after="160"/>
        <w:jc w:val="left"/>
      </w:pPr>
      <w:r>
        <w:rPr>
          <w:rFonts w:ascii="Times New Roman" w:hAnsi="Times New Roman" w:eastAsia="Times New Roman"/>
          <w:b/>
          <w:color w:val="006FC0"/>
          <w:sz w:val="28"/>
        </w:rPr>
        <w:t>Bài 1.3: Tối ưu hóa xâu thành xâu chẵn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S chỉ gồm các ký tự chữ cái thường từ 'a' đến 'z'. Tìm số lượng tối thiểu các ký tự cần xóa để xâu S trở thành xâu chẵn.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chứa xâu S.</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ký tự tối thiểu cần xóa.</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aabbcccd</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2.1: Tính chi phí vận chuyển trung bình của mỗi gói hàng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gói hàng cần vận chuyển.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trọng lượng của gói hàng và chi phí vận chuyển tương ứng (đơn vị: kg và nghìn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chi phí vận chuyển trung bình của mỗi gói hàng.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10 50</w:t>
            </w:r>
          </w:p>
          <w:p>
            <w:pPr>
              <w:spacing w:line="340" w:lineRule="exact" w:before="160" w:after="160"/>
              <w:jc w:val="left"/>
            </w:pPr>
            <w:r>
              <w:rPr>
                <w:rFonts w:ascii="Times New Roman" w:hAnsi="Times New Roman" w:eastAsia="Times New Roman"/>
                <w:sz w:val="28"/>
              </w:rPr>
              <w:t>5 25</w:t>
            </w:r>
          </w:p>
          <w:p>
            <w:pPr>
              <w:spacing w:line="340" w:lineRule="exact" w:before="160" w:after="160"/>
              <w:jc w:val="left"/>
            </w:pPr>
            <w:r>
              <w:rPr>
                <w:rFonts w:ascii="Times New Roman" w:hAnsi="Times New Roman" w:eastAsia="Times New Roman"/>
                <w:sz w:val="28"/>
              </w:rPr>
              <w:t>8 40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38</w:t>
            </w:r>
          </w:p>
        </w:tc>
      </w:tr>
    </w:tbl>
    <w:p>
      <w:pPr>
        <w:pStyle w:val="Heading3"/>
        <w:spacing w:line="340" w:lineRule="exact" w:before="400" w:after="160"/>
        <w:jc w:val="left"/>
      </w:pPr>
      <w:r>
        <w:rPr>
          <w:rFonts w:ascii="Times New Roman" w:hAnsi="Times New Roman" w:eastAsia="Times New Roman"/>
          <w:b/>
          <w:color w:val="006FC0"/>
          <w:sz w:val="28"/>
        </w:rPr>
        <w:t>Bài 2.2: Xác định gói hàng có chi phí vận chuyển thấp nhất và in ra chi phí của gói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gói hàng cần vận chuyển.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trọng lượng của gói hàng và chi phí vận chuyển tương ứng (đơn vị: kg và nghìn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chi phí vận chuyển của gói hàng có chi phí thấp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10 50</w:t>
            </w:r>
          </w:p>
          <w:p>
            <w:pPr>
              <w:spacing w:line="340" w:lineRule="exact" w:before="160" w:after="160"/>
              <w:jc w:val="left"/>
            </w:pPr>
            <w:r>
              <w:rPr>
                <w:rFonts w:ascii="Times New Roman" w:hAnsi="Times New Roman" w:eastAsia="Times New Roman"/>
                <w:sz w:val="28"/>
              </w:rPr>
              <w:t>5 25</w:t>
            </w:r>
          </w:p>
          <w:p>
            <w:pPr>
              <w:spacing w:line="340" w:lineRule="exact" w:before="160" w:after="160"/>
              <w:jc w:val="left"/>
            </w:pPr>
            <w:r>
              <w:rPr>
                <w:rFonts w:ascii="Times New Roman" w:hAnsi="Times New Roman" w:eastAsia="Times New Roman"/>
                <w:sz w:val="28"/>
              </w:rPr>
              <w:t>8 40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25</w:t>
            </w:r>
          </w:p>
        </w:tc>
      </w:tr>
    </w:tbl>
    <w:p>
      <w:pPr>
        <w:pStyle w:val="Heading3"/>
        <w:spacing w:line="340" w:lineRule="exact" w:before="400" w:after="160"/>
        <w:jc w:val="left"/>
      </w:pPr>
      <w:r>
        <w:rPr>
          <w:rFonts w:ascii="Times New Roman" w:hAnsi="Times New Roman" w:eastAsia="Times New Roman"/>
          <w:b/>
          <w:color w:val="006FC0"/>
          <w:sz w:val="28"/>
        </w:rPr>
        <w:t>Bài 2.3: So sánh chi phí vận chuyển giữa hai gói hàng liên tiếp và xác định gói nào có chi phí cao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gói hàng cần vận chuyển.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trọng lượng của gói hàng và chi phí vận chuyển tương ứng (đơn vị: kg và nghìn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gói hàng nào có chi phí vận chuyển cao hơn giữa hai gói liên tiếp và mức chênh lệch.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10 50</w:t>
            </w:r>
          </w:p>
          <w:p>
            <w:pPr>
              <w:spacing w:line="340" w:lineRule="exact" w:before="160" w:after="160"/>
              <w:jc w:val="left"/>
            </w:pPr>
            <w:r>
              <w:rPr>
                <w:rFonts w:ascii="Times New Roman" w:hAnsi="Times New Roman" w:eastAsia="Times New Roman"/>
                <w:sz w:val="28"/>
              </w:rPr>
              <w:t>5 60</w:t>
            </w:r>
          </w:p>
          <w:p>
            <w:pPr>
              <w:spacing w:line="340" w:lineRule="exact" w:before="160" w:after="160"/>
              <w:jc w:val="left"/>
            </w:pPr>
            <w:r>
              <w:rPr>
                <w:rFonts w:ascii="Times New Roman" w:hAnsi="Times New Roman" w:eastAsia="Times New Roman"/>
                <w:sz w:val="28"/>
              </w:rPr>
              <w:t>7 55</w:t>
            </w:r>
          </w:p>
          <w:p>
            <w:pPr>
              <w:spacing w:line="340" w:lineRule="exact" w:before="160" w:after="160"/>
              <w:jc w:val="left"/>
            </w:pPr>
            <w:r>
              <w:rPr>
                <w:rFonts w:ascii="Times New Roman" w:hAnsi="Times New Roman" w:eastAsia="Times New Roman"/>
                <w:sz w:val="28"/>
              </w:rPr>
              <w:t>8 70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2 10</w:t>
            </w:r>
          </w:p>
          <w:p>
            <w:pPr>
              <w:spacing w:line="340" w:lineRule="exact" w:before="160" w:after="160"/>
              <w:jc w:val="left"/>
            </w:pPr>
            <w:r>
              <w:rPr>
                <w:rFonts w:ascii="Times New Roman" w:hAnsi="Times New Roman" w:eastAsia="Times New Roman"/>
                <w:sz w:val="28"/>
              </w:rPr>
              <w:t>2 5</w:t>
            </w:r>
          </w:p>
          <w:p>
            <w:pPr>
              <w:spacing w:line="340" w:lineRule="exact" w:before="160" w:after="160"/>
              <w:jc w:val="left"/>
            </w:pPr>
            <w:r>
              <w:rPr>
                <w:rFonts w:ascii="Times New Roman" w:hAnsi="Times New Roman" w:eastAsia="Times New Roman"/>
                <w:sz w:val="28"/>
              </w:rPr>
              <w:t>4 15</w:t>
            </w:r>
          </w:p>
        </w:tc>
      </w:tr>
    </w:tbl>
    <w:p>
      <w:pPr>
        <w:pStyle w:val="Heading3"/>
        <w:spacing w:line="340" w:lineRule="exact" w:before="400" w:after="160"/>
        <w:jc w:val="left"/>
      </w:pPr>
      <w:r>
        <w:rPr>
          <w:rFonts w:ascii="Times New Roman" w:hAnsi="Times New Roman" w:eastAsia="Times New Roman"/>
          <w:b/>
          <w:color w:val="006FC0"/>
          <w:sz w:val="28"/>
        </w:rPr>
        <w:t>Bài 3.1: Đếm số lượng từ có độ dài lớn nhất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độ dài lớn nhất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this is a sample sentence with longest words</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3.2: Tìm từ có độ dài nhỏ nhất và in ra</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có độ dài nhỏ nhất trong xâu, nếu có nhiều từ cùng độ dài thì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this is a simple test case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w:t>
            </w:r>
          </w:p>
        </w:tc>
      </w:tr>
    </w:tbl>
    <w:p>
      <w:pPr>
        <w:pStyle w:val="Heading3"/>
        <w:spacing w:line="340" w:lineRule="exact" w:before="400" w:after="160"/>
        <w:jc w:val="left"/>
      </w:pPr>
      <w:r>
        <w:rPr>
          <w:rFonts w:ascii="Times New Roman" w:hAnsi="Times New Roman" w:eastAsia="Times New Roman"/>
          <w:b/>
          <w:color w:val="006FC0"/>
          <w:sz w:val="28"/>
        </w:rPr>
        <w:t>Bài 3.3: Đếm số lượng từ có độ dài chẵn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độ dài chẵn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test example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4.1: Số nhỏ nhất có thể tạo được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nhỏ nhất có thể tạo được bằng cách sắp xếp các số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3 30 34 5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303345</w:t>
            </w:r>
          </w:p>
        </w:tc>
      </w:tr>
    </w:tbl>
    <w:p>
      <w:pPr>
        <w:pStyle w:val="Heading3"/>
        <w:spacing w:line="340" w:lineRule="exact" w:before="400" w:after="160"/>
        <w:jc w:val="left"/>
      </w:pPr>
      <w:r>
        <w:rPr>
          <w:rFonts w:ascii="Times New Roman" w:hAnsi="Times New Roman" w:eastAsia="Times New Roman"/>
          <w:b/>
          <w:color w:val="006FC0"/>
          <w:sz w:val="28"/>
        </w:rPr>
        <w:t>Bài 4.2: Tạo số lớn nhất có thể bằng cách thêm một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ba chứa một số nguyên dương m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lớn nhất có thể tạo được bằng cách thêm số m vào dãy rồi sắp xếp.</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3 1 9 7 2</w:t>
            </w:r>
          </w:p>
          <w:p>
            <w:pPr>
              <w:spacing w:line="340" w:lineRule="exact" w:before="160" w:after="160"/>
              <w:jc w:val="left"/>
            </w:pPr>
            <w:r>
              <w:rPr>
                <w:rFonts w:ascii="Times New Roman" w:hAnsi="Times New Roman" w:eastAsia="Times New Roman"/>
                <w:sz w:val="28"/>
              </w:rPr>
              <w:t>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1 2 3 7 9 10</w:t>
            </w:r>
          </w:p>
        </w:tc>
      </w:tr>
    </w:tbl>
    <w:p>
      <w:pPr>
        <w:pStyle w:val="Heading3"/>
        <w:spacing w:line="340" w:lineRule="exact" w:before="400" w:after="160"/>
        <w:jc w:val="left"/>
      </w:pPr>
      <w:r>
        <w:rPr>
          <w:rFonts w:ascii="Times New Roman" w:hAnsi="Times New Roman" w:eastAsia="Times New Roman"/>
          <w:b/>
          <w:color w:val="006FC0"/>
          <w:sz w:val="28"/>
        </w:rPr>
        <w:t>Bài 4.3: Tạo số lớn nhất có thể từ dãy số có một số số bị trùng lặp</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lớn nhất có thể tạo được từ dãy số với các số trùng lặp.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03</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3 1 9 7 7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9 7 7 3 1</w:t>
            </w:r>
          </w:p>
        </w:tc>
      </w:tr>
    </w:tbl>
    <w:p>
      <w:pPr>
        <w:pStyle w:val="Heading1"/>
        <w:spacing w:line="600" w:lineRule="exact" w:before="1000" w:after="160"/>
        <w:jc w:val="center"/>
      </w:pPr>
      <w:r>
        <w:rPr>
          <w:rFonts w:ascii="Arial" w:hAnsi="Arial" w:eastAsia="Arial"/>
          <w:color w:val="C00000"/>
          <w:sz w:val="42"/>
        </w:rPr>
        <w:t>ĐỀ SỐ 6</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1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Mật khẩu (Tin học trẻ Đà Nẵng bảng C2 – năm 2023)</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MATKHAU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180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lượng số Fibonacci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COUNTFIBO</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Tổng chữ số lẻ và chiều dài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SUMODDLEN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dãy con có tổng lớn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MAXSUBSUM</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210</w:t>
            </w:r>
          </w:p>
        </w:tc>
      </w:tr>
    </w:tbl>
    <w:p/>
    <w:p>
      <w:pPr>
        <w:pStyle w:val="Heading2"/>
        <w:spacing w:line="340" w:lineRule="exact" w:before="400" w:after="160"/>
        <w:jc w:val="left"/>
      </w:pPr>
      <w:r>
        <w:rPr>
          <w:rFonts w:ascii="Times New Roman" w:hAnsi="Times New Roman" w:eastAsia="Times New Roman"/>
          <w:b/>
          <w:color w:val="FF0000"/>
          <w:sz w:val="28"/>
        </w:rPr>
        <w:t>Bài 1: Mật khẩu (Tin học trẻ Đà Nẵng bảng C2 – năm 2023)</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Nhằm bảo mật thông tin trao đổi, người gửi và người nhận thông tin có thể đặt ra các quy tắc để tìm ra mật khẩu. Hiếu muốn trao đổi mật khẩu với Hùng nên đặt ra quy tắc như sau: Hiếu gửi cho Hùng một xâu ký tự, mật khẩu được tìm bằng cách tính tổng các chữ số chẵn có trong xâu rồi ghép với chiều dài của xâu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Gồm 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 gồm các ký tự in hoa, in thường, ký tự số, khoảng trắng và các ký tự đặc biệt.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mật khẩu cần tìm.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a1b2c3d4e5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610</w:t>
            </w:r>
          </w:p>
        </w:tc>
      </w:tr>
    </w:tbl>
    <w:p>
      <w:pPr>
        <w:pStyle w:val="Heading2"/>
        <w:spacing w:line="340" w:lineRule="exact" w:before="400" w:after="160"/>
        <w:jc w:val="left"/>
      </w:pPr>
      <w:r>
        <w:rPr>
          <w:rFonts w:ascii="Times New Roman" w:hAnsi="Times New Roman" w:eastAsia="Times New Roman"/>
          <w:b/>
          <w:color w:val="FF0000"/>
          <w:sz w:val="28"/>
        </w:rPr>
        <w:t>Bài 2: Đếm số lượng số Fibonacci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đếm xem trong dãy có bao nhiêu số Fibonacci.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Fibonacci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1 2 3 4 5 6 7 8 13 21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tc>
      </w:tr>
    </w:tbl>
    <w:p>
      <w:pPr>
        <w:pStyle w:val="Heading2"/>
        <w:spacing w:line="340" w:lineRule="exact" w:before="400" w:after="160"/>
        <w:jc w:val="left"/>
      </w:pPr>
      <w:r>
        <w:rPr>
          <w:rFonts w:ascii="Times New Roman" w:hAnsi="Times New Roman" w:eastAsia="Times New Roman"/>
          <w:b/>
          <w:color w:val="FF0000"/>
          <w:sz w:val="28"/>
        </w:rPr>
        <w:t>Bài 3: Tổng chữ số lẻ và chiều dài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chứa các số và chữ cái. Tính tổng các chữ số lẻ và ghép với chiều dài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các chữ số lẻ và chiều dài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a1b2c3d4e5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9 10</w:t>
            </w:r>
          </w:p>
        </w:tc>
      </w:tr>
    </w:tbl>
    <w:p>
      <w:pPr>
        <w:pStyle w:val="Heading2"/>
        <w:spacing w:line="340" w:lineRule="exact" w:before="400" w:after="160"/>
        <w:jc w:val="left"/>
      </w:pPr>
      <w:r>
        <w:rPr>
          <w:rFonts w:ascii="Times New Roman" w:hAnsi="Times New Roman" w:eastAsia="Times New Roman"/>
          <w:b/>
          <w:color w:val="FF0000"/>
          <w:sz w:val="28"/>
        </w:rPr>
        <w:t>Bài 4: Tìm dãy con có tổng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(có thể có số âm). Hãy tìm dãy con liên tiếp có tổng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có tổng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-2 -3 4 -1 -2 1 5 -3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tc>
      </w:tr>
    </w:tbl>
    <w:p>
      <w:pPr>
        <w:pStyle w:val="Heading2"/>
        <w:spacing w:line="500" w:lineRule="exact" w:before="500" w:after="160"/>
        <w:jc w:val="center"/>
      </w:pPr>
      <w:r>
        <w:rPr>
          <w:rFonts w:ascii="Times New Roman" w:hAnsi="Times New Roman" w:eastAsia="Times New Roman"/>
          <w:b/>
          <w:color w:val="FF0000"/>
          <w:sz w:val="40"/>
        </w:rPr>
        <w:t>Hướng dẫn giải</w:t>
      </w:r>
    </w:p>
    <w:p>
      <w:pPr>
        <w:pStyle w:val="Heading3"/>
        <w:spacing w:line="340" w:lineRule="exact" w:before="300" w:after="160"/>
        <w:jc w:val="left"/>
      </w:pPr>
      <w:r>
        <w:rPr>
          <w:rFonts w:ascii="Times New Roman" w:hAnsi="Times New Roman" w:eastAsia="Times New Roman"/>
          <w:b/>
          <w:color w:val="FF0000"/>
          <w:sz w:val="28"/>
        </w:rPr>
        <w:t>Bài 1: Mật khẩu</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hàm tách các chữ số riêng biệt từ danh sách trên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sum_even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ch</w:t>
            </w:r>
            <w:r>
              <w:rPr>
                <w:rFonts w:ascii="Consolas" w:hAnsi="Consolas"/>
                <w:color w:val="0066CC"/>
              </w:rPr>
              <w:t>.</w:t>
            </w:r>
            <w:r>
              <w:rPr>
                <w:rFonts w:ascii="Consolas" w:hAnsi="Consolas"/>
                <w:color w:val="006666"/>
              </w:rPr>
              <w:t>isdigit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ch</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sum_even</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ch</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660099"/>
              </w:rPr>
              <w:t>str</w:t>
            </w:r>
            <w:r>
              <w:rPr>
                <w:rFonts w:ascii="Consolas" w:hAnsi="Consolas"/>
                <w:color w:val="808080"/>
              </w:rPr>
              <w:t>(</w:t>
            </w:r>
            <w:r>
              <w:rPr>
                <w:rFonts w:ascii="Consolas" w:hAnsi="Consolas"/>
                <w:color w:val="006666"/>
              </w:rPr>
              <w:t>sum_even</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str</w:t>
            </w:r>
            <w:r>
              <w:rPr>
                <w:rFonts w:ascii="Consolas" w:hAnsi="Consolas"/>
                <w:color w:val="808080"/>
              </w:rPr>
              <w:t>(</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808080"/>
              </w:rPr>
              <w: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2: Đếm số lượng số Fibonacci</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danh sách hoặc tập hợp các số Fibonacci nhỏ hơn hoặc bằng giá trị tối đa trong dãy.</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Kiểm tra từng phần tử trong dãy có phải là số Fibonacci không, nếu có thì tăng biến đếm.</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fibo</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set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0000FF"/>
              </w:rPr>
              <w:t>while</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fibo</w:t>
            </w:r>
            <w:r>
              <w:rPr>
                <w:rFonts w:ascii="Consolas" w:hAnsi="Consolas"/>
                <w:color w:val="0066CC"/>
              </w:rPr>
              <w:t>.</w:t>
            </w:r>
            <w:r>
              <w:rPr>
                <w:rFonts w:ascii="Consolas" w:hAnsi="Consolas"/>
                <w:color w:val="006666"/>
              </w:rPr>
              <w:t>add</w:t>
            </w:r>
            <w:r>
              <w:rPr>
                <w:rFonts w:ascii="Consolas" w:hAnsi="Consolas"/>
                <w:color w:val="808080"/>
              </w:rPr>
              <w:t>(</w:t>
            </w:r>
            <w:r>
              <w:rPr>
                <w:rFonts w:ascii="Consolas" w:hAnsi="Consolas"/>
                <w:color w:val="006666"/>
              </w:rPr>
              <w:t>b</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808080"/>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fibo</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3: Tổng chữ số lẻ và chiều dài</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Tách các chữ số ra từ xâu.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Tính tổng các chữ số lẻ.</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In ra tổng kèm với chiều dài xâu.</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odd_sum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w:t>
            </w:r>
            <w:r>
              <w:rPr>
                <w:rFonts w:ascii="Consolas" w:hAnsi="Consolas"/>
                <w:color w:val="0066CC"/>
              </w:rPr>
              <w:t>.</w:t>
            </w:r>
            <w:r>
              <w:rPr>
                <w:rFonts w:ascii="Consolas" w:hAnsi="Consolas"/>
                <w:color w:val="006666"/>
              </w:rPr>
              <w:t>isdigit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c</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odd_sum</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d</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odd_sum</w:t>
            </w:r>
            <w:r>
              <w:rPr>
                <w:rFonts w:ascii="Consolas" w:hAnsi="Consolas"/>
                <w:color w:val="808080"/>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4: Tìm dãy con có tổng lớn nhất</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thuật toán Kadane's để tìm tổng lớn nhất của dãy con liên tiếp.</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Khởi tạo biến lưu trữ tổng lớn nhất và tổng hiện tại, duyệt qua dãy số để cập nhật.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max_sum</w:t>
            </w:r>
            <w:r>
              <w:rPr>
                <w:rFonts w:ascii="Consolas" w:hAnsi="Consolas"/>
                <w:color w:val="808080"/>
              </w:rPr>
              <w:t>,</w:t>
            </w:r>
            <w:r>
              <w:rPr>
                <w:rFonts w:ascii="Consolas" w:hAnsi="Consolas"/>
                <w:color w:val="505050"/>
              </w:rPr>
              <w:t xml:space="preserve"> </w:t>
            </w:r>
            <w:r>
              <w:rPr>
                <w:rFonts w:ascii="Consolas" w:hAnsi="Consolas"/>
                <w:color w:val="006666"/>
              </w:rPr>
              <w:t>current_sum</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max_sum</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Tổng số nguyên tố và số ký tự đặc biệt Cho một xâu ký tự, tìm tổng các số nguyên tố trong xâu và ghép với số lượng ký tự đặc biệt (không phải chữ cái hay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thể bao gồm chữ cái, số, khoảng trắng và các ký tự đặc biệt. Độ dài xâu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Mật khẩu được tạo từ tổng các số nguyên tố trong xâu và số lượng ký tự đặc biệt.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abc12#7@%5xy*</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12_4</w:t>
            </w:r>
          </w:p>
        </w:tc>
      </w:tr>
    </w:tbl>
    <w:p>
      <w:pPr>
        <w:pStyle w:val="Heading3"/>
        <w:spacing w:line="340" w:lineRule="exact" w:before="400" w:after="160"/>
        <w:jc w:val="left"/>
      </w:pPr>
      <w:r>
        <w:rPr>
          <w:rFonts w:ascii="Times New Roman" w:hAnsi="Times New Roman" w:eastAsia="Times New Roman"/>
          <w:b/>
          <w:color w:val="006FC0"/>
          <w:sz w:val="28"/>
        </w:rPr>
        <w:t>Bài 1.2: Số nguyên lớn nhất và số chữ cái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tìm số nguyên lớn nhất có trong xâu và ghép với số lượng chữ cái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thể bao gồm chữ cái, số, khoảng trắng và các ký tự đặc biệt. Độ dài xâu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Mật khẩu được tạo từ số nguyên lớn nhất trong xâu và số lượng chữ cái.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abc12def456gh78@#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456_8</w:t>
            </w:r>
          </w:p>
        </w:tc>
      </w:tr>
    </w:tbl>
    <w:p>
      <w:pPr>
        <w:pStyle w:val="Heading3"/>
        <w:spacing w:line="340" w:lineRule="exact" w:before="400" w:after="160"/>
        <w:jc w:val="left"/>
      </w:pPr>
      <w:r>
        <w:rPr>
          <w:rFonts w:ascii="Times New Roman" w:hAnsi="Times New Roman" w:eastAsia="Times New Roman"/>
          <w:b/>
          <w:color w:val="006FC0"/>
          <w:sz w:val="28"/>
        </w:rPr>
        <w:t>Bài 1.3: Tổng các số chia hết cho 3 và số khoảng trắng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tìm tổng các số chia hết cho 3 trong xâu và ghép với số lượng khoảng trắng có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thể bao gồm chữ cái, số, khoảng trắng và các ký tự đặc biệt. Độ dài xâu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Mật khẩu được tạo từ tổng các số chia hết cho 3 trong xâu và số lượng khoảng trắng.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13</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 45xx3 11 66@#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126_3</w:t>
            </w:r>
          </w:p>
        </w:tc>
      </w:tr>
    </w:tbl>
    <w:p>
      <w:pPr>
        <w:pStyle w:val="Heading3"/>
        <w:spacing w:line="340" w:lineRule="exact" w:before="400" w:after="160"/>
        <w:jc w:val="left"/>
      </w:pPr>
      <w:r>
        <w:rPr>
          <w:rFonts w:ascii="Times New Roman" w:hAnsi="Times New Roman" w:eastAsia="Times New Roman"/>
          <w:b/>
          <w:color w:val="006FC0"/>
          <w:sz w:val="28"/>
        </w:rPr>
        <w:t>Bài 2.1: Đếm số Fibonacci trong dãy với số lượng xuất hiện nhiều hơn một lần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Fibonacci xuất hiện nhiều hơn một lần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1 1 2 3 5 8 8 10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2.2: Tìm số Fibonacci lớn nhất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Fibonacci lớn nhất trong dãy, nếu không có số Fibonacci thì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1 4 6 8 13 21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21</w:t>
            </w:r>
          </w:p>
        </w:tc>
      </w:tr>
    </w:tbl>
    <w:p>
      <w:pPr>
        <w:pStyle w:val="Heading3"/>
        <w:spacing w:line="340" w:lineRule="exact" w:before="400" w:after="160"/>
        <w:jc w:val="left"/>
      </w:pPr>
      <w:r>
        <w:rPr>
          <w:rFonts w:ascii="Times New Roman" w:hAnsi="Times New Roman" w:eastAsia="Times New Roman"/>
          <w:b/>
          <w:color w:val="006FC0"/>
          <w:sz w:val="28"/>
        </w:rPr>
        <w:t>Bài 2.3: Tìm số Fibonacci nhỏ nhất trong dãy và in ra vị trí của nó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Fibonacci nhỏ nhất trong dãy và vị trí của nó, nếu không có số Fibonacci thì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1 4 6 8 13 21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3.1: Tính tổng các chữ số chẵn và số lượng ký tự đặc biệt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 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tổng các chữ số chẵn và số lượng ký tự đặc biệt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abc2#4d@8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14</w:t>
            </w:r>
          </w:p>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3.2: Tìm tổng các số nguyên tố và số ký tự thường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các số nguyên tố và số lượng ký tự thường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5 3</w:t>
            </w:r>
          </w:p>
        </w:tc>
      </w:tr>
    </w:tbl>
    <w:p>
      <w:pPr>
        <w:pStyle w:val="Heading3"/>
        <w:spacing w:line="340" w:lineRule="exact" w:before="400" w:after="160"/>
        <w:jc w:val="left"/>
      </w:pPr>
      <w:r>
        <w:rPr>
          <w:rFonts w:ascii="Times New Roman" w:hAnsi="Times New Roman" w:eastAsia="Times New Roman"/>
          <w:b/>
          <w:color w:val="006FC0"/>
          <w:sz w:val="28"/>
        </w:rPr>
        <w:t>Bài 3.3: Tính tổng các số chia hết cho 5 và số khoảng trắng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các số chia hết cho 5 và số lượng khoảng trắng trong xâu.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02</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5 10 15 20 25 30 35 40</w:t>
            </w:r>
          </w:p>
          <w:p>
            <w:pPr>
              <w:spacing w:line="340" w:lineRule="exact" w:before="160" w:after="160"/>
              <w:jc w:val="left"/>
            </w:pPr>
            <w:r>
              <w:rPr>
                <w:rFonts w:ascii="Times New Roman" w:hAnsi="Times New Roman" w:eastAsia="Times New Roman"/>
                <w:sz w:val="28"/>
              </w:rPr>
              <w:t xml:space="preserve">a b c  d e f g h </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180</w:t>
            </w:r>
          </w:p>
          <w:p>
            <w:pPr>
              <w:spacing w:line="340" w:lineRule="exact" w:before="160" w:after="160"/>
              <w:jc w:val="left"/>
            </w:pPr>
            <w:r>
              <w:rPr>
                <w:rFonts w:ascii="Times New Roman" w:hAnsi="Times New Roman" w:eastAsia="Times New Roman"/>
                <w:sz w:val="28"/>
              </w:rPr>
              <w:t>0</w:t>
            </w:r>
          </w:p>
        </w:tc>
      </w:tr>
    </w:tbl>
    <w:p>
      <w:pPr>
        <w:pStyle w:val="Heading3"/>
        <w:spacing w:line="340" w:lineRule="exact" w:before="400" w:after="160"/>
        <w:jc w:val="left"/>
      </w:pPr>
      <w:r>
        <w:rPr>
          <w:rFonts w:ascii="Times New Roman" w:hAnsi="Times New Roman" w:eastAsia="Times New Roman"/>
          <w:b/>
          <w:color w:val="006FC0"/>
          <w:sz w:val="28"/>
        </w:rPr>
        <w:t>Bài 4.1: Tìm dãy con liên tiếp có tổng nhỏ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nhỏ nhất của dãy con liên tiếp có tổng nhỏ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 2 -3 4 -2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4.2: Tìm dãy con có tổng lớn nhất không chứa số âm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không chứa số âm.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2 -3 4 -2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4.3: Tìm dãy con có tổng lớn nhất với độ dài tối thiểu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có độ dài ít nhất là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6 3</w:t>
            </w:r>
          </w:p>
          <w:p>
            <w:pPr>
              <w:spacing w:line="340" w:lineRule="exact" w:before="160" w:after="160"/>
              <w:jc w:val="left"/>
            </w:pPr>
            <w:r>
              <w:rPr>
                <w:rFonts w:ascii="Times New Roman" w:hAnsi="Times New Roman" w:eastAsia="Times New Roman"/>
                <w:sz w:val="28"/>
              </w:rPr>
              <w:t>1 2 -3 4 -2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tc>
      </w:tr>
    </w:tbl>
    <w:p>
      <w:pPr>
        <w:pStyle w:val="Heading1"/>
        <w:spacing w:line="600" w:lineRule="exact" w:before="1000" w:after="160"/>
        <w:jc w:val="center"/>
      </w:pPr>
      <w:r>
        <w:rPr>
          <w:rFonts w:ascii="Arial" w:hAnsi="Arial" w:eastAsia="Arial"/>
          <w:color w:val="C00000"/>
          <w:sz w:val="42"/>
        </w:rPr>
        <w:t>ĐỀ SỐ 7</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1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dãy con liên tiếp có tổng chia hết cho k</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DAYCONK</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180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tổng lớn nhất của dãy con với k phần tử</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MAXKWINDOW</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Tổng các chữ số trong xâu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SUMDIGITS</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số xuất hiện nhiều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MAXFREQ</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210</w:t>
            </w:r>
          </w:p>
        </w:tc>
      </w:tr>
    </w:tbl>
    <w:p/>
    <w:p>
      <w:pPr>
        <w:pStyle w:val="Heading2"/>
        <w:spacing w:line="340" w:lineRule="exact" w:before="400" w:after="160"/>
        <w:jc w:val="left"/>
      </w:pPr>
      <w:r>
        <w:rPr>
          <w:rFonts w:ascii="Times New Roman" w:hAnsi="Times New Roman" w:eastAsia="Times New Roman"/>
          <w:b/>
          <w:color w:val="FF0000"/>
          <w:sz w:val="28"/>
        </w:rPr>
        <w:t>Bài 1: Tìm dãy con liên tiếp có tổng chia hết cho k</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Hãy tìm dãy con liên tiếp có tổng chia hết cho k và dài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của dãy con liên tiếp dài nhất mà tổng chia hết cho k. Nếu có nhiều dãy con có cùng độ dài, in ra dãy con có tổng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5 3</w:t>
            </w:r>
          </w:p>
          <w:p>
            <w:pPr>
              <w:spacing w:line="340" w:lineRule="exact" w:before="160" w:after="160"/>
              <w:jc w:val="left"/>
            </w:pPr>
            <w:r>
              <w:rPr>
                <w:rFonts w:ascii="Times New Roman" w:hAnsi="Times New Roman" w:eastAsia="Times New Roman"/>
                <w:sz w:val="28"/>
              </w:rPr>
              <w:t>2 3 1 6 4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w:t>
            </w:r>
          </w:p>
        </w:tc>
      </w:tr>
    </w:tbl>
    <w:p>
      <w:pPr>
        <w:pStyle w:val="Heading2"/>
        <w:spacing w:line="340" w:lineRule="exact" w:before="400" w:after="160"/>
        <w:jc w:val="left"/>
      </w:pPr>
      <w:r>
        <w:rPr>
          <w:rFonts w:ascii="Times New Roman" w:hAnsi="Times New Roman" w:eastAsia="Times New Roman"/>
          <w:b/>
          <w:color w:val="FF0000"/>
          <w:sz w:val="28"/>
        </w:rPr>
        <w:t>Bài 2: Tìm tổng lớn nhất của dãy con với k phần tử</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và một số k. Hãy tìm tổng lớn nhất của dãy con liên tiếp có k phần tử.</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có k phần tử.</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7 3</w:t>
            </w:r>
          </w:p>
          <w:p>
            <w:pPr>
              <w:spacing w:line="340" w:lineRule="exact" w:before="160" w:after="160"/>
              <w:jc w:val="left"/>
            </w:pPr>
            <w:r>
              <w:rPr>
                <w:rFonts w:ascii="Times New Roman" w:hAnsi="Times New Roman" w:eastAsia="Times New Roman"/>
                <w:sz w:val="28"/>
              </w:rPr>
              <w:t>1 2 3 4 5 6 7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18</w:t>
            </w:r>
          </w:p>
        </w:tc>
      </w:tr>
    </w:tbl>
    <w:p>
      <w:pPr>
        <w:pStyle w:val="Heading2"/>
        <w:spacing w:line="340" w:lineRule="exact" w:before="400" w:after="160"/>
        <w:jc w:val="left"/>
      </w:pPr>
      <w:r>
        <w:rPr>
          <w:rFonts w:ascii="Times New Roman" w:hAnsi="Times New Roman" w:eastAsia="Times New Roman"/>
          <w:b/>
          <w:color w:val="FF0000"/>
          <w:sz w:val="28"/>
        </w:rPr>
        <w:t>Bài 3: Tổng các chữ số trong xâu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chứa các chữ cái và chữ số. Hãy tính tổng tất cả các chữ số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các chữ số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abc123x9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15</w:t>
            </w:r>
          </w:p>
        </w:tc>
      </w:tr>
    </w:tbl>
    <w:p>
      <w:pPr>
        <w:pStyle w:val="Heading2"/>
        <w:spacing w:line="340" w:lineRule="exact" w:before="400" w:after="160"/>
        <w:jc w:val="left"/>
      </w:pPr>
      <w:r>
        <w:rPr>
          <w:rFonts w:ascii="Times New Roman" w:hAnsi="Times New Roman" w:eastAsia="Times New Roman"/>
          <w:b/>
          <w:color w:val="FF0000"/>
          <w:sz w:val="28"/>
        </w:rPr>
        <w:t>Bài 4: Tìm số xuất hiện nhiều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tìm số xuất hiện nhiều nhất trong dãy. Nếu có nhiều số cùng xuất hiện nhiều nhất, in ra số lớn nhất trong số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xuất hiện nhiều nhất, nếu có nhiều số cùng xuất hiện, in ra số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1 3 2 3 4 2 2 3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2"/>
        <w:spacing w:line="500" w:lineRule="exact" w:before="500" w:after="160"/>
        <w:jc w:val="center"/>
      </w:pPr>
      <w:r>
        <w:rPr>
          <w:rFonts w:ascii="Times New Roman" w:hAnsi="Times New Roman" w:eastAsia="Times New Roman"/>
          <w:b/>
          <w:color w:val="FF0000"/>
          <w:sz w:val="40"/>
        </w:rPr>
        <w:t>Hướng dẫn giải</w:t>
      </w:r>
    </w:p>
    <w:p>
      <w:pPr>
        <w:pStyle w:val="Heading3"/>
        <w:spacing w:line="340" w:lineRule="exact" w:before="300" w:after="160"/>
        <w:jc w:val="left"/>
      </w:pPr>
      <w:r>
        <w:rPr>
          <w:rFonts w:ascii="Times New Roman" w:hAnsi="Times New Roman" w:eastAsia="Times New Roman"/>
          <w:b/>
          <w:color w:val="FF0000"/>
          <w:sz w:val="28"/>
        </w:rPr>
        <w:t>Bài 1: Tìm dãy con liên tiếp có tổng chia hết cho k</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Phân tích giải thuật: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Sử dụng mảng cộng dồn (cumulative sum) để tính tổng của các dãy con liên tiếp.</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Duyệt qua dãy số và kiểm tra tổng có chia hết cho k không.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prefix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prefix</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prefix</w:t>
            </w:r>
            <w:r>
              <w:rPr>
                <w:rFonts w:ascii="Consolas" w:hAnsi="Consolas"/>
                <w:color w:val="808080"/>
              </w:rPr>
              <w:t>[</w:t>
            </w:r>
            <w:r>
              <w:rPr>
                <w:rFonts w:ascii="Consolas" w:hAnsi="Consolas"/>
                <w:color w:val="006666"/>
              </w:rPr>
              <w:t>i</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006666"/>
              </w:rPr>
              <w:t>mod_pos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dict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mod_pos</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None</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mod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prefix</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k</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mod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mod_pos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length</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mod_pos</w:t>
            </w:r>
            <w:r>
              <w:rPr>
                <w:rFonts w:ascii="Consolas" w:hAnsi="Consolas"/>
                <w:color w:val="808080"/>
              </w:rPr>
              <w:t>[</w:t>
            </w:r>
            <w:r>
              <w:rPr>
                <w:rFonts w:ascii="Consolas" w:hAnsi="Consolas"/>
                <w:color w:val="006666"/>
              </w:rPr>
              <w:t>mod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curr_sum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prefix</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prefix</w:t>
            </w:r>
            <w:r>
              <w:rPr>
                <w:rFonts w:ascii="Consolas" w:hAnsi="Consolas"/>
                <w:color w:val="808080"/>
              </w:rPr>
              <w:t>[</w:t>
            </w:r>
            <w:r>
              <w:rPr>
                <w:rFonts w:ascii="Consolas" w:hAnsi="Consolas"/>
                <w:color w:val="006666"/>
              </w:rPr>
              <w:t>mod_pos</w:t>
            </w:r>
            <w:r>
              <w:rPr>
                <w:rFonts w:ascii="Consolas" w:hAnsi="Consolas"/>
                <w:color w:val="808080"/>
              </w:rPr>
              <w:t>[</w:t>
            </w:r>
            <w:r>
              <w:rPr>
                <w:rFonts w:ascii="Consolas" w:hAnsi="Consolas"/>
                <w:color w:val="006666"/>
              </w:rPr>
              <w:t>mod</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length</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max_len</w:t>
            </w:r>
            <w:r>
              <w:rPr>
                <w:rFonts w:ascii="Consolas" w:hAnsi="Consolas"/>
                <w:color w:val="505050"/>
              </w:rPr>
              <w:t xml:space="preserve"> </w:t>
            </w:r>
            <w:r>
              <w:rPr>
                <w:rFonts w:ascii="Consolas" w:hAnsi="Consolas"/>
                <w:color w:val="964B00"/>
              </w:rPr>
              <w:t>or</w:t>
            </w:r>
            <w:r>
              <w:rPr>
                <w:rFonts w:ascii="Consolas" w:hAnsi="Consolas"/>
                <w:color w:val="505050"/>
              </w:rPr>
              <w:t xml:space="preserve"> </w:t>
            </w:r>
            <w:r>
              <w:rPr>
                <w:rFonts w:ascii="Consolas" w:hAnsi="Consolas"/>
                <w:color w:val="808080"/>
              </w:rPr>
              <w:t>(</w:t>
            </w:r>
            <w:r>
              <w:rPr>
                <w:rFonts w:ascii="Consolas" w:hAnsi="Consolas"/>
                <w:color w:val="006666"/>
              </w:rPr>
              <w:t>length</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max_len</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808080"/>
              </w:rPr>
              <w:t>(</w:t>
            </w:r>
            <w:r>
              <w:rPr>
                <w:rFonts w:ascii="Consolas" w:hAnsi="Consolas"/>
                <w:color w:val="006666"/>
              </w:rPr>
              <w:t>max_sum</w:t>
            </w:r>
            <w:r>
              <w:rPr>
                <w:rFonts w:ascii="Consolas" w:hAnsi="Consolas"/>
                <w:color w:val="505050"/>
              </w:rPr>
              <w:t xml:space="preserve"> </w:t>
            </w:r>
            <w:r>
              <w:rPr>
                <w:rFonts w:ascii="Consolas" w:hAnsi="Consolas"/>
                <w:color w:val="964B00"/>
              </w:rPr>
              <w:t>is</w:t>
            </w:r>
            <w:r>
              <w:rPr>
                <w:rFonts w:ascii="Consolas" w:hAnsi="Consolas"/>
                <w:color w:val="505050"/>
              </w:rPr>
              <w:t xml:space="preserve"> </w:t>
            </w:r>
            <w:r>
              <w:rPr>
                <w:rFonts w:ascii="Consolas" w:hAnsi="Consolas"/>
                <w:color w:val="964B00"/>
              </w:rPr>
              <w:t>None</w:t>
            </w:r>
            <w:r>
              <w:rPr>
                <w:rFonts w:ascii="Consolas" w:hAnsi="Consolas"/>
                <w:color w:val="505050"/>
              </w:rPr>
              <w:t xml:space="preserve"> </w:t>
            </w:r>
            <w:r>
              <w:rPr>
                <w:rFonts w:ascii="Consolas" w:hAnsi="Consolas"/>
                <w:color w:val="964B00"/>
              </w:rPr>
              <w:t>or</w:t>
            </w:r>
            <w:r>
              <w:rPr>
                <w:rFonts w:ascii="Consolas" w:hAnsi="Consolas"/>
                <w:color w:val="505050"/>
              </w:rPr>
              <w:t xml:space="preserve"> </w:t>
            </w:r>
            <w:r>
              <w:rPr>
                <w:rFonts w:ascii="Consolas" w:hAnsi="Consolas"/>
                <w:color w:val="006666"/>
              </w:rPr>
              <w:t>curr_sum</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max_sum</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length</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curr_sum</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mod_pos</w:t>
            </w:r>
            <w:r>
              <w:rPr>
                <w:rFonts w:ascii="Consolas" w:hAnsi="Consolas"/>
                <w:color w:val="808080"/>
              </w:rPr>
              <w:t>[</w:t>
            </w:r>
            <w:r>
              <w:rPr>
                <w:rFonts w:ascii="Consolas" w:hAnsi="Consolas"/>
                <w:color w:val="006666"/>
              </w:rPr>
              <w:t>mod</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max_sum</w:t>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964B00"/>
              </w:rPr>
              <w:t>is</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964B00"/>
              </w:rPr>
              <w:t>None</w:t>
            </w:r>
            <w:r>
              <w:rPr>
                <w:rFonts w:ascii="Consolas" w:hAnsi="Consolas"/>
                <w:color w:val="505050"/>
              </w:rPr>
              <w:t xml:space="preserve"> </w:t>
            </w:r>
            <w:r>
              <w:rPr>
                <w:rFonts w:ascii="Consolas" w:hAnsi="Consolas"/>
                <w:color w:val="0000FF"/>
              </w:rPr>
              <w:t>else</w:t>
            </w:r>
            <w:r>
              <w:rPr>
                <w:rFonts w:ascii="Consolas" w:hAnsi="Consolas"/>
                <w:color w:val="505050"/>
              </w:rPr>
              <w:t xml:space="preserve"> </w:t>
            </w:r>
            <w:r>
              <w:rPr>
                <w:rFonts w:ascii="Consolas" w:hAnsi="Consolas"/>
                <w:color w:val="964B00"/>
              </w:rPr>
              <w:t>0</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2: Tìm tổng lớn nhất của dãy con với k phần tử</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kỹ thuật "Sliding Window" để tính tổng của dãy con liên tiếp và cập nhật tổng lớn nhất.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Bắt đầu với tổng của k phần tử đầu tiên, sau đó dịch cửa sổ sang phải và trừ phần tử đầu, cộng phần tử tiếp theo để tìm tổng mới.</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sum</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808080"/>
              </w:rPr>
              <w:t>:</w:t>
            </w:r>
            <w:r>
              <w:rPr>
                <w:rFonts w:ascii="Consolas" w:hAnsi="Consolas"/>
                <w:color w:val="006666"/>
              </w:rPr>
              <w:t>k</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current_sum</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k</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k</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max_sum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current_sum</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max_sum</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3: Tổng các chữ số trong xâu</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từng ký tự trong xâu.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Nếu ký tự là chữ số, chuyển nó thành số và cộng vào tổng.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w:t>
            </w:r>
            <w:r>
              <w:rPr>
                <w:rFonts w:ascii="Consolas" w:hAnsi="Consolas"/>
                <w:color w:val="0066CC"/>
              </w:rPr>
              <w:t>.</w:t>
            </w:r>
            <w:r>
              <w:rPr>
                <w:rFonts w:ascii="Consolas" w:hAnsi="Consolas"/>
                <w:color w:val="006666"/>
              </w:rPr>
              <w:t>isdigit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c</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4: Tìm số xuất hiện nhiều nhất</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một từ điển để đếm số lần xuất hiện của từng số trong dãy.</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từ điển để tìm số có số lần xuất hiện nhiều nhất và có giá trị lớn nhất nếu có nhiều số cùng số lần xuất hiện.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006666"/>
              </w:rPr>
              <w:t>max_count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max_num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max_count</w:t>
            </w:r>
            <w:r>
              <w:rPr>
                <w:rFonts w:ascii="Consolas" w:hAnsi="Consolas"/>
                <w:color w:val="505050"/>
              </w:rPr>
              <w:t xml:space="preserve"> </w:t>
            </w:r>
            <w:r>
              <w:rPr>
                <w:rFonts w:ascii="Consolas" w:hAnsi="Consolas"/>
                <w:color w:val="964B00"/>
              </w:rPr>
              <w:t>or</w:t>
            </w:r>
            <w:r>
              <w:rPr>
                <w:rFonts w:ascii="Consolas" w:hAnsi="Consolas"/>
                <w:color w:val="505050"/>
              </w:rPr>
              <w:t xml:space="preserve"> </w:t>
            </w:r>
            <w:r>
              <w:rPr>
                <w:rFonts w:ascii="Consolas" w:hAnsi="Consolas"/>
                <w:color w:val="808080"/>
              </w:rPr>
              <w:t>(</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max_count</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max_num</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max_num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num</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max_num</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dãy con liên tiếp có tổng chia hết cho k và ngắn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của dãy con liên tiếp ngắn nhất mà tổng chia hết cho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6 5</w:t>
            </w:r>
          </w:p>
          <w:p>
            <w:pPr>
              <w:spacing w:line="340" w:lineRule="exact" w:before="160" w:after="160"/>
              <w:jc w:val="left"/>
            </w:pPr>
            <w:r>
              <w:rPr>
                <w:rFonts w:ascii="Times New Roman" w:hAnsi="Times New Roman" w:eastAsia="Times New Roman"/>
                <w:sz w:val="28"/>
              </w:rPr>
              <w:t>2 7 6 1 4 5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15</w:t>
            </w:r>
          </w:p>
        </w:tc>
      </w:tr>
    </w:tbl>
    <w:p>
      <w:pPr>
        <w:pStyle w:val="Heading3"/>
        <w:spacing w:line="340" w:lineRule="exact" w:before="400" w:after="160"/>
        <w:jc w:val="left"/>
      </w:pPr>
      <w:r>
        <w:rPr>
          <w:rFonts w:ascii="Times New Roman" w:hAnsi="Times New Roman" w:eastAsia="Times New Roman"/>
          <w:b/>
          <w:color w:val="006FC0"/>
          <w:sz w:val="28"/>
        </w:rPr>
        <w:t>Bài 1.2: Tìm dãy con liên tiếp có tổng chia hết cho k mà không chứa số âm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của dãy con liên tiếp mà tổng chia hết cho k và không chứa số âm.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7 5</w:t>
            </w:r>
          </w:p>
          <w:p>
            <w:pPr>
              <w:spacing w:line="340" w:lineRule="exact" w:before="160" w:after="160"/>
              <w:jc w:val="left"/>
            </w:pPr>
            <w:r>
              <w:rPr>
                <w:rFonts w:ascii="Times New Roman" w:hAnsi="Times New Roman" w:eastAsia="Times New Roman"/>
                <w:sz w:val="28"/>
              </w:rPr>
              <w:t>1 2 -1 3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15</w:t>
            </w:r>
          </w:p>
        </w:tc>
      </w:tr>
    </w:tbl>
    <w:p>
      <w:pPr>
        <w:pStyle w:val="Heading3"/>
        <w:spacing w:line="340" w:lineRule="exact" w:before="400" w:after="160"/>
        <w:jc w:val="left"/>
      </w:pPr>
      <w:r>
        <w:rPr>
          <w:rFonts w:ascii="Times New Roman" w:hAnsi="Times New Roman" w:eastAsia="Times New Roman"/>
          <w:b/>
          <w:color w:val="006FC0"/>
          <w:sz w:val="28"/>
        </w:rPr>
        <w:t>Bài 1.3: Tìm dãy con liên tiếp có tổng chia hết cho k với số lượng phần tử lẻ</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của dãy con liên tiếp mà tổng chia hết cho k và có số lượng phần tử lẻ.</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6 5</w:t>
            </w:r>
          </w:p>
          <w:p>
            <w:pPr>
              <w:spacing w:line="340" w:lineRule="exact" w:before="160" w:after="160"/>
              <w:jc w:val="left"/>
            </w:pPr>
            <w:r>
              <w:rPr>
                <w:rFonts w:ascii="Times New Roman" w:hAnsi="Times New Roman" w:eastAsia="Times New Roman"/>
                <w:sz w:val="28"/>
              </w:rPr>
              <w:t>1 2 3 4 5 6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r>
    </w:tbl>
    <w:p>
      <w:pPr>
        <w:pStyle w:val="Heading3"/>
        <w:spacing w:line="340" w:lineRule="exact" w:before="400" w:after="160"/>
        <w:jc w:val="left"/>
      </w:pPr>
      <w:r>
        <w:rPr>
          <w:rFonts w:ascii="Times New Roman" w:hAnsi="Times New Roman" w:eastAsia="Times New Roman"/>
          <w:b/>
          <w:color w:val="006FC0"/>
          <w:sz w:val="28"/>
        </w:rPr>
        <w:t>Bài 2.1: Tìm tổng nhỏ nhất của dãy con liên tiếp với k phần tử</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nhỏ nhất của dãy con liên tiếp có k phần tử.</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6 3</w:t>
            </w:r>
          </w:p>
          <w:p>
            <w:pPr>
              <w:spacing w:line="340" w:lineRule="exact" w:before="160" w:after="160"/>
              <w:jc w:val="left"/>
            </w:pPr>
            <w:r>
              <w:rPr>
                <w:rFonts w:ascii="Times New Roman" w:hAnsi="Times New Roman" w:eastAsia="Times New Roman"/>
                <w:sz w:val="28"/>
              </w:rPr>
              <w:t>2 4 1 3 6 5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tc>
      </w:tr>
    </w:tbl>
    <w:p>
      <w:pPr>
        <w:pStyle w:val="Heading3"/>
        <w:spacing w:line="340" w:lineRule="exact" w:before="400" w:after="160"/>
        <w:jc w:val="left"/>
      </w:pPr>
      <w:r>
        <w:rPr>
          <w:rFonts w:ascii="Times New Roman" w:hAnsi="Times New Roman" w:eastAsia="Times New Roman"/>
          <w:b/>
          <w:color w:val="006FC0"/>
          <w:sz w:val="28"/>
        </w:rPr>
        <w:t>Bài 2.2: Tìm tổng lớn nhất của dãy con liên tiếp với độ dài tối thiểu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có độ dài ít nhất là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6 3</w:t>
            </w:r>
          </w:p>
          <w:p>
            <w:pPr>
              <w:spacing w:line="340" w:lineRule="exact" w:before="160" w:after="160"/>
              <w:jc w:val="left"/>
            </w:pPr>
            <w:r>
              <w:rPr>
                <w:rFonts w:ascii="Times New Roman" w:hAnsi="Times New Roman" w:eastAsia="Times New Roman"/>
                <w:sz w:val="28"/>
              </w:rPr>
              <w:t>2 4 1 3 6 5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14</w:t>
            </w:r>
          </w:p>
        </w:tc>
      </w:tr>
    </w:tbl>
    <w:p>
      <w:pPr>
        <w:pStyle w:val="Heading3"/>
        <w:spacing w:line="340" w:lineRule="exact" w:before="400" w:after="160"/>
        <w:jc w:val="left"/>
      </w:pPr>
      <w:r>
        <w:rPr>
          <w:rFonts w:ascii="Times New Roman" w:hAnsi="Times New Roman" w:eastAsia="Times New Roman"/>
          <w:b/>
          <w:color w:val="006FC0"/>
          <w:sz w:val="28"/>
        </w:rPr>
        <w:t>Bài 2.3: Tìm tổng lớn nhất của dãy con liên tiếp có k phần tử và không có số nguyên tố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có k phần tử mà không có số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8 3</w:t>
            </w:r>
          </w:p>
          <w:p>
            <w:pPr>
              <w:spacing w:line="340" w:lineRule="exact" w:before="160" w:after="160"/>
              <w:jc w:val="left"/>
            </w:pPr>
            <w:r>
              <w:rPr>
                <w:rFonts w:ascii="Times New Roman" w:hAnsi="Times New Roman" w:eastAsia="Times New Roman"/>
                <w:sz w:val="28"/>
              </w:rPr>
              <w:t>4 6 8 5 9 10 12 14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36</w:t>
            </w:r>
          </w:p>
        </w:tc>
      </w:tr>
    </w:tbl>
    <w:p>
      <w:pPr>
        <w:pStyle w:val="Heading3"/>
        <w:spacing w:line="340" w:lineRule="exact" w:before="400" w:after="160"/>
        <w:jc w:val="left"/>
      </w:pPr>
      <w:r>
        <w:rPr>
          <w:rFonts w:ascii="Times New Roman" w:hAnsi="Times New Roman" w:eastAsia="Times New Roman"/>
          <w:b/>
          <w:color w:val="006FC0"/>
          <w:sz w:val="28"/>
        </w:rPr>
        <w:t>Bài 3.1: Tính tổng các chữ số lẻ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các chữ số lẻ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123456789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25</w:t>
            </w:r>
          </w:p>
        </w:tc>
      </w:tr>
    </w:tbl>
    <w:p>
      <w:pPr>
        <w:pStyle w:val="Heading3"/>
        <w:spacing w:line="340" w:lineRule="exact" w:before="400" w:after="160"/>
        <w:jc w:val="left"/>
      </w:pPr>
      <w:r>
        <w:rPr>
          <w:rFonts w:ascii="Times New Roman" w:hAnsi="Times New Roman" w:eastAsia="Times New Roman"/>
          <w:b/>
          <w:color w:val="006FC0"/>
          <w:sz w:val="28"/>
        </w:rPr>
        <w:t>Bài 3.2: Tìm chữ số lớn nhất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chữ số lớn nhất trong xâu, nếu không có chữ số thì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abc123xyz456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3"/>
        <w:spacing w:line="340" w:lineRule="exact" w:before="400" w:after="160"/>
        <w:jc w:val="left"/>
      </w:pPr>
      <w:r>
        <w:rPr>
          <w:rFonts w:ascii="Times New Roman" w:hAnsi="Times New Roman" w:eastAsia="Times New Roman"/>
          <w:b/>
          <w:color w:val="006FC0"/>
          <w:sz w:val="28"/>
        </w:rPr>
        <w:t>Bài 3.3: Kiểm tra xem tổng các chữ số trong xâu có phải là số nguyên tố hay không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"YES" nếu tổng các chữ số là số nguyên tố, "NO" nếu không phải.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04</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abc123xyz456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NO</w:t>
            </w:r>
          </w:p>
        </w:tc>
      </w:tr>
    </w:tbl>
    <w:p>
      <w:pPr>
        <w:pStyle w:val="Heading3"/>
        <w:spacing w:line="340" w:lineRule="exact" w:before="400" w:after="160"/>
        <w:jc w:val="left"/>
      </w:pPr>
      <w:r>
        <w:rPr>
          <w:rFonts w:ascii="Times New Roman" w:hAnsi="Times New Roman" w:eastAsia="Times New Roman"/>
          <w:b/>
          <w:color w:val="006FC0"/>
          <w:sz w:val="28"/>
        </w:rPr>
        <w:t>Bài 4.1: Tìm số xuất hiện ít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xuất hiện ít nhất, nếu có nhiều số cùng xuất hiện, in ra số nhỏ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4 3 3 4 2 2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4.2: Đếm số lượng số xuất hiện đúng k lần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 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xuất hiện đúng k lần.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6 2</w:t>
            </w:r>
          </w:p>
          <w:p>
            <w:pPr>
              <w:spacing w:line="340" w:lineRule="exact" w:before="160" w:after="160"/>
              <w:jc w:val="left"/>
            </w:pPr>
            <w:r>
              <w:rPr>
                <w:rFonts w:ascii="Times New Roman" w:hAnsi="Times New Roman" w:eastAsia="Times New Roman"/>
                <w:sz w:val="28"/>
              </w:rPr>
              <w:t>4 3 3 4 2 2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4.3: Tìm số xuất hiện nhiều nhất trong dãy số sau khi nhân đôi các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xuất hiện nhiều nhất sau khi nhân đôi tất cả các số, nếu có nhiều số cùng xuất hiện, in ra số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1 2 2 3 3 3 4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1"/>
        <w:spacing w:line="600" w:lineRule="exact" w:before="1000" w:after="160"/>
        <w:jc w:val="center"/>
      </w:pPr>
      <w:r>
        <w:rPr>
          <w:rFonts w:ascii="Arial" w:hAnsi="Arial" w:eastAsia="Arial"/>
          <w:color w:val="C00000"/>
          <w:sz w:val="42"/>
        </w:rPr>
        <w:t>ĐỀ SỐ 8</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1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Tối ưu hóa lộ trình giao hàng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SHIPROUTE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180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dãy con liên tiếp có tích lớn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MAXPROD</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lần xuất hiện của chuỗi con trong chuỗi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COUNTSTR</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chuỗi con là số nhị phân đối xứng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PALBIN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210</w:t>
            </w:r>
          </w:p>
        </w:tc>
      </w:tr>
    </w:tbl>
    <w:p/>
    <w:p>
      <w:pPr>
        <w:pStyle w:val="Heading2"/>
        <w:spacing w:line="340" w:lineRule="exact" w:before="400" w:after="160"/>
        <w:jc w:val="left"/>
      </w:pPr>
      <w:r>
        <w:rPr>
          <w:rFonts w:ascii="Times New Roman" w:hAnsi="Times New Roman" w:eastAsia="Times New Roman"/>
          <w:b/>
          <w:color w:val="FF0000"/>
          <w:sz w:val="28"/>
        </w:rPr>
        <w:t>Bài 1: Tối ưu hóa lộ trình giao hàng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công ty giao hàng cần tối ưu hóa lộ trình giao hàng sao cho tổng khoảng cách di chuyển là ngắn nhất. Bạn được yêu cầu tính tổng khoảng cách giao hàng và tối ưu hóa lộ trình.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điểm giao hàng.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khoảng cách từ điểm giao hàng trước đến điểm giao hàng tiếp theo.</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khoảng cách di chuyển ngắn nhất có thể đạt được.</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33</w:t>
            </w:r>
          </w:p>
        </w:tc>
      </w:tr>
    </w:tbl>
    <w:p>
      <w:pPr>
        <w:pStyle w:val="Heading2"/>
        <w:spacing w:line="340" w:lineRule="exact" w:before="400" w:after="160"/>
        <w:jc w:val="left"/>
      </w:pPr>
      <w:r>
        <w:rPr>
          <w:rFonts w:ascii="Times New Roman" w:hAnsi="Times New Roman" w:eastAsia="Times New Roman"/>
          <w:b/>
          <w:color w:val="FF0000"/>
          <w:sz w:val="28"/>
        </w:rPr>
        <w:t>Bài 2: Tìm dãy con liên tiếp có tích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(có thể có số âm). Hãy tìm dãy con liên tiếp có tích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tích lớn nhất của dãy con liên tiếp có tích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2 -3 4 -1 -2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24</w:t>
            </w:r>
          </w:p>
        </w:tc>
      </w:tr>
    </w:tbl>
    <w:p>
      <w:pPr>
        <w:pStyle w:val="Heading2"/>
        <w:spacing w:line="340" w:lineRule="exact" w:before="400" w:after="160"/>
        <w:jc w:val="left"/>
      </w:pPr>
      <w:r>
        <w:rPr>
          <w:rFonts w:ascii="Times New Roman" w:hAnsi="Times New Roman" w:eastAsia="Times New Roman"/>
          <w:b/>
          <w:color w:val="FF0000"/>
          <w:sz w:val="28"/>
        </w:rPr>
        <w:t>Bài 3: Đếm số lần xuất hiện của chuỗi con trong chuỗi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và một chuỗi con T. Hãy đếm số lần xuất hiện của T trong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S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ba là chuỗi con T cần tìm.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lần xuất hiện của T trong S.</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17</w:t>
            </w:r>
          </w:p>
          <w:p>
            <w:pPr>
              <w:spacing w:line="340" w:lineRule="exact" w:before="160" w:after="160"/>
              <w:jc w:val="left"/>
            </w:pPr>
            <w:r>
              <w:rPr>
                <w:rFonts w:ascii="Times New Roman" w:hAnsi="Times New Roman" w:eastAsia="Times New Roman"/>
                <w:sz w:val="28"/>
              </w:rPr>
              <w:t>abababababababcab</w:t>
            </w:r>
          </w:p>
          <w:p>
            <w:pPr>
              <w:spacing w:line="340" w:lineRule="exact" w:before="160" w:after="160"/>
              <w:jc w:val="left"/>
            </w:pPr>
            <w:r>
              <w:rPr>
                <w:rFonts w:ascii="Times New Roman" w:hAnsi="Times New Roman" w:eastAsia="Times New Roman"/>
                <w:sz w:val="28"/>
              </w:rPr>
              <w:t>ab</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tc>
      </w:tr>
    </w:tbl>
    <w:p>
      <w:pPr>
        <w:pStyle w:val="Heading2"/>
        <w:spacing w:line="340" w:lineRule="exact" w:before="400" w:after="160"/>
        <w:jc w:val="left"/>
      </w:pPr>
      <w:r>
        <w:rPr>
          <w:rFonts w:ascii="Times New Roman" w:hAnsi="Times New Roman" w:eastAsia="Times New Roman"/>
          <w:b/>
          <w:color w:val="FF0000"/>
          <w:sz w:val="28"/>
        </w:rPr>
        <w:t>Bài 4: Tìm chuỗi con là số nhị phân đối xứng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nhị phân (chỉ chứa '0' và '1'). Hãy tìm chuỗi con là số nhị phân đối xứng dài nhất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nhị phân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con là số nhị phân đối xứng dài nhất trong xâu. Nếu có nhiều chuỗi con có cùng độ dài, in ra chuỗi con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101001010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10100101</w:t>
            </w:r>
          </w:p>
        </w:tc>
      </w:tr>
    </w:tbl>
    <w:p>
      <w:pPr>
        <w:pStyle w:val="Heading2"/>
        <w:spacing w:line="500" w:lineRule="exact" w:before="500" w:after="160"/>
        <w:jc w:val="center"/>
      </w:pPr>
      <w:r>
        <w:rPr>
          <w:rFonts w:ascii="Times New Roman" w:hAnsi="Times New Roman" w:eastAsia="Times New Roman"/>
          <w:b/>
          <w:color w:val="FF0000"/>
          <w:sz w:val="40"/>
        </w:rPr>
        <w:t>Hướng dẫn giải</w:t>
      </w:r>
    </w:p>
    <w:p>
      <w:pPr>
        <w:pStyle w:val="Heading3"/>
        <w:spacing w:line="340" w:lineRule="exact" w:before="300" w:after="160"/>
        <w:jc w:val="left"/>
      </w:pPr>
      <w:r>
        <w:rPr>
          <w:rFonts w:ascii="Times New Roman" w:hAnsi="Times New Roman" w:eastAsia="Times New Roman"/>
          <w:b/>
          <w:color w:val="FF0000"/>
          <w:sz w:val="28"/>
        </w:rPr>
        <w:t>Bài 1: Tối ưu hóa lộ trình giao hàng</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tham lam (greedy) để tối ưu hóa tổng khoảng cách di chuyển.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Sắp xếp các điểm giao hàng theo khoảng cách từ nhỏ đến lớn và tính tổng khoảng cách.</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arr</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x</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sum</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2: Tìm dãy con liên tiếp có tích lớn nhất</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kỹ thuật Sliding Window để tính toán tích của dãy con liên tiếp.</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Giữ một biến lưu tích lớn nhất và cập nhật khi tìm thấy tích lớn hơn.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max_prod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6666"/>
              </w:rPr>
              <w:t>min_prod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temp_max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max_prod</w:t>
            </w:r>
            <w:r>
              <w:rPr>
                <w:rFonts w:ascii="Consolas" w:hAnsi="Consolas"/>
                <w:color w:val="808080"/>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min_prod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min_prod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min</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max_prod</w:t>
            </w:r>
            <w:r>
              <w:rPr>
                <w:rFonts w:ascii="Consolas" w:hAnsi="Consolas"/>
                <w:color w:val="808080"/>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min_prod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max_prod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temp_max</w:t>
            </w:r>
            <w:r>
              <w:rPr>
                <w:rFonts w:ascii="Consolas" w:hAnsi="Consolas"/>
                <w:color w:val="964B00"/>
              </w:rPr>
              <w:br/>
            </w:r>
            <w:r>
              <w:rPr>
                <w:rFonts w:ascii="Consolas" w:hAnsi="Consolas"/>
                <w:color w:val="505050"/>
              </w:rPr>
              <w:t xml:space="preserve">    </w:t>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res</w:t>
            </w:r>
            <w:r>
              <w:rPr>
                <w:rFonts w:ascii="Consolas" w:hAnsi="Consolas"/>
                <w:color w:val="808080"/>
              </w:rPr>
              <w:t>,</w:t>
            </w:r>
            <w:r>
              <w:rPr>
                <w:rFonts w:ascii="Consolas" w:hAnsi="Consolas"/>
                <w:color w:val="505050"/>
              </w:rPr>
              <w:t xml:space="preserve"> </w:t>
            </w:r>
            <w:r>
              <w:rPr>
                <w:rFonts w:ascii="Consolas" w:hAnsi="Consolas"/>
                <w:color w:val="006666"/>
              </w:rPr>
              <w:t>max_prod</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3: Đếm số lần xuất hiện của chuỗi con trong chuỗi</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đếm xuất hiện của chuỗi con bằng cách duyệt qua xâu S.</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Mỗi lần tìm thấy chuỗi con T trong S, tăng biến đếm lên.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t</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006666"/>
              </w:rPr>
              <w:t>i</w:t>
            </w:r>
            <w:r>
              <w:rPr>
                <w:rFonts w:ascii="Consolas" w:hAnsi="Consolas"/>
                <w:color w:val="0066CC"/>
              </w:rPr>
              <w:t>+</w:t>
            </w:r>
            <w:r>
              <w:rPr>
                <w:rFonts w:ascii="Consolas" w:hAnsi="Consolas"/>
                <w:color w:val="660099"/>
              </w:rPr>
              <w:t>len</w:t>
            </w:r>
            <w:r>
              <w:rPr>
                <w:rFonts w:ascii="Consolas" w:hAnsi="Consolas"/>
                <w:color w:val="808080"/>
              </w:rPr>
              <w:t>(</w:t>
            </w:r>
            <w:r>
              <w:rPr>
                <w:rFonts w:ascii="Consolas" w:hAnsi="Consolas"/>
                <w:color w:val="006666"/>
              </w:rPr>
              <w:t>t</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4: Tìm chuỗi con là số nhị phân đối xứng</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tất cả các chuỗi con của xâu và kiểm tra xem chuỗi con đó có đối xứng không.</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chuỗi con đối xứng dài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w:t>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006666"/>
              </w:rPr>
              <w:t>j</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sub</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sub</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max_len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sub</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sub</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Tính tổng khoảng cách giao hàng khi ưu tiên giao những điểm có khoảng cách xa nhất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điểm giao hàng.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khoảng cách từ điểm giao hàng trước đến điểm giao hàng tiếp theo.</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khoảng cách di chuyển khi ưu tiên những điểm xa nhất trước.</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9</w:t>
            </w:r>
          </w:p>
          <w:p>
            <w:pPr>
              <w:spacing w:line="340" w:lineRule="exact" w:before="160" w:after="160"/>
              <w:jc w:val="left"/>
            </w:pPr>
            <w:r>
              <w:rPr>
                <w:rFonts w:ascii="Times New Roman" w:hAnsi="Times New Roman" w:eastAsia="Times New Roman"/>
                <w:sz w:val="28"/>
              </w:rPr>
              <w:t>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26</w:t>
            </w:r>
          </w:p>
        </w:tc>
      </w:tr>
    </w:tbl>
    <w:p>
      <w:pPr>
        <w:pStyle w:val="Heading3"/>
        <w:spacing w:line="340" w:lineRule="exact" w:before="400" w:after="160"/>
        <w:jc w:val="left"/>
      </w:pPr>
      <w:r>
        <w:rPr>
          <w:rFonts w:ascii="Times New Roman" w:hAnsi="Times New Roman" w:eastAsia="Times New Roman"/>
          <w:b/>
          <w:color w:val="006FC0"/>
          <w:sz w:val="28"/>
        </w:rPr>
        <w:t>Bài 1.2: Phân tích khoảng cách giao hàng và tìm điểm giao hàng tối ưu (có khoảng cách trung bình so với các điểm khác)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điểm giao hàng.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khoảng cách từ điểm giao hàng trước đến điểm giao hàng tiếp theo.</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điểm giao hàng có khoảng cách trung bình so với các điểm khác và khoảng cách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9</w:t>
            </w:r>
          </w:p>
          <w:p>
            <w:pPr>
              <w:spacing w:line="340" w:lineRule="exact" w:before="160" w:after="160"/>
              <w:jc w:val="left"/>
            </w:pPr>
            <w:r>
              <w:rPr>
                <w:rFonts w:ascii="Times New Roman" w:hAnsi="Times New Roman" w:eastAsia="Times New Roman"/>
                <w:sz w:val="28"/>
              </w:rPr>
              <w:t>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1.3: Tối ưu hóa lộ trình giao hàng sao cho tổng thời gian di chuyển là ngắn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điểm giao hàng.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thời gian di chuyển từ điểm giao hàng trước đến điểm giao hàng tiếp theo.</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thời gian di chuyển ngắn nhất có thể đạt được.</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w:t>
            </w:r>
          </w:p>
          <w:p>
            <w:pPr>
              <w:spacing w:line="340" w:lineRule="exact" w:before="160" w:after="160"/>
              <w:jc w:val="left"/>
            </w:pPr>
            <w:r>
              <w:rPr>
                <w:rFonts w:ascii="Times New Roman" w:hAnsi="Times New Roman" w:eastAsia="Times New Roman"/>
                <w:sz w:val="28"/>
              </w:rPr>
              <w:t>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17</w:t>
            </w:r>
          </w:p>
        </w:tc>
      </w:tr>
    </w:tbl>
    <w:p>
      <w:pPr>
        <w:pStyle w:val="Heading3"/>
        <w:spacing w:line="340" w:lineRule="exact" w:before="400" w:after="160"/>
        <w:jc w:val="left"/>
      </w:pPr>
      <w:r>
        <w:rPr>
          <w:rFonts w:ascii="Times New Roman" w:hAnsi="Times New Roman" w:eastAsia="Times New Roman"/>
          <w:b/>
          <w:color w:val="006FC0"/>
          <w:sz w:val="28"/>
        </w:rPr>
        <w:t>Bài 2.1: Tìm tích nhỏ nhất của dãy con liên tiếp</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tích nhỏ nhất của dãy con liên tiếp có tích nhỏ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2 3 1 4 5 6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2.2: Tìm dãy con có tích lớn nhất và độ dài tối thiểu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tích lớn nhất của dãy con liên tiếp có độ dài ít nhất là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6 3</w:t>
            </w:r>
          </w:p>
          <w:p>
            <w:pPr>
              <w:spacing w:line="340" w:lineRule="exact" w:before="160" w:after="160"/>
              <w:jc w:val="left"/>
            </w:pPr>
            <w:r>
              <w:rPr>
                <w:rFonts w:ascii="Times New Roman" w:hAnsi="Times New Roman" w:eastAsia="Times New Roman"/>
                <w:sz w:val="28"/>
              </w:rPr>
              <w:t>2 3 1 4 5 6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120</w:t>
            </w:r>
          </w:p>
        </w:tc>
      </w:tr>
    </w:tbl>
    <w:p>
      <w:pPr>
        <w:pStyle w:val="Heading3"/>
        <w:spacing w:line="340" w:lineRule="exact" w:before="400" w:after="160"/>
        <w:jc w:val="left"/>
      </w:pPr>
      <w:r>
        <w:rPr>
          <w:rFonts w:ascii="Times New Roman" w:hAnsi="Times New Roman" w:eastAsia="Times New Roman"/>
          <w:b/>
          <w:color w:val="006FC0"/>
          <w:sz w:val="28"/>
        </w:rPr>
        <w:t>Bài 2.3: Tìm dãy con liên tiếp có tích lớn nhất mà không có số âm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tích lớn nhất của dãy con liên tiếp mà không có số âm.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3 -1 4 5 -2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r>
    </w:tbl>
    <w:p>
      <w:pPr>
        <w:pStyle w:val="Heading3"/>
        <w:spacing w:line="340" w:lineRule="exact" w:before="400" w:after="160"/>
        <w:jc w:val="left"/>
      </w:pPr>
      <w:r>
        <w:rPr>
          <w:rFonts w:ascii="Times New Roman" w:hAnsi="Times New Roman" w:eastAsia="Times New Roman"/>
          <w:b/>
          <w:color w:val="006FC0"/>
          <w:sz w:val="28"/>
        </w:rPr>
        <w:t>Bài 3.1: Tìm vị trí đầu tiên của chuỗi con trong chuỗi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S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 Dòng thứ hai là xâu S chỉ gồm các ký tự chữ cái latinh thường.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ba là chuỗi con T cần tìm.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vị trí đầu tiên của T trong S, nếu không tìm thấy thì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abcdefgh</w:t>
            </w:r>
          </w:p>
          <w:p>
            <w:pPr>
              <w:spacing w:line="340" w:lineRule="exact" w:before="160" w:after="160"/>
              <w:jc w:val="left"/>
            </w:pPr>
            <w:r>
              <w:rPr>
                <w:rFonts w:ascii="Times New Roman" w:hAnsi="Times New Roman" w:eastAsia="Times New Roman"/>
                <w:sz w:val="28"/>
              </w:rPr>
              <w:t>def</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3.2: Kiểm tra xem chuỗi con T có phải là chuỗi con của S hay không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S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ba là chuỗi con T cần tìm.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"YES" nếu T là chuỗi con của S, "NO" nếu không phải.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abcdefgh</w:t>
            </w:r>
          </w:p>
          <w:p>
            <w:pPr>
              <w:spacing w:line="340" w:lineRule="exact" w:before="160" w:after="160"/>
              <w:jc w:val="left"/>
            </w:pPr>
            <w:r>
              <w:rPr>
                <w:rFonts w:ascii="Times New Roman" w:hAnsi="Times New Roman" w:eastAsia="Times New Roman"/>
                <w:sz w:val="28"/>
              </w:rPr>
              <w:t>abc</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YES</w:t>
            </w:r>
          </w:p>
        </w:tc>
      </w:tr>
    </w:tbl>
    <w:p>
      <w:pPr>
        <w:pStyle w:val="Heading3"/>
        <w:spacing w:line="340" w:lineRule="exact" w:before="400" w:after="160"/>
        <w:jc w:val="left"/>
      </w:pPr>
      <w:r>
        <w:rPr>
          <w:rFonts w:ascii="Times New Roman" w:hAnsi="Times New Roman" w:eastAsia="Times New Roman"/>
          <w:b/>
          <w:color w:val="006FC0"/>
          <w:sz w:val="28"/>
        </w:rPr>
        <w:t>Bài 3.3: Đếm số lần xuất hiện của chuỗi con trong chuỗi với phép xoay vòng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S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ba là chuỗi con T cần tìm.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lần xuất hiện của T trong S kể cả khi T có thể xoay vòng.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05</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abcabc</w:t>
            </w:r>
          </w:p>
          <w:p>
            <w:pPr>
              <w:spacing w:line="340" w:lineRule="exact" w:before="160" w:after="160"/>
              <w:jc w:val="left"/>
            </w:pPr>
            <w:r>
              <w:rPr>
                <w:rFonts w:ascii="Times New Roman" w:hAnsi="Times New Roman" w:eastAsia="Times New Roman"/>
                <w:sz w:val="28"/>
              </w:rPr>
              <w:t>abc</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4.1: Tìm chuỗi con là số nhị phân đối xứng có độ dài lẻ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Một dòng duy nhất chứa xâu ký tự nhị phân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chuỗi con là số nhị phân đối xứng có độ dài lẻ lớn nhất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1011101001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1011101</w:t>
            </w:r>
          </w:p>
        </w:tc>
      </w:tr>
    </w:tbl>
    <w:p>
      <w:pPr>
        <w:pStyle w:val="Heading3"/>
        <w:spacing w:line="340" w:lineRule="exact" w:before="400" w:after="160"/>
        <w:jc w:val="left"/>
      </w:pPr>
      <w:r>
        <w:rPr>
          <w:rFonts w:ascii="Times New Roman" w:hAnsi="Times New Roman" w:eastAsia="Times New Roman"/>
          <w:b/>
          <w:color w:val="006FC0"/>
          <w:sz w:val="28"/>
        </w:rPr>
        <w:t>Bài 4.2: Đếm số lượng chuỗi con là số nhị phân đối xứng có độ dài ít nhất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k (1 ≤ k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 Dòng thứ hai chứa xâu ký tự nhị phân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chuỗi con là số nhị phân đối xứng có độ dài ít nhất là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110101101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0</w:t>
            </w:r>
          </w:p>
        </w:tc>
      </w:tr>
    </w:tbl>
    <w:p>
      <w:pPr>
        <w:pStyle w:val="Heading3"/>
        <w:spacing w:line="340" w:lineRule="exact" w:before="400" w:after="160"/>
        <w:jc w:val="left"/>
      </w:pPr>
      <w:r>
        <w:rPr>
          <w:rFonts w:ascii="Times New Roman" w:hAnsi="Times New Roman" w:eastAsia="Times New Roman"/>
          <w:b/>
          <w:color w:val="006FC0"/>
          <w:sz w:val="28"/>
        </w:rPr>
        <w:t>Bài 4.3: Tìm chuỗi con là số nhị phân đối xứng dài nhất có số '0' và '1' bằng nhau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nhị phân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con là số nhị phân đối xứng dài nhất có số '0' và '1' bằng nhau.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07</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10110011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0110</w:t>
            </w:r>
          </w:p>
        </w:tc>
      </w:tr>
    </w:tbl>
    <w:p>
      <w:pPr>
        <w:pStyle w:val="Heading1"/>
        <w:spacing w:line="600" w:lineRule="exact" w:before="1000" w:after="160"/>
        <w:jc w:val="center"/>
      </w:pPr>
      <w:r>
        <w:rPr>
          <w:rFonts w:ascii="Arial" w:hAnsi="Arial" w:eastAsia="Arial"/>
          <w:color w:val="C00000"/>
          <w:sz w:val="42"/>
        </w:rPr>
        <w:t>ĐỀ SỐ 9</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1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Dự đoán lượng khách hàng trong tuần tới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PREDCUST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180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số lớn nhất chia hết cho k</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MAXDIVK</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Tạo chuỗi từ các ký tự không lặp lại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UNIQCHAR</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Dãy tăng nghiêm ngặt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DAYTANG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210</w:t>
            </w:r>
          </w:p>
        </w:tc>
      </w:tr>
    </w:tbl>
    <w:p/>
    <w:p>
      <w:pPr>
        <w:pStyle w:val="Heading2"/>
        <w:spacing w:line="340" w:lineRule="exact" w:before="400" w:after="160"/>
        <w:jc w:val="left"/>
      </w:pPr>
      <w:r>
        <w:rPr>
          <w:rFonts w:ascii="Times New Roman" w:hAnsi="Times New Roman" w:eastAsia="Times New Roman"/>
          <w:b/>
          <w:color w:val="FF0000"/>
          <w:sz w:val="28"/>
        </w:rPr>
        <w:t>Bài 1: Dự đoán lượng khách hàng trong tuần tới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cửa hàng cần dự đoán lượng khách hàng trong tuần tới dựa trên dữ liệu tuần trước. Bạn được yêu cầu tính tổng lượng khách hàng dự đoán cho tuần tới dựa trên trung bình lượng khách hàng của tuần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ngày trong tuần.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lượng khách hàng trong mỗi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lượng khách hàng dự đoán cho tuần tới dựa trên trung bình lượng khách hàng của tuần trước.</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120</w:t>
            </w:r>
          </w:p>
          <w:p>
            <w:pPr>
              <w:spacing w:line="340" w:lineRule="exact" w:before="160" w:after="160"/>
              <w:jc w:val="left"/>
            </w:pPr>
            <w:r>
              <w:rPr>
                <w:rFonts w:ascii="Times New Roman" w:hAnsi="Times New Roman" w:eastAsia="Times New Roman"/>
                <w:sz w:val="28"/>
              </w:rPr>
              <w:t>110</w:t>
            </w:r>
          </w:p>
          <w:p>
            <w:pPr>
              <w:spacing w:line="340" w:lineRule="exact" w:before="160" w:after="160"/>
              <w:jc w:val="left"/>
            </w:pPr>
            <w:r>
              <w:rPr>
                <w:rFonts w:ascii="Times New Roman" w:hAnsi="Times New Roman" w:eastAsia="Times New Roman"/>
                <w:sz w:val="28"/>
              </w:rPr>
              <w:t>130</w:t>
            </w:r>
          </w:p>
          <w:p>
            <w:pPr>
              <w:spacing w:line="340" w:lineRule="exact" w:before="160" w:after="160"/>
              <w:jc w:val="left"/>
            </w:pPr>
            <w:r>
              <w:rPr>
                <w:rFonts w:ascii="Times New Roman" w:hAnsi="Times New Roman" w:eastAsia="Times New Roman"/>
                <w:sz w:val="28"/>
              </w:rPr>
              <w:t>140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160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910</w:t>
            </w:r>
          </w:p>
        </w:tc>
      </w:tr>
    </w:tbl>
    <w:p>
      <w:pPr>
        <w:pStyle w:val="Heading2"/>
        <w:spacing w:line="340" w:lineRule="exact" w:before="400" w:after="160"/>
        <w:jc w:val="left"/>
      </w:pPr>
      <w:r>
        <w:rPr>
          <w:rFonts w:ascii="Times New Roman" w:hAnsi="Times New Roman" w:eastAsia="Times New Roman"/>
          <w:b/>
          <w:color w:val="FF0000"/>
          <w:sz w:val="28"/>
        </w:rPr>
        <w:t>Bài 2: Tìm số lớn nhất chia hết cho k</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danh sách các số nguyên dương và một số k. Hãy tìm số lớn nhất trong danh sách chia hết cho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lớn nhất trong danh sách chia hết cho k. Nếu không có số nào chia hết cho k,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6 5</w:t>
            </w:r>
          </w:p>
          <w:p>
            <w:pPr>
              <w:spacing w:line="340" w:lineRule="exact" w:before="160" w:after="160"/>
              <w:jc w:val="left"/>
            </w:pPr>
            <w:r>
              <w:rPr>
                <w:rFonts w:ascii="Times New Roman" w:hAnsi="Times New Roman" w:eastAsia="Times New Roman"/>
                <w:sz w:val="28"/>
              </w:rPr>
              <w:t>3 10 15 7 20 9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r>
    </w:tbl>
    <w:p>
      <w:pPr>
        <w:pStyle w:val="Heading2"/>
        <w:spacing w:line="340" w:lineRule="exact" w:before="400" w:after="160"/>
        <w:jc w:val="left"/>
      </w:pPr>
      <w:r>
        <w:rPr>
          <w:rFonts w:ascii="Times New Roman" w:hAnsi="Times New Roman" w:eastAsia="Times New Roman"/>
          <w:b/>
          <w:color w:val="FF0000"/>
          <w:sz w:val="28"/>
        </w:rPr>
        <w:t>Bài 3: Tạo chuỗi từ các ký tự không lặp lại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Hãy tạo một chuỗi mới từ các ký tự không lặp lại trong S và giữ nguyên thứ tự xuất hiện của chúng.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mới được tạo từ các ký tự không lặp lại trong S.</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abacbd</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abcd</w:t>
            </w:r>
          </w:p>
        </w:tc>
      </w:tr>
    </w:tbl>
    <w:p>
      <w:pPr>
        <w:pStyle w:val="Heading2"/>
        <w:spacing w:line="340" w:lineRule="exact" w:before="400" w:after="160"/>
        <w:jc w:val="left"/>
      </w:pPr>
      <w:r>
        <w:rPr>
          <w:rFonts w:ascii="Times New Roman" w:hAnsi="Times New Roman" w:eastAsia="Times New Roman"/>
          <w:b/>
          <w:color w:val="FF0000"/>
          <w:sz w:val="28"/>
        </w:rPr>
        <w:t>Bài 4: Dãy tăng nghiêm ngặt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Bạn được cho một dãy a gồm n số nguyên dương. Hỏi có cách nào sắp xếp dãy a thành dãy tăng nghiêm ngặt không?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Dãy tăng nghiêm ngặt có n phần tử là dãy có các phần tử thoả mãn điều kiện: a1 &lt; a2 &lt; ... &lt; an.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chứa một số nguyên dương T (T ≤ 10) - số bộ test mà bạn phải trả lời.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 bộ test tiếp theo có dạng như sau: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 Dòng thứ nhất của bộ test chứa một số nguyên dương n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 Dòng thứ hai của bộ test chứa n số nguyên dương a1, a2, ... , an (ai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Với mỗi bộ test, in ra YES nếu bạn có thể sắp xếp dãy số thỏa mãn yêu cầu đề bài, ngược lại in ra NO.</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1 2 3</w:t>
            </w:r>
          </w:p>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1 2 2 3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YES</w:t>
            </w:r>
          </w:p>
          <w:p>
            <w:pPr>
              <w:spacing w:line="340" w:lineRule="exact" w:before="160" w:after="160"/>
              <w:jc w:val="left"/>
            </w:pPr>
            <w:r>
              <w:rPr>
                <w:rFonts w:ascii="Times New Roman" w:hAnsi="Times New Roman" w:eastAsia="Times New Roman"/>
                <w:sz w:val="28"/>
              </w:rPr>
              <w:t>NO</w:t>
            </w:r>
          </w:p>
        </w:tc>
      </w:tr>
    </w:tbl>
    <w:p>
      <w:pPr>
        <w:pStyle w:val="Heading2"/>
        <w:spacing w:line="500" w:lineRule="exact" w:before="500" w:after="160"/>
        <w:jc w:val="center"/>
      </w:pPr>
      <w:r>
        <w:rPr>
          <w:rFonts w:ascii="Times New Roman" w:hAnsi="Times New Roman" w:eastAsia="Times New Roman"/>
          <w:b/>
          <w:color w:val="FF0000"/>
          <w:sz w:val="40"/>
        </w:rPr>
        <w:t>Hướng dẫn giải</w:t>
      </w:r>
    </w:p>
    <w:p>
      <w:pPr>
        <w:pStyle w:val="Heading3"/>
        <w:spacing w:line="340" w:lineRule="exact" w:before="300" w:after="160"/>
        <w:jc w:val="left"/>
      </w:pPr>
      <w:r>
        <w:rPr>
          <w:rFonts w:ascii="Times New Roman" w:hAnsi="Times New Roman" w:eastAsia="Times New Roman"/>
          <w:b/>
          <w:color w:val="FF0000"/>
          <w:sz w:val="28"/>
        </w:rPr>
        <w:t>Bài 1: Dự đoán lượng khách hàng trong tuần tới</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Tính trung bình lượng khách hàng trong tuần trước.</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Nhân kết quả trung bình với 7 để dự đoán lượng khách hàng cho tuần tới.</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964B00"/>
              </w:rPr>
              <w:br/>
            </w:r>
            <w:r>
              <w:rPr>
                <w:rFonts w:ascii="Consolas" w:hAnsi="Consolas"/>
                <w:color w:val="006666"/>
              </w:rPr>
              <w:t>avg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964B00"/>
              </w:rPr>
              <w:br/>
            </w:r>
            <w:r>
              <w:rPr>
                <w:rFonts w:ascii="Consolas" w:hAnsi="Consolas"/>
                <w:color w:val="006666"/>
              </w:rPr>
              <w:t>predict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avg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7</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predict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2: Tìm số lớn nhất chia hết cho k</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danh sách và kiểm tra điều kiện chia hết cho k.</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Giữ lại số lớn nhất thỏa mãn điều kiện này.</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max_val</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num</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max_val</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3: Tạo chuỗi từ các ký tự không lặp lại</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xâu và sử dụng một tập hợp để lưu các ký tự đã xuất hiện.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seen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set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seen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seen</w:t>
            </w:r>
            <w:r>
              <w:rPr>
                <w:rFonts w:ascii="Consolas" w:hAnsi="Consolas"/>
                <w:color w:val="0066CC"/>
              </w:rPr>
              <w:t>.</w:t>
            </w:r>
            <w:r>
              <w:rPr>
                <w:rFonts w:ascii="Consolas" w:hAnsi="Consolas"/>
                <w:color w:val="006666"/>
              </w:rPr>
              <w:t>add</w:t>
            </w:r>
            <w:r>
              <w:rPr>
                <w:rFonts w:ascii="Consolas" w:hAnsi="Consolas"/>
                <w:color w:val="808080"/>
              </w:rPr>
              <w:t>(</w:t>
            </w:r>
            <w:r>
              <w:rPr>
                <w:rFonts w:ascii="Consolas" w:hAnsi="Consolas"/>
                <w:color w:val="006666"/>
              </w:rPr>
              <w:t>c</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c</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4: Dãy tăng nghiêm ngặt</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Lặp qua mỗi trường hợp kiểm tra:</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Đọc số nguyên n.</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Nhập danh sách a chứa n số nguyên.</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Kiểm tra nếu có phần tử trùng lặp trong danh sách a:</w:t>
      </w:r>
    </w:p>
    <w:p>
      <w:pPr>
        <w:spacing w:line="340" w:lineRule="exact" w:before="160" w:after="160"/>
        <w:ind w:left="465"/>
        <w:jc w:val="left"/>
      </w:pPr>
      <w:r>
        <w:rPr>
          <w:rFonts w:ascii="Times New Roman" w:hAnsi="Times New Roman" w:eastAsia="Times New Roman"/>
          <w:sz w:val="28"/>
        </w:rPr>
        <w:t xml:space="preserve">5. </w:t>
      </w:r>
      <w:r>
        <w:rPr>
          <w:rFonts w:ascii="Times New Roman" w:hAnsi="Times New Roman" w:eastAsia="Times New Roman"/>
          <w:sz w:val="28"/>
        </w:rPr>
        <w:t>Nếu có, in 'NO'.</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660099"/>
              </w:rPr>
              <w:t>set</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YES</w:t>
            </w:r>
            <w:r>
              <w:rPr>
                <w:rFonts w:ascii="Consolas" w:hAnsi="Consolas"/>
                <w:color w:val="964B0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NO</w:t>
            </w:r>
            <w:r>
              <w:rPr>
                <w:rFonts w:ascii="Consolas" w:hAnsi="Consolas"/>
                <w:color w:val="964B00"/>
              </w:rPr>
              <w: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Dự đoán lượng khách hàng cho tuần tới nếu lượng khách hàng tăng đều 10% mỗi ngày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ngày trong tuần.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lượng khách hàng trong mỗi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lượng khách hàng dự đoán cho tuần tới nếu lượng khách hàng tăng đều 10% mỗi ngày.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110</w:t>
            </w:r>
          </w:p>
          <w:p>
            <w:pPr>
              <w:spacing w:line="340" w:lineRule="exact" w:before="160" w:after="160"/>
              <w:jc w:val="left"/>
            </w:pPr>
            <w:r>
              <w:rPr>
                <w:rFonts w:ascii="Times New Roman" w:hAnsi="Times New Roman" w:eastAsia="Times New Roman"/>
                <w:sz w:val="28"/>
              </w:rPr>
              <w:t>121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3140.3</w:t>
            </w:r>
          </w:p>
        </w:tc>
      </w:tr>
    </w:tbl>
    <w:p>
      <w:pPr>
        <w:pStyle w:val="Heading3"/>
        <w:spacing w:line="340" w:lineRule="exact" w:before="400" w:after="160"/>
        <w:jc w:val="left"/>
      </w:pPr>
      <w:r>
        <w:rPr>
          <w:rFonts w:ascii="Times New Roman" w:hAnsi="Times New Roman" w:eastAsia="Times New Roman"/>
          <w:b/>
          <w:color w:val="006FC0"/>
          <w:sz w:val="28"/>
        </w:rPr>
        <w:t>Bài 1.2: Dự đoán lượng khách hàng cho tuần tới nếu lượng khách hàng giảm 5% mỗi ngày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Dòng đầu tiên chứa số nguyên dương n (1 ≤ n ≤ 7) là số ngày trong tuần.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Mỗi dòng tiếp theo chứa một số nguyên là lượng khách hàng trong mỗi ngày.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tổng lượng khách hàng dự đoán cho tuần tới nếu lượng khách hàng giảm 5% mỗi ngày.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3620.0</w:t>
            </w:r>
          </w:p>
        </w:tc>
      </w:tr>
    </w:tbl>
    <w:p>
      <w:pPr>
        <w:pStyle w:val="Heading3"/>
        <w:spacing w:line="340" w:lineRule="exact" w:before="400" w:after="160"/>
        <w:jc w:val="left"/>
      </w:pPr>
      <w:r>
        <w:rPr>
          <w:rFonts w:ascii="Times New Roman" w:hAnsi="Times New Roman" w:eastAsia="Times New Roman"/>
          <w:b/>
          <w:color w:val="006FC0"/>
          <w:sz w:val="28"/>
        </w:rPr>
        <w:t>Bài 1.3: So sánh lượng khách hàng dự đoán giữa hai tuần và tìm tuần có lượng khách hàng tăng trưởng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ngày trong tuần.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lượng khách hàng tuần trước.</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ba chứa n số nguyên là lượng khách hàng tuần này.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tuần có lượng khách hàng tăng trưởng lớn nhất và mức độ tăng trưởng.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100 150 200</w:t>
            </w:r>
          </w:p>
          <w:p>
            <w:pPr>
              <w:spacing w:line="340" w:lineRule="exact" w:before="160" w:after="160"/>
              <w:jc w:val="left"/>
            </w:pPr>
            <w:r>
              <w:rPr>
                <w:rFonts w:ascii="Times New Roman" w:hAnsi="Times New Roman" w:eastAsia="Times New Roman"/>
                <w:sz w:val="28"/>
              </w:rPr>
              <w:t>120 180 210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Tuần này</w:t>
            </w:r>
          </w:p>
          <w:p>
            <w:pPr>
              <w:spacing w:line="340" w:lineRule="exact" w:before="160" w:after="160"/>
              <w:jc w:val="left"/>
            </w:pPr>
            <w:r>
              <w:rPr>
                <w:rFonts w:ascii="Times New Roman" w:hAnsi="Times New Roman" w:eastAsia="Times New Roman"/>
                <w:sz w:val="28"/>
              </w:rPr>
              <w:t>60</w:t>
            </w:r>
          </w:p>
        </w:tc>
      </w:tr>
    </w:tbl>
    <w:p>
      <w:pPr>
        <w:pStyle w:val="Heading3"/>
        <w:spacing w:line="340" w:lineRule="exact" w:before="400" w:after="160"/>
        <w:jc w:val="left"/>
      </w:pPr>
      <w:r>
        <w:rPr>
          <w:rFonts w:ascii="Times New Roman" w:hAnsi="Times New Roman" w:eastAsia="Times New Roman"/>
          <w:b/>
          <w:color w:val="006FC0"/>
          <w:sz w:val="28"/>
        </w:rPr>
        <w:t>Bài 2.1: Tìm số nhỏ nhất chia hết cho k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nhỏ nhất trong danh sách chia hết cho k. Nếu không có số nào chia hết cho k,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6 3</w:t>
            </w:r>
          </w:p>
          <w:p>
            <w:pPr>
              <w:spacing w:line="340" w:lineRule="exact" w:before="160" w:after="160"/>
              <w:jc w:val="left"/>
            </w:pPr>
            <w:r>
              <w:rPr>
                <w:rFonts w:ascii="Times New Roman" w:hAnsi="Times New Roman" w:eastAsia="Times New Roman"/>
                <w:sz w:val="28"/>
              </w:rPr>
              <w:t>2 4 6 9 12 15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3"/>
        <w:spacing w:line="340" w:lineRule="exact" w:before="400" w:after="160"/>
        <w:jc w:val="left"/>
      </w:pPr>
      <w:r>
        <w:rPr>
          <w:rFonts w:ascii="Times New Roman" w:hAnsi="Times New Roman" w:eastAsia="Times New Roman"/>
          <w:b/>
          <w:color w:val="006FC0"/>
          <w:sz w:val="28"/>
        </w:rPr>
        <w:t>Bài 2.2: Đếm số lượng số chia hết cho k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chia hết cho k trong danh sách.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7 5</w:t>
            </w:r>
          </w:p>
          <w:p>
            <w:pPr>
              <w:spacing w:line="340" w:lineRule="exact" w:before="160" w:after="160"/>
              <w:jc w:val="left"/>
            </w:pPr>
            <w:r>
              <w:rPr>
                <w:rFonts w:ascii="Times New Roman" w:hAnsi="Times New Roman" w:eastAsia="Times New Roman"/>
                <w:sz w:val="28"/>
              </w:rPr>
              <w:t>5 10 12 13 15 17 20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2.3: Tìm số lớn nhất chia hết cho k và là số nguyên tố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lớn nhất trong danh sách chia hết cho k và là số nguyên tố.</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Nếu không có số nào thỏa mãn điều kiện,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7 5</w:t>
            </w:r>
          </w:p>
          <w:p>
            <w:pPr>
              <w:spacing w:line="340" w:lineRule="exact" w:before="160" w:after="160"/>
              <w:jc w:val="left"/>
            </w:pPr>
            <w:r>
              <w:rPr>
                <w:rFonts w:ascii="Times New Roman" w:hAnsi="Times New Roman" w:eastAsia="Times New Roman"/>
                <w:sz w:val="28"/>
              </w:rPr>
              <w:t>5 10 12 13 15 17 20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3.1: Tạo chuỗi từ các ký tự lặp lại đúng 2 lần trong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mới được tạo từ các ký tự lặp lại đúng 2 lần trong S.</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aabbccddeeffg</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aabbccddeeff</w:t>
            </w:r>
          </w:p>
        </w:tc>
      </w:tr>
    </w:tbl>
    <w:p>
      <w:pPr>
        <w:pStyle w:val="Heading3"/>
        <w:spacing w:line="340" w:lineRule="exact" w:before="400" w:after="160"/>
        <w:jc w:val="left"/>
      </w:pPr>
      <w:r>
        <w:rPr>
          <w:rFonts w:ascii="Times New Roman" w:hAnsi="Times New Roman" w:eastAsia="Times New Roman"/>
          <w:b/>
          <w:color w:val="006FC0"/>
          <w:sz w:val="28"/>
        </w:rPr>
        <w:t>Bài 3.2: Tạo chuỗi từ các ký tự không lặp lại trong S với thứ tự ngược lại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mới được tạo từ các ký tự không lặp lại trong S nhưng theo thứ tự ngược lại.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abracadabra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dc</w:t>
            </w:r>
          </w:p>
        </w:tc>
      </w:tr>
    </w:tbl>
    <w:p>
      <w:pPr>
        <w:pStyle w:val="Heading3"/>
        <w:spacing w:line="340" w:lineRule="exact" w:before="400" w:after="160"/>
        <w:jc w:val="left"/>
      </w:pPr>
      <w:r>
        <w:rPr>
          <w:rFonts w:ascii="Times New Roman" w:hAnsi="Times New Roman" w:eastAsia="Times New Roman"/>
          <w:b/>
          <w:color w:val="006FC0"/>
          <w:sz w:val="28"/>
        </w:rPr>
        <w:t>Bài 3.3: Tạo chuỗi từ các ký tự xuất hiện ít nhất 2 lần trong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mới được tạo từ các ký tự xuất hiện ít nhất 2 lần trong S.</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09</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abbccdde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bbccdd</w:t>
            </w:r>
          </w:p>
        </w:tc>
      </w:tr>
    </w:tbl>
    <w:p>
      <w:pPr>
        <w:pStyle w:val="Heading3"/>
        <w:spacing w:line="340" w:lineRule="exact" w:before="400" w:after="160"/>
        <w:jc w:val="left"/>
      </w:pPr>
      <w:r>
        <w:rPr>
          <w:rFonts w:ascii="Times New Roman" w:hAnsi="Times New Roman" w:eastAsia="Times New Roman"/>
          <w:b/>
          <w:color w:val="006FC0"/>
          <w:sz w:val="28"/>
        </w:rPr>
        <w:t>Bài 4.1: Sắp xếp theo bội số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Bạn được cung cấp một mảng số nguyên và một số K. Sắp xếp mảng sao cho các số là bội số của K được ưu tiên xếp trước và giữ nguyên thứ tự tương đối giữa chúng.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Dãy số nguyên và số nguyên K.</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mảng đã sắp xếp theo yêu cầu.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7 3</w:t>
            </w:r>
          </w:p>
          <w:p>
            <w:pPr>
              <w:spacing w:line="340" w:lineRule="exact" w:before="160" w:after="160"/>
              <w:jc w:val="left"/>
            </w:pPr>
            <w:r>
              <w:rPr>
                <w:rFonts w:ascii="Times New Roman" w:hAnsi="Times New Roman" w:eastAsia="Times New Roman"/>
                <w:sz w:val="28"/>
              </w:rPr>
              <w:t>1 3 4 6 9 2 5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3 6 9 1 4 2 5</w:t>
            </w:r>
          </w:p>
        </w:tc>
      </w:tr>
    </w:tbl>
    <w:p>
      <w:pPr>
        <w:pStyle w:val="Heading3"/>
        <w:spacing w:line="340" w:lineRule="exact" w:before="400" w:after="160"/>
        <w:jc w:val="left"/>
      </w:pPr>
      <w:r>
        <w:rPr>
          <w:rFonts w:ascii="Times New Roman" w:hAnsi="Times New Roman" w:eastAsia="Times New Roman"/>
          <w:b/>
          <w:color w:val="006FC0"/>
          <w:sz w:val="28"/>
        </w:rPr>
        <w:t>Bài 4.2: Tổng lớn nhất của dãy con không kề nhau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mảng số nguyên, tìm tổng lớn nhất mà bạn có thể đạt được bằng cách chọn các phần tử không kề nhau trong mảng.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dãy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lớn nhất của các phần tử không kề nhau.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3 2 5 10 7 -1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15</w:t>
            </w:r>
          </w:p>
        </w:tc>
      </w:tr>
    </w:tbl>
    <w:p>
      <w:pPr>
        <w:pStyle w:val="Heading3"/>
        <w:spacing w:line="340" w:lineRule="exact" w:before="400" w:after="160"/>
        <w:jc w:val="left"/>
      </w:pPr>
      <w:r>
        <w:rPr>
          <w:rFonts w:ascii="Times New Roman" w:hAnsi="Times New Roman" w:eastAsia="Times New Roman"/>
          <w:b/>
          <w:color w:val="006FC0"/>
          <w:sz w:val="28"/>
        </w:rPr>
        <w:t>Bài 4.3: Tìm cặp số có khoảng cách nhỏ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mảng số nguyên, tìm cặp số có khoảng cách (giá trị tuyệt đối của hiệu hai số) nhỏ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mảng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khoảng cách nhỏ nhất giữa bất kỳ hai số nào trong mảng.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Khoảng cách nhỏ nhất giữa 5 và 6</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4 9 1 32 5 6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1"/>
        <w:spacing w:line="600" w:lineRule="exact" w:before="1000" w:after="160"/>
        <w:jc w:val="center"/>
      </w:pPr>
      <w:r>
        <w:rPr>
          <w:rFonts w:ascii="Arial" w:hAnsi="Arial" w:eastAsia="Arial"/>
          <w:color w:val="C00000"/>
          <w:sz w:val="42"/>
        </w:rPr>
        <w:t>ĐỀ SỐ 10</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1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Tính toán doanh thu từ cửa hàng trực tuyến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DOANHTHU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180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Xâu hoàn hảo</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XAUHOANH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từ không có nguyên âm</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COUNTNOAEIOU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dãy ngày có tổng doanh thu cao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MAXREV</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210</w:t>
            </w:r>
          </w:p>
        </w:tc>
      </w:tr>
    </w:tbl>
    <w:p/>
    <w:p>
      <w:pPr>
        <w:pStyle w:val="Heading2"/>
        <w:spacing w:line="340" w:lineRule="exact" w:before="400" w:after="160"/>
        <w:jc w:val="left"/>
      </w:pPr>
      <w:r>
        <w:rPr>
          <w:rFonts w:ascii="Times New Roman" w:hAnsi="Times New Roman" w:eastAsia="Times New Roman"/>
          <w:b/>
          <w:color w:val="FF0000"/>
          <w:sz w:val="28"/>
        </w:rPr>
        <w:t>Bài 1: Tính toán doanh thu từ cửa hàng trực tuyến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cửa hàng trực tuyến cần tính toán doanh thu hàng tháng từ các đơn hàng. Bạn được yêu cầu tính tổng doanh thu trong tháng và xác định đơn hàng có giá trị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đơn hàng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giá trị của từng đơn hàng.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doanh thu trong tháng và giá trị của đơn hàng cao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300</w:t>
            </w:r>
          </w:p>
          <w:p>
            <w:pPr>
              <w:spacing w:line="340" w:lineRule="exact" w:before="160" w:after="160"/>
              <w:jc w:val="left"/>
            </w:pPr>
            <w:r>
              <w:rPr>
                <w:rFonts w:ascii="Times New Roman" w:hAnsi="Times New Roman" w:eastAsia="Times New Roman"/>
                <w:sz w:val="28"/>
              </w:rPr>
              <w:t>250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1000</w:t>
            </w:r>
          </w:p>
          <w:p>
            <w:pPr>
              <w:spacing w:line="340" w:lineRule="exact" w:before="160" w:after="160"/>
              <w:jc w:val="left"/>
            </w:pPr>
            <w:r>
              <w:rPr>
                <w:rFonts w:ascii="Times New Roman" w:hAnsi="Times New Roman" w:eastAsia="Times New Roman"/>
                <w:sz w:val="28"/>
              </w:rPr>
              <w:t>300</w:t>
            </w:r>
          </w:p>
        </w:tc>
      </w:tr>
    </w:tbl>
    <w:p>
      <w:pPr>
        <w:pStyle w:val="Heading2"/>
        <w:spacing w:line="340" w:lineRule="exact" w:before="400" w:after="160"/>
        <w:jc w:val="left"/>
      </w:pPr>
      <w:r>
        <w:rPr>
          <w:rFonts w:ascii="Times New Roman" w:hAnsi="Times New Roman" w:eastAsia="Times New Roman"/>
          <w:b/>
          <w:color w:val="FF0000"/>
          <w:sz w:val="28"/>
        </w:rPr>
        <w:t>Bài 2: Xâu hoàn hảo</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Xâu hoàn hảo là xâu có độ dài lớn hơn hoặc bằng 2, trong đó kí tự đầu và kí tự cuối của xâu bằng nhau.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S có độ dài N, đếm số lượng xâu hoàn hảo trong xâu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S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2 là xâu S chỉ gồm các kí tự chữ cái latinh in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Ghi ra một số nguyên duy nhất là số lượng xâu hoàn hảo trong xâu S.</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ababa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2"/>
        <w:spacing w:line="340" w:lineRule="exact" w:before="400" w:after="160"/>
        <w:jc w:val="left"/>
      </w:pPr>
      <w:r>
        <w:rPr>
          <w:rFonts w:ascii="Times New Roman" w:hAnsi="Times New Roman" w:eastAsia="Times New Roman"/>
          <w:b/>
          <w:color w:val="FF0000"/>
          <w:sz w:val="28"/>
        </w:rPr>
        <w:t>Bài 3: Đếm số từ không có nguyên âm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chứa các từ được phân cách bởi khoảng trắng. Hãy đếm số từ không chứa bất kỳ nguyên âm nào (a, e, i, o, 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không chứa bất kỳ nguyên âm nào.</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7gk rmn sky fly bcd AEI zoo</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2"/>
        <w:spacing w:line="340" w:lineRule="exact" w:before="400" w:after="160"/>
        <w:jc w:val="left"/>
      </w:pPr>
      <w:r>
        <w:rPr>
          <w:rFonts w:ascii="Times New Roman" w:hAnsi="Times New Roman" w:eastAsia="Times New Roman"/>
          <w:b/>
          <w:color w:val="FF0000"/>
          <w:sz w:val="28"/>
        </w:rPr>
        <w:t>Bài 4: Tìm dãy ngày có tổng doanh thu cao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cửa hàng ghi lại doanh thu hàng ngày trong một khoảng thời gian. Hãy tìm dãy ngày liên tiếp có tổng doanh thu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doanh thu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doanh thu cao nhất của dãy ngày liên tiếp.</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1 -2 3 5 -1 2 -1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w:t>
            </w:r>
          </w:p>
        </w:tc>
      </w:tr>
    </w:tbl>
    <w:p>
      <w:pPr>
        <w:pStyle w:val="Heading2"/>
        <w:spacing w:line="500" w:lineRule="exact" w:before="500" w:after="160"/>
        <w:jc w:val="center"/>
      </w:pPr>
      <w:r>
        <w:rPr>
          <w:rFonts w:ascii="Times New Roman" w:hAnsi="Times New Roman" w:eastAsia="Times New Roman"/>
          <w:b/>
          <w:color w:val="FF0000"/>
          <w:sz w:val="40"/>
        </w:rPr>
        <w:t>Hướng dẫn giải</w:t>
      </w:r>
    </w:p>
    <w:p>
      <w:pPr>
        <w:pStyle w:val="Heading3"/>
        <w:spacing w:line="340" w:lineRule="exact" w:before="300" w:after="160"/>
        <w:jc w:val="left"/>
      </w:pPr>
      <w:r>
        <w:rPr>
          <w:rFonts w:ascii="Times New Roman" w:hAnsi="Times New Roman" w:eastAsia="Times New Roman"/>
          <w:b/>
          <w:color w:val="FF0000"/>
          <w:sz w:val="28"/>
        </w:rPr>
        <w:t>Bài 1: Tính toán doanh thu từ cửa hàng trực tuyến</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doanh thu của tất cả các đơn hàng.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max_value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val</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val</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max_value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max_value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val</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max_value</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2: Xâu hoàn hảo</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Khởi tạo biến kết quả để lưu trữ kết quả cuối cùng, tức tổng số cặp ký tự giống nhau trong chuỗi.</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vòng lặp chạy từ giá trị ASCII của ký tự 'a' đến 'z'. (Kiến thức liên quan: hàm ord() là một hàm trong Python trả về giá trị ASCII của một ký tự)</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 Chuyển giá trị ASCII thành ký tự tương ứng</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 Đếm số ký tự xuất hiện trong chuỗi</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964B00"/>
              </w:rPr>
              <w:t>'</w:t>
            </w:r>
            <w:r>
              <w:rPr>
                <w:rFonts w:ascii="Consolas" w:hAnsi="Consolas"/>
                <w:color w:val="964B00"/>
              </w:rPr>
              <w:t>abcdefghijklmnopqrstuvwxyz</w:t>
            </w:r>
            <w:r>
              <w:rPr>
                <w:rFonts w:ascii="Consolas" w:hAnsi="Consolas"/>
                <w:color w:val="964B0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count</w:t>
            </w:r>
            <w:r>
              <w:rPr>
                <w:rFonts w:ascii="Consolas" w:hAnsi="Consolas"/>
                <w:color w:val="808080"/>
              </w:rPr>
              <w:t>(</w:t>
            </w:r>
            <w:r>
              <w:rPr>
                <w:rFonts w:ascii="Consolas" w:hAnsi="Consolas"/>
                <w:color w:val="006666"/>
              </w:rPr>
              <w:t>c</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freq</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006666"/>
              </w:rPr>
              <w:t>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3: Đếm số từ không có nguyên âm</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tách từ bằng cách sử dụng hàm split().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vowels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set</w:t>
            </w:r>
            <w:r>
              <w:rPr>
                <w:rFonts w:ascii="Consolas" w:hAnsi="Consolas"/>
                <w:color w:val="808080"/>
              </w:rPr>
              <w:t>(</w:t>
            </w:r>
            <w:r>
              <w:rPr>
                <w:rFonts w:ascii="Consolas" w:hAnsi="Consolas"/>
                <w:color w:val="964B00"/>
              </w:rPr>
              <w:t>'</w:t>
            </w:r>
            <w:r>
              <w:rPr>
                <w:rFonts w:ascii="Consolas" w:hAnsi="Consolas"/>
                <w:color w:val="964B00"/>
              </w:rPr>
              <w:t>aeiouAEIOU</w:t>
            </w:r>
            <w:r>
              <w:rPr>
                <w:rFonts w:ascii="Consolas" w:hAnsi="Consolas"/>
                <w:color w:val="964B0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word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has_vowel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vowels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has_vowel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006666"/>
              </w:rPr>
              <w:t>has_vowel</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4: Tìm dãy ngày có tổng doanh thu cao nhất</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kỹ thuật Sliding Window để tính tổng doanh thu của dãy ngày liên tiếp.</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max_sum</w:t>
            </w:r>
            <w:r>
              <w:rPr>
                <w:rFonts w:ascii="Consolas" w:hAnsi="Consolas"/>
                <w:color w:val="808080"/>
              </w:rPr>
              <w:t>,</w:t>
            </w:r>
            <w:r>
              <w:rPr>
                <w:rFonts w:ascii="Consolas" w:hAnsi="Consolas"/>
                <w:color w:val="505050"/>
              </w:rPr>
              <w:t xml:space="preserve"> </w:t>
            </w:r>
            <w:r>
              <w:rPr>
                <w:rFonts w:ascii="Consolas" w:hAnsi="Consolas"/>
                <w:color w:val="006666"/>
              </w:rPr>
              <w:t>current_sum</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max_sum</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Tính giá trị trung bình của các đơn hàng trong tháng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đơn hàng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giá trị của từng đơn hàng.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giá trị trung bình của các đơn hàng trong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250</w:t>
            </w:r>
          </w:p>
          <w:p>
            <w:pPr>
              <w:spacing w:line="340" w:lineRule="exact" w:before="160" w:after="160"/>
              <w:jc w:val="left"/>
            </w:pPr>
            <w:r>
              <w:rPr>
                <w:rFonts w:ascii="Times New Roman" w:hAnsi="Times New Roman" w:eastAsia="Times New Roman"/>
                <w:sz w:val="28"/>
              </w:rPr>
              <w:t>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200</w:t>
            </w:r>
          </w:p>
        </w:tc>
      </w:tr>
    </w:tbl>
    <w:p>
      <w:pPr>
        <w:pStyle w:val="Heading3"/>
        <w:spacing w:line="340" w:lineRule="exact" w:before="400" w:after="160"/>
        <w:jc w:val="left"/>
      </w:pPr>
      <w:r>
        <w:rPr>
          <w:rFonts w:ascii="Times New Roman" w:hAnsi="Times New Roman" w:eastAsia="Times New Roman"/>
          <w:b/>
          <w:color w:val="006FC0"/>
          <w:sz w:val="28"/>
        </w:rPr>
        <w:t>Bài 1.2: Xác định đơn hàng có giá trị thấp nhất và in ra giá trị của đơn hàng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đơn hàng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giá trị của từng đơn hàng.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giá trị của đơn hàng có giá trị thấp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50</w:t>
            </w:r>
          </w:p>
          <w:p>
            <w:pPr>
              <w:spacing w:line="340" w:lineRule="exact" w:before="160" w:after="160"/>
              <w:jc w:val="left"/>
            </w:pPr>
            <w:r>
              <w:rPr>
                <w:rFonts w:ascii="Times New Roman" w:hAnsi="Times New Roman" w:eastAsia="Times New Roman"/>
                <w:sz w:val="28"/>
              </w:rPr>
              <w:t>250</w:t>
            </w:r>
          </w:p>
          <w:p>
            <w:pPr>
              <w:spacing w:line="340" w:lineRule="exact" w:before="160" w:after="160"/>
              <w:jc w:val="left"/>
            </w:pPr>
            <w:r>
              <w:rPr>
                <w:rFonts w:ascii="Times New Roman" w:hAnsi="Times New Roman" w:eastAsia="Times New Roman"/>
                <w:sz w:val="28"/>
              </w:rPr>
              <w:t>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50</w:t>
            </w:r>
          </w:p>
        </w:tc>
      </w:tr>
    </w:tbl>
    <w:p>
      <w:pPr>
        <w:pStyle w:val="Heading3"/>
        <w:spacing w:line="340" w:lineRule="exact" w:before="400" w:after="160"/>
        <w:jc w:val="left"/>
      </w:pPr>
      <w:r>
        <w:rPr>
          <w:rFonts w:ascii="Times New Roman" w:hAnsi="Times New Roman" w:eastAsia="Times New Roman"/>
          <w:b/>
          <w:color w:val="006FC0"/>
          <w:sz w:val="28"/>
        </w:rPr>
        <w:t>Bài 1.3: So sánh giá trị đơn hàng giữa hai đơn hàng liên tiếp và xác định đơn hàng có sự tăng trưởng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đơn hàng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giá trị của từng đơn hàng.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đơn hàng có sự tăng trưởng lớn nhất về giá trị và mức độ tăng trưởng.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120</w:t>
            </w:r>
          </w:p>
          <w:p>
            <w:pPr>
              <w:spacing w:line="340" w:lineRule="exact" w:before="160" w:after="160"/>
              <w:jc w:val="left"/>
            </w:pPr>
            <w:r>
              <w:rPr>
                <w:rFonts w:ascii="Times New Roman" w:hAnsi="Times New Roman" w:eastAsia="Times New Roman"/>
                <w:sz w:val="28"/>
              </w:rPr>
              <w:t>180</w:t>
            </w:r>
          </w:p>
          <w:p>
            <w:pPr>
              <w:spacing w:line="340" w:lineRule="exact" w:before="160" w:after="160"/>
              <w:jc w:val="left"/>
            </w:pPr>
            <w:r>
              <w:rPr>
                <w:rFonts w:ascii="Times New Roman" w:hAnsi="Times New Roman" w:eastAsia="Times New Roman"/>
                <w:sz w:val="28"/>
              </w:rPr>
              <w:t>200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60</w:t>
            </w:r>
          </w:p>
        </w:tc>
      </w:tr>
    </w:tbl>
    <w:p>
      <w:pPr>
        <w:pStyle w:val="Heading3"/>
        <w:spacing w:line="340" w:lineRule="exact" w:before="400" w:after="160"/>
        <w:jc w:val="left"/>
      </w:pPr>
      <w:r>
        <w:rPr>
          <w:rFonts w:ascii="Times New Roman" w:hAnsi="Times New Roman" w:eastAsia="Times New Roman"/>
          <w:b/>
          <w:color w:val="006FC0"/>
          <w:sz w:val="28"/>
        </w:rPr>
        <w:t>Bài 2.1: Đếm xâu con đối xứng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có độ dài N. Hãy đếm số lượng xâu con đối xứng trong xâu S. Xâu con đối xứng là xâu có thể đọc giống nhau từ trái qua phải và từ phải qua trái.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S (1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Ghi ra một số nguyên là số lượng xâu con đối xứng trong xâu S.</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ababa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w:t>
            </w:r>
          </w:p>
        </w:tc>
      </w:tr>
    </w:tbl>
    <w:p>
      <w:pPr>
        <w:pStyle w:val="Heading3"/>
        <w:spacing w:line="340" w:lineRule="exact" w:before="400" w:after="160"/>
        <w:jc w:val="left"/>
      </w:pPr>
      <w:r>
        <w:rPr>
          <w:rFonts w:ascii="Times New Roman" w:hAnsi="Times New Roman" w:eastAsia="Times New Roman"/>
          <w:b/>
          <w:color w:val="006FC0"/>
          <w:sz w:val="28"/>
        </w:rPr>
        <w:t>Bài 2.2: Xâu ký tự lặp lại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T có độ dài N. Tìm xâu con lớn nhất xuất hiện nhiều lần trong xâu 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T (1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T chỉ gồm các ký tự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Ghi ra xâu con lớn nhất xuất hiện nhiều hơn một lần. Nếu không có xâu con nào như vậy,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abcabcabca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abcabca</w:t>
            </w:r>
          </w:p>
        </w:tc>
      </w:tr>
    </w:tbl>
    <w:p>
      <w:pPr>
        <w:pStyle w:val="Heading3"/>
        <w:spacing w:line="340" w:lineRule="exact" w:before="400" w:after="160"/>
        <w:jc w:val="left"/>
      </w:pPr>
      <w:r>
        <w:rPr>
          <w:rFonts w:ascii="Times New Roman" w:hAnsi="Times New Roman" w:eastAsia="Times New Roman"/>
          <w:b/>
          <w:color w:val="006FC0"/>
          <w:sz w:val="28"/>
        </w:rPr>
        <w:t>Bài 2.3: Xâu có số ký tự khác nhau tối thiểu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U có độ dài N. Tìm xâu con dài nhất có số ký tự khác nhau không quá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T (1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số K (1 ≤ K ≤ 26).</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ba là xâu U chỉ gồm các ký tự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Ghi ra độ dài của xâu con dài nhất có số ký tự khác nhau không quá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abcbaacbcb</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3.1: Đếm số từ chứa tất cả các nguyên âm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chứa tất cả các nguyên âm (a, e, i, o, 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This is an education example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3.2: Tìm từ có số lượng nguyên âm nhiều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có số lượng nguyên âm nhiều nhất, nếu có nhiều từ cùng số lượng nguyên âm thì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Education is important</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Education</w:t>
            </w:r>
          </w:p>
        </w:tc>
      </w:tr>
    </w:tbl>
    <w:p>
      <w:pPr>
        <w:pStyle w:val="Heading3"/>
        <w:spacing w:line="340" w:lineRule="exact" w:before="400" w:after="160"/>
        <w:jc w:val="left"/>
      </w:pPr>
      <w:r>
        <w:rPr>
          <w:rFonts w:ascii="Times New Roman" w:hAnsi="Times New Roman" w:eastAsia="Times New Roman"/>
          <w:b/>
          <w:color w:val="006FC0"/>
          <w:sz w:val="28"/>
        </w:rPr>
        <w:t>Bài 3.3: Tìm từ dài nhất không chứa nguyên âm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dài nhất không chứa nguyên âm, nếu có nhiều từ cùng độ dài thì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python programming</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4.1: Tìm dãy ngày có tổng doanh thu thấp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doanh thu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doanh thu thấp nhất của dãy ngày liên tiếp.</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3 -2 4 -1 -2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4.2: Tìm dãy ngày có tổng doanh thu lớn nhất mà không có ngày âm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doanh thu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doanh thu lớn nhất của dãy ngày liên tiếp mà không có ngày âm.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2 3 -1 4 5 -2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w:t>
            </w:r>
          </w:p>
        </w:tc>
      </w:tr>
    </w:tbl>
    <w:p>
      <w:pPr>
        <w:pStyle w:val="Heading3"/>
        <w:spacing w:line="340" w:lineRule="exact" w:before="400" w:after="160"/>
        <w:jc w:val="left"/>
      </w:pPr>
      <w:r>
        <w:rPr>
          <w:rFonts w:ascii="Times New Roman" w:hAnsi="Times New Roman" w:eastAsia="Times New Roman"/>
          <w:b/>
          <w:color w:val="006FC0"/>
          <w:sz w:val="28"/>
        </w:rPr>
        <w:t>Bài 4.3: Tìm dãy ngày có tổng doanh thu lớn nhất trong tháng, biết rằng tháng đó có 30 ngày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doanh thu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doanh thu lớn nhất của dãy 30 ngày liên tiếp.</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35</w:t>
            </w:r>
          </w:p>
          <w:p>
            <w:pPr>
              <w:spacing w:line="340" w:lineRule="exact" w:before="160" w:after="160"/>
              <w:jc w:val="left"/>
            </w:pPr>
            <w:r>
              <w:rPr>
                <w:rFonts w:ascii="Times New Roman" w:hAnsi="Times New Roman" w:eastAsia="Times New Roman"/>
                <w:sz w:val="28"/>
              </w:rPr>
              <w:t>1 2 3 4 5 6 7 8 9 10 1 1 1 1 1 1 1 1 1 1 1 1 1 1 1 1 1 1 1 1 1 1 1 1 1 1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75</w:t>
            </w:r>
          </w:p>
        </w:tc>
      </w:tr>
    </w:tbl>
    <w:p>
      <w:pPr>
        <w:pStyle w:val="Heading1"/>
        <w:spacing w:line="600" w:lineRule="exact" w:before="1000" w:after="160"/>
        <w:jc w:val="center"/>
      </w:pPr>
      <w:r>
        <w:rPr>
          <w:rFonts w:ascii="Arial" w:hAnsi="Arial" w:eastAsia="Arial"/>
          <w:color w:val="C00000"/>
          <w:sz w:val="42"/>
        </w:rPr>
        <w:t>ĐỀ SỐ 11</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1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Dự đoán thời gian hoàn thành dự án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DUANHOAN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180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k trong mảng hai chiều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DEMKMANG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Đá luân lưu (Tin học trẻ Đà Nẵng 2024 – Bảng C2)</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DALUAN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Dự đoán thu nhập theo chu kỳ kinh doanh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THUNHAP</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210</w:t>
            </w:r>
          </w:p>
        </w:tc>
      </w:tr>
    </w:tbl>
    <w:p/>
    <w:p>
      <w:pPr>
        <w:pStyle w:val="Heading2"/>
        <w:spacing w:line="340" w:lineRule="exact" w:before="400" w:after="160"/>
        <w:jc w:val="left"/>
      </w:pPr>
      <w:r>
        <w:rPr>
          <w:rFonts w:ascii="Times New Roman" w:hAnsi="Times New Roman" w:eastAsia="Times New Roman"/>
          <w:b/>
          <w:color w:val="FF0000"/>
          <w:sz w:val="28"/>
        </w:rPr>
        <w:t>Bài 1: Dự đoán thời gian hoàn thành dự án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nhóm làm việc cần dự đoán thời gian hoàn thành một dự án dựa trên các công việc đã hoàn thành. Bạn được yêu cầu tính tổng thời gian hoàn thành dự án dựa trên thời gian của từng công việc đã hoàn thành.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công việc đã hoàn thành.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thời gian hoàn thành của từng công việc (đơn vị: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thời gian hoàn thành dự án và công việc mất nhiều thời gian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15</w:t>
            </w:r>
          </w:p>
          <w:p>
            <w:pPr>
              <w:spacing w:line="340" w:lineRule="exact" w:before="160" w:after="160"/>
              <w:jc w:val="left"/>
            </w:pPr>
            <w:r>
              <w:rPr>
                <w:rFonts w:ascii="Times New Roman" w:hAnsi="Times New Roman" w:eastAsia="Times New Roman"/>
                <w:sz w:val="28"/>
              </w:rPr>
              <w:t>5</w:t>
            </w:r>
          </w:p>
        </w:tc>
      </w:tr>
    </w:tbl>
    <w:p>
      <w:pPr>
        <w:pStyle w:val="Heading2"/>
        <w:spacing w:line="340" w:lineRule="exact" w:before="400" w:after="160"/>
        <w:jc w:val="left"/>
      </w:pPr>
      <w:r>
        <w:rPr>
          <w:rFonts w:ascii="Times New Roman" w:hAnsi="Times New Roman" w:eastAsia="Times New Roman"/>
          <w:b/>
          <w:color w:val="FF0000"/>
          <w:sz w:val="28"/>
        </w:rPr>
        <w:t>Bài 2: Đếm k trong mảng hai chiều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bảng số a nguyên kích thước m * n và số nguyên k. Hãy đếm xem trong dãy có bao nhiêu phần tử có giá trị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gồm 2 số nguyên dương m, n và số nguyên k: m,n ≤ </w:t>
      </w:r>
      <w:r>
        <w:rPr>
          <w:rFonts w:ascii="Times New Roman" w:hAnsi="Times New Roman" w:eastAsia="Times New Roman"/>
          <w:sz w:val="28"/>
        </w:rPr>
        <w:t>10</w:t>
      </w:r>
      <w:r>
        <w:rPr>
          <w:rFonts w:ascii="Times New Roman" w:hAnsi="Times New Roman" w:eastAsia="Times New Roman"/>
          <w:sz w:val="28"/>
          <w:vertAlign w:val="superscript"/>
        </w:rPr>
        <w:t>3</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|k| ≤ </w:t>
      </w:r>
      <w:r>
        <w:rPr>
          <w:rFonts w:ascii="Times New Roman" w:hAnsi="Times New Roman" w:eastAsia="Times New Roman"/>
          <w:sz w:val="28"/>
        </w:rPr>
        <w:t>10</w:t>
      </w:r>
      <w:r>
        <w:rPr>
          <w:rFonts w:ascii="Times New Roman" w:hAnsi="Times New Roman" w:eastAsia="Times New Roman"/>
          <w:sz w:val="28"/>
          <w:vertAlign w:val="superscript"/>
        </w:rPr>
        <w:t>3</w:t>
      </w:r>
      <w:r>
        <w:rPr>
          <w:rFonts w:ascii="Times New Roman" w:hAnsi="Times New Roman" w:eastAsia="Times New Roman"/>
          <w:sz w:val="28"/>
        </w:rPr>
        <w:t xml:space="preserve">, |a[i][j]| ≤ </w:t>
      </w:r>
      <w:r>
        <w:rPr>
          <w:rFonts w:ascii="Times New Roman" w:hAnsi="Times New Roman" w:eastAsia="Times New Roman"/>
          <w:sz w:val="28"/>
        </w:rPr>
        <w:t>10</w:t>
      </w:r>
      <w:r>
        <w:rPr>
          <w:rFonts w:ascii="Times New Roman" w:hAnsi="Times New Roman" w:eastAsia="Times New Roman"/>
          <w:sz w:val="28"/>
          <w:vertAlign w:val="superscript"/>
        </w:rPr>
        <w:t>3</w:t>
      </w:r>
      <w:r>
        <w:rPr>
          <w:rFonts w:ascii="Times New Roman" w:hAnsi="Times New Roman" w:eastAsia="Times New Roman"/>
          <w:sz w:val="28"/>
        </w:rPr>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 dòng tiếp theo, mỗi dòng gồm n số</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Kết quả bài toán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3 3 5</w:t>
            </w:r>
          </w:p>
          <w:p>
            <w:pPr>
              <w:spacing w:line="340" w:lineRule="exact" w:before="160" w:after="160"/>
              <w:jc w:val="left"/>
            </w:pPr>
            <w:r>
              <w:rPr>
                <w:rFonts w:ascii="Times New Roman" w:hAnsi="Times New Roman" w:eastAsia="Times New Roman"/>
                <w:sz w:val="28"/>
              </w:rPr>
              <w:t>1 2 5</w:t>
            </w:r>
          </w:p>
          <w:p>
            <w:pPr>
              <w:spacing w:line="340" w:lineRule="exact" w:before="160" w:after="160"/>
              <w:jc w:val="left"/>
            </w:pPr>
            <w:r>
              <w:rPr>
                <w:rFonts w:ascii="Times New Roman" w:hAnsi="Times New Roman" w:eastAsia="Times New Roman"/>
                <w:sz w:val="28"/>
              </w:rPr>
              <w:t>5 5 5</w:t>
            </w:r>
          </w:p>
          <w:p>
            <w:pPr>
              <w:spacing w:line="340" w:lineRule="exact" w:before="160" w:after="160"/>
              <w:jc w:val="left"/>
            </w:pPr>
            <w:r>
              <w:rPr>
                <w:rFonts w:ascii="Times New Roman" w:hAnsi="Times New Roman" w:eastAsia="Times New Roman"/>
                <w:sz w:val="28"/>
              </w:rPr>
              <w:t>1 2 3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2"/>
        <w:spacing w:line="340" w:lineRule="exact" w:before="400" w:after="160"/>
        <w:jc w:val="left"/>
      </w:pPr>
      <w:r>
        <w:rPr>
          <w:rFonts w:ascii="Times New Roman" w:hAnsi="Times New Roman" w:eastAsia="Times New Roman"/>
          <w:b/>
          <w:color w:val="FF0000"/>
          <w:sz w:val="28"/>
        </w:rPr>
        <w:t>Bài 3: Đá luân lưu (Tin học trẻ Đà Nẵng 2024 – Bảng C2)</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Trong trận bóng đá trên sân nhà đội bóng AB FC đã có kết quả hòa với đội bạn trong 90 phút thi đấu chính thức. Vì thời gian thi đấu có hạn nên ban tổ chức trận đấu quyết định sử dụng loạt đá luân lưu để phân thắng bại. Có n quả đá luân lưu được sử dụng đến, theo quan sát lượt đá thứ i đội bóng AB FC sẽ thất bại nếu i là bội số của 3 và nếu ngược lại thì thành công.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Đọc từ tệp văn bản LUANLUU.INP một dòng duy nhất chứa số nguyên n (1 ≤ n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Ghi ra tệp văn bản LUANLUU.OUT một chuỗi có độ dài n đại diện cho kết quả các lượt đá luân lưu của đội bóng AB FC. Kí tự thứ i(1 ≤i ≤n) sẽ là 'o' nếu thành công và 'x' nếu thất bại.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ooxooxoox</w:t>
            </w:r>
          </w:p>
        </w:tc>
      </w:tr>
    </w:tbl>
    <w:p>
      <w:pPr>
        <w:pStyle w:val="Heading2"/>
        <w:spacing w:line="340" w:lineRule="exact" w:before="400" w:after="160"/>
        <w:jc w:val="left"/>
      </w:pPr>
      <w:r>
        <w:rPr>
          <w:rFonts w:ascii="Times New Roman" w:hAnsi="Times New Roman" w:eastAsia="Times New Roman"/>
          <w:b/>
          <w:color w:val="FF0000"/>
          <w:sz w:val="28"/>
        </w:rPr>
        <w:t>Bài 4: Dự đoán thu nhập theo chu kỳ kinh doanh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doanh nghiệp cần dự đoán thu nhập cho các chu kỳ kinh doanh tiếp theo dựa trên dữ liệu thu nhập trước đó. Bạn được yêu cầu tính toán tổng thu nhập dự đoán cho chu kỳ tiếp theo.</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chu kỳ kinh doanh.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thu nhập trong mỗi chu kỳ.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thu nhập dự đoán cho chu kỳ tiếp theo dựa trên trung bình thu nhập của các chu kỳ trước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250</w:t>
            </w:r>
          </w:p>
          <w:p>
            <w:pPr>
              <w:spacing w:line="340" w:lineRule="exact" w:before="160" w:after="160"/>
              <w:jc w:val="left"/>
            </w:pPr>
            <w:r>
              <w:rPr>
                <w:rFonts w:ascii="Times New Roman" w:hAnsi="Times New Roman" w:eastAsia="Times New Roman"/>
                <w:sz w:val="28"/>
              </w:rPr>
              <w:t>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200</w:t>
            </w:r>
          </w:p>
        </w:tc>
      </w:tr>
    </w:tbl>
    <w:p>
      <w:pPr>
        <w:pStyle w:val="Heading2"/>
        <w:spacing w:line="500" w:lineRule="exact" w:before="500" w:after="160"/>
        <w:jc w:val="center"/>
      </w:pPr>
      <w:r>
        <w:rPr>
          <w:rFonts w:ascii="Times New Roman" w:hAnsi="Times New Roman" w:eastAsia="Times New Roman"/>
          <w:b/>
          <w:color w:val="FF0000"/>
          <w:sz w:val="40"/>
        </w:rPr>
        <w:t>Hướng dẫn giải</w:t>
      </w:r>
    </w:p>
    <w:p>
      <w:pPr>
        <w:pStyle w:val="Heading3"/>
        <w:spacing w:line="340" w:lineRule="exact" w:before="300" w:after="160"/>
        <w:jc w:val="left"/>
      </w:pPr>
      <w:r>
        <w:rPr>
          <w:rFonts w:ascii="Times New Roman" w:hAnsi="Times New Roman" w:eastAsia="Times New Roman"/>
          <w:b/>
          <w:color w:val="FF0000"/>
          <w:sz w:val="28"/>
        </w:rPr>
        <w:t>Bài 1: Dự đoán thời gian hoàn thành dự án</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thời gian hoàn thành của tất cả các công việc.</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công việc có thời gian hoàn thành dài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max_time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max_time</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2: Đếm k trong mảng 2 chiều</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1 biến đếm.</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mảng 2 chiều, kiểm tra xem phần tử trong từng hàng có bằng k hay không, nếu bằng tăng biến đếm lên 1 đơn vị.</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In biến đếm.</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m</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m</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row</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val</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row</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k</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3: Luân lưu</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Cách 1:</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Đọc file LUANLUU.INP lấy giá trị n.</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Sử dụng vòng lặp for duyệt các số từ 1 đến n, nếu số nào chia hết cho 3 thì gán bằng ‘x’ ngược lại gán ‘o’ rồi đưa vào danh sách.</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 xml:space="preserve">Đọc file LUANLUU.OUT in các phần tử trong danh sách. Lưu ý: Cách này có thể dùng với n ≤ </w:t>
      </w:r>
      <w:r>
        <w:rPr>
          <w:rFonts w:ascii="Times New Roman" w:hAnsi="Times New Roman" w:eastAsia="Times New Roman"/>
          <w:sz w:val="28"/>
        </w:rPr>
        <w:t>10</w:t>
      </w:r>
      <w:r>
        <w:rPr>
          <w:rFonts w:ascii="Times New Roman" w:hAnsi="Times New Roman" w:eastAsia="Times New Roman"/>
          <w:sz w:val="28"/>
          <w:vertAlign w:val="superscript"/>
        </w:rPr>
        <w:t>7</w:t>
      </w:r>
      <w:r>
        <w:rPr>
          <w:rFonts w:ascii="Times New Roman" w:hAnsi="Times New Roman" w:eastAsia="Times New Roman"/>
          <w:sz w:val="28"/>
        </w:rPr>
      </w:r>
    </w:p>
    <w:p>
      <w:pPr>
        <w:spacing w:line="340" w:lineRule="exact" w:before="160" w:after="160"/>
        <w:ind w:left="465"/>
        <w:jc w:val="left"/>
      </w:pPr>
      <w:r>
        <w:rPr>
          <w:rFonts w:ascii="Times New Roman" w:hAnsi="Times New Roman" w:eastAsia="Times New Roman"/>
          <w:sz w:val="28"/>
        </w:rPr>
        <w:t xml:space="preserve">5. </w:t>
      </w:r>
      <w:r>
        <w:rPr>
          <w:rFonts w:ascii="Times New Roman" w:hAnsi="Times New Roman" w:eastAsia="Times New Roman"/>
          <w:sz w:val="28"/>
        </w:rPr>
        <w:t>Cách 2:</w:t>
      </w:r>
    </w:p>
    <w:p>
      <w:pPr>
        <w:spacing w:line="340" w:lineRule="exact" w:before="160" w:after="160"/>
        <w:ind w:left="465"/>
        <w:jc w:val="left"/>
      </w:pPr>
      <w:r>
        <w:rPr>
          <w:rFonts w:ascii="Times New Roman" w:hAnsi="Times New Roman" w:eastAsia="Times New Roman"/>
          <w:sz w:val="28"/>
        </w:rPr>
        <w:t xml:space="preserve">6. </w:t>
      </w:r>
      <w:r>
        <w:rPr>
          <w:rFonts w:ascii="Times New Roman" w:hAnsi="Times New Roman" w:eastAsia="Times New Roman"/>
          <w:sz w:val="28"/>
        </w:rPr>
        <w:t>Đọc file LUANLUU.INP lấy giá trị n.</w:t>
      </w:r>
    </w:p>
    <w:p>
      <w:pPr>
        <w:spacing w:line="340" w:lineRule="exact" w:before="160" w:after="160"/>
        <w:ind w:left="465"/>
        <w:jc w:val="left"/>
      </w:pPr>
      <w:r>
        <w:rPr>
          <w:rFonts w:ascii="Times New Roman" w:hAnsi="Times New Roman" w:eastAsia="Times New Roman"/>
          <w:sz w:val="28"/>
        </w:rPr>
        <w:t xml:space="preserve">7. </w:t>
      </w:r>
      <w:r>
        <w:rPr>
          <w:rFonts w:ascii="Times New Roman" w:hAnsi="Times New Roman" w:eastAsia="Times New Roman"/>
          <w:sz w:val="28"/>
        </w:rPr>
        <w:t xml:space="preserve">Sử dung chia lấy nguyên và chia lấy dư để nhân chuỗi với các kí tự “oox” và “o”. 3. Đọc file LUANLUU.OUT in các phần tử trong danh sách. Lưu ý: Cách này có thể dùng với n ≤ </w:t>
      </w:r>
      <w:r>
        <w:rPr>
          <w:rFonts w:ascii="Times New Roman" w:hAnsi="Times New Roman" w:eastAsia="Times New Roman"/>
          <w:sz w:val="28"/>
        </w:rPr>
        <w:t>10</w:t>
      </w:r>
      <w:r>
        <w:rPr>
          <w:rFonts w:ascii="Times New Roman" w:hAnsi="Times New Roman" w:eastAsia="Times New Roman"/>
          <w:sz w:val="28"/>
          <w:vertAlign w:val="superscript"/>
        </w:rPr>
        <w:t>8</w:t>
      </w:r>
      <w:r>
        <w:rPr>
          <w:rFonts w:ascii="Times New Roman" w:hAnsi="Times New Roman" w:eastAsia="Times New Roman"/>
          <w:sz w:val="28"/>
        </w:rPr>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3</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964B00"/>
              </w:rPr>
              <w:t>'</w:t>
            </w:r>
            <w:r>
              <w:rPr>
                <w:rFonts w:ascii="Consolas" w:hAnsi="Consolas"/>
                <w:color w:val="964B00"/>
              </w:rPr>
              <w:t>x</w:t>
            </w:r>
            <w:r>
              <w:rPr>
                <w:rFonts w:ascii="Consolas" w:hAnsi="Consolas"/>
                <w:color w:val="964B0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964B00"/>
              </w:rPr>
              <w:t>'</w:t>
            </w:r>
            <w:r>
              <w:rPr>
                <w:rFonts w:ascii="Consolas" w:hAnsi="Consolas"/>
                <w:color w:val="964B00"/>
              </w:rPr>
              <w:t>o</w:t>
            </w:r>
            <w:r>
              <w:rPr>
                <w:rFonts w:ascii="Consolas" w:hAnsi="Consolas"/>
                <w:color w:val="964B00"/>
              </w:rPr>
              <w:t>'</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006666"/>
              </w:rPr>
              <w:t>res</w:t>
            </w:r>
            <w:r>
              <w:rPr>
                <w:rFonts w:ascii="Consolas" w:hAnsi="Consolas"/>
                <w:color w:val="808080"/>
              </w:rPr>
              <w: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4: Dự đoán thu nhập theo chu kỳ kinh doanh</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Tính trung bình thu nhập của các chu kỳ trước đó.</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Dự đoán thu nhập cho chu kỳ tiếp theo dựa trên trung bình thu nhập.</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964B00"/>
              </w:rPr>
              <w:br/>
            </w:r>
            <w:r>
              <w:rPr>
                <w:rFonts w:ascii="Consolas" w:hAnsi="Consolas"/>
                <w:color w:val="006666"/>
              </w:rPr>
              <w:t>avg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avg</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Tính thời gian trung bình hoàn thành mỗi công việc</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Dòng đầu tiên chứa số nguyên dương n (1 ≤ n ≤ 100) là số công việc đã hoàn thành.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Mỗi dòng tiếp theo chứa một số nguyên là thời gian hoàn thành của từng công việc (đơn vị: giờ).</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thời gian trung bình hoàn thành mỗi công việc.</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5.0</w:t>
            </w:r>
          </w:p>
        </w:tc>
      </w:tr>
    </w:tbl>
    <w:p>
      <w:pPr>
        <w:pStyle w:val="Heading3"/>
        <w:spacing w:line="340" w:lineRule="exact" w:before="400" w:after="160"/>
        <w:jc w:val="left"/>
      </w:pPr>
      <w:r>
        <w:rPr>
          <w:rFonts w:ascii="Times New Roman" w:hAnsi="Times New Roman" w:eastAsia="Times New Roman"/>
          <w:b/>
          <w:color w:val="006FC0"/>
          <w:sz w:val="28"/>
        </w:rPr>
        <w:t>Bài 1.2: Xác định công việc có thời gian hoàn thành ngắn nhất và in ra thời gian của công việc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công việc đã hoàn thành.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thời gian hoàn thành của từng công việc (đơn vị: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của công việc có thời gian hoàn thành ngắn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w:t>
            </w:r>
          </w:p>
          <w:p>
            <w:pPr>
              <w:spacing w:line="340" w:lineRule="exact" w:before="160" w:after="160"/>
              <w:jc w:val="left"/>
            </w:pPr>
            <w:r>
              <w:rPr>
                <w:rFonts w:ascii="Times New Roman" w:hAnsi="Times New Roman" w:eastAsia="Times New Roman"/>
                <w:sz w:val="28"/>
              </w:rPr>
              <w:t>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1.3: So sánh thời gian hoàn thành giữa hai công việc liên tiếp và xác định công việc nào có thời gian dài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công việc đã hoàn thành.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thời gian hoàn thành của từng công việc (đơn vị: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công việc nào có thời gian hoàn thành dài hơn giữa hai công việc liên tiếp và mức chênh lệch.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28</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2 7 4</w:t>
            </w:r>
          </w:p>
          <w:p>
            <w:pPr>
              <w:spacing w:line="340" w:lineRule="exact" w:before="160" w:after="160"/>
              <w:jc w:val="left"/>
            </w:pPr>
            <w:r>
              <w:rPr>
                <w:rFonts w:ascii="Times New Roman" w:hAnsi="Times New Roman" w:eastAsia="Times New Roman"/>
                <w:sz w:val="28"/>
              </w:rPr>
              <w:t>2 7 5</w:t>
            </w:r>
          </w:p>
          <w:p>
            <w:pPr>
              <w:spacing w:line="340" w:lineRule="exact" w:before="160" w:after="160"/>
              <w:jc w:val="left"/>
            </w:pPr>
            <w:r>
              <w:rPr>
                <w:rFonts w:ascii="Times New Roman" w:hAnsi="Times New Roman" w:eastAsia="Times New Roman"/>
                <w:sz w:val="28"/>
              </w:rPr>
              <w:t>4 6 4</w:t>
            </w:r>
          </w:p>
          <w:p>
            <w:pPr>
              <w:spacing w:line="340" w:lineRule="exact" w:before="160" w:after="160"/>
              <w:jc w:val="left"/>
            </w:pPr>
            <w:r>
              <w:rPr>
                <w:rFonts w:ascii="Times New Roman" w:hAnsi="Times New Roman" w:eastAsia="Times New Roman"/>
                <w:sz w:val="28"/>
              </w:rPr>
              <w:t>4 6 2</w:t>
            </w:r>
          </w:p>
        </w:tc>
      </w:tr>
    </w:tbl>
    <w:p>
      <w:pPr>
        <w:pStyle w:val="Heading3"/>
        <w:spacing w:line="340" w:lineRule="exact" w:before="400" w:after="160"/>
        <w:jc w:val="left"/>
      </w:pPr>
      <w:r>
        <w:rPr>
          <w:rFonts w:ascii="Times New Roman" w:hAnsi="Times New Roman" w:eastAsia="Times New Roman"/>
          <w:b/>
          <w:color w:val="006FC0"/>
          <w:sz w:val="28"/>
        </w:rPr>
        <w:t>Bài 2.1: Đếm phần tử lớn hơn k</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bảng số nguyên a kích thước m * n và số nguyên k. Hãy đếm xem trong bảng có bao nhiêu phần tử có giá trị lớn hơn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ba số nguyên m, n, và k.</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 dòng tiếp theo, mỗi dòng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phần tử có giá trị lớn hơn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2 3 5</w:t>
            </w:r>
          </w:p>
          <w:p>
            <w:pPr>
              <w:spacing w:line="340" w:lineRule="exact" w:before="160" w:after="160"/>
              <w:jc w:val="left"/>
            </w:pPr>
            <w:r>
              <w:rPr>
                <w:rFonts w:ascii="Times New Roman" w:hAnsi="Times New Roman" w:eastAsia="Times New Roman"/>
                <w:sz w:val="28"/>
              </w:rPr>
              <w:t>1 6 3</w:t>
            </w:r>
          </w:p>
          <w:p>
            <w:pPr>
              <w:spacing w:line="340" w:lineRule="exact" w:before="160" w:after="160"/>
              <w:jc w:val="left"/>
            </w:pPr>
            <w:r>
              <w:rPr>
                <w:rFonts w:ascii="Times New Roman" w:hAnsi="Times New Roman" w:eastAsia="Times New Roman"/>
                <w:sz w:val="28"/>
              </w:rPr>
              <w:t>7 8 2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2.2: Đếm phần tử bằng k theo hàng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bảng số nguyên a kích thước m * n và số nguyên k. Đếm số lượng phần tử có giá trị bằng k trên mỗi hàng và in ra.</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ba số nguyên m, n, và k.</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 dòng tiếp theo, mỗi dòng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 dòng, mỗi dòng là số lượng phần tử có giá trị bằng k trên hàng tương ứng.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3 4 2</w:t>
            </w:r>
          </w:p>
          <w:p>
            <w:pPr>
              <w:spacing w:line="340" w:lineRule="exact" w:before="160" w:after="160"/>
              <w:jc w:val="left"/>
            </w:pPr>
            <w:r>
              <w:rPr>
                <w:rFonts w:ascii="Times New Roman" w:hAnsi="Times New Roman" w:eastAsia="Times New Roman"/>
                <w:sz w:val="28"/>
              </w:rPr>
              <w:t>2 3 2 4</w:t>
            </w:r>
          </w:p>
          <w:p>
            <w:pPr>
              <w:spacing w:line="340" w:lineRule="exact" w:before="160" w:after="160"/>
              <w:jc w:val="left"/>
            </w:pPr>
            <w:r>
              <w:rPr>
                <w:rFonts w:ascii="Times New Roman" w:hAnsi="Times New Roman" w:eastAsia="Times New Roman"/>
                <w:sz w:val="28"/>
              </w:rPr>
              <w:t>5 2 2 2</w:t>
            </w:r>
          </w:p>
          <w:p>
            <w:pPr>
              <w:spacing w:line="340" w:lineRule="exact" w:before="160" w:after="160"/>
              <w:jc w:val="left"/>
            </w:pPr>
            <w:r>
              <w:rPr>
                <w:rFonts w:ascii="Times New Roman" w:hAnsi="Times New Roman" w:eastAsia="Times New Roman"/>
                <w:sz w:val="28"/>
              </w:rPr>
              <w:t>1 1 1 1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0</w:t>
            </w:r>
          </w:p>
        </w:tc>
      </w:tr>
    </w:tbl>
    <w:p>
      <w:pPr>
        <w:pStyle w:val="Heading3"/>
        <w:spacing w:line="340" w:lineRule="exact" w:before="400" w:after="160"/>
        <w:jc w:val="left"/>
      </w:pPr>
      <w:r>
        <w:rPr>
          <w:rFonts w:ascii="Times New Roman" w:hAnsi="Times New Roman" w:eastAsia="Times New Roman"/>
          <w:b/>
          <w:color w:val="006FC0"/>
          <w:sz w:val="28"/>
        </w:rPr>
        <w:t>Bài 2.3: Đếm phần tử bằng k theo cột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bảng số nguyên a kích thước m * n và số nguyên k. Đếm số lượng phần tử có giá trị bằng k trên mỗi cột và in ra.</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ba số nguyên m, n, và k.</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 dòng tiếp theo, mỗi dòng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n dòng, mỗi dòng là số lượng phần tử có giá trị bằng k trên cột tương ứng.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3 4 2</w:t>
            </w:r>
          </w:p>
          <w:p>
            <w:pPr>
              <w:spacing w:line="340" w:lineRule="exact" w:before="160" w:after="160"/>
              <w:jc w:val="left"/>
            </w:pPr>
            <w:r>
              <w:rPr>
                <w:rFonts w:ascii="Times New Roman" w:hAnsi="Times New Roman" w:eastAsia="Times New Roman"/>
                <w:sz w:val="28"/>
              </w:rPr>
              <w:t>2 3 2 4</w:t>
            </w:r>
          </w:p>
          <w:p>
            <w:pPr>
              <w:spacing w:line="340" w:lineRule="exact" w:before="160" w:after="160"/>
              <w:jc w:val="left"/>
            </w:pPr>
            <w:r>
              <w:rPr>
                <w:rFonts w:ascii="Times New Roman" w:hAnsi="Times New Roman" w:eastAsia="Times New Roman"/>
                <w:sz w:val="28"/>
              </w:rPr>
              <w:t>5 2 2 2</w:t>
            </w:r>
          </w:p>
          <w:p>
            <w:pPr>
              <w:spacing w:line="340" w:lineRule="exact" w:before="160" w:after="160"/>
              <w:jc w:val="left"/>
            </w:pPr>
            <w:r>
              <w:rPr>
                <w:rFonts w:ascii="Times New Roman" w:hAnsi="Times New Roman" w:eastAsia="Times New Roman"/>
                <w:sz w:val="28"/>
              </w:rPr>
              <w:t>1 1 1 1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p>
            <w:pPr>
              <w:spacing w:line="340" w:lineRule="exact" w:before="160" w:after="160"/>
              <w:jc w:val="left"/>
            </w:pPr>
            <w:r>
              <w:rPr>
                <w:rFonts w:ascii="Times New Roman" w:hAnsi="Times New Roman" w:eastAsia="Times New Roman"/>
                <w:sz w:val="28"/>
              </w:rPr>
              <w:t>1</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3.1: Xác định số ngày chẵn trong một tháng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tháng và năm, hãy xác định có bao nhiêu ngày chẵn trong tháng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Tháng và năm dưới dạng số nguyên (tháng 1-12, năm bất kỳ).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ngày chẵn trong tháng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2 2024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14</w:t>
            </w:r>
          </w:p>
        </w:tc>
      </w:tr>
    </w:tbl>
    <w:p>
      <w:pPr>
        <w:pStyle w:val="Heading3"/>
        <w:spacing w:line="340" w:lineRule="exact" w:before="400" w:after="160"/>
        <w:jc w:val="left"/>
      </w:pPr>
      <w:r>
        <w:rPr>
          <w:rFonts w:ascii="Times New Roman" w:hAnsi="Times New Roman" w:eastAsia="Times New Roman"/>
          <w:b/>
          <w:color w:val="006FC0"/>
          <w:sz w:val="28"/>
        </w:rPr>
        <w:t>Bài 3.2: Đếm số lần xuất hiện của từng phần tử trong mảng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mảng số nguyên, hãy đếm số lần xuất hiện của mỗi phần tử trong mảng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mảng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danh sách các tuple, mỗi tuple chứa một phần tử và số lần xuất hiện của nó trong mảng.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1 2 2 3 1 4 2 3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(1, 2)</w:t>
            </w:r>
          </w:p>
          <w:p>
            <w:pPr>
              <w:spacing w:line="340" w:lineRule="exact" w:before="160" w:after="160"/>
              <w:jc w:val="left"/>
            </w:pPr>
            <w:r>
              <w:rPr>
                <w:rFonts w:ascii="Times New Roman" w:hAnsi="Times New Roman" w:eastAsia="Times New Roman"/>
                <w:sz w:val="28"/>
              </w:rPr>
              <w:t>(2, 3)</w:t>
            </w:r>
          </w:p>
          <w:p>
            <w:pPr>
              <w:spacing w:line="340" w:lineRule="exact" w:before="160" w:after="160"/>
              <w:jc w:val="left"/>
            </w:pPr>
            <w:r>
              <w:rPr>
                <w:rFonts w:ascii="Times New Roman" w:hAnsi="Times New Roman" w:eastAsia="Times New Roman"/>
                <w:sz w:val="28"/>
              </w:rPr>
              <w:t>(3, 2)</w:t>
            </w:r>
          </w:p>
          <w:p>
            <w:pPr>
              <w:spacing w:line="340" w:lineRule="exact" w:before="160" w:after="160"/>
              <w:jc w:val="left"/>
            </w:pPr>
            <w:r>
              <w:rPr>
                <w:rFonts w:ascii="Times New Roman" w:hAnsi="Times New Roman" w:eastAsia="Times New Roman"/>
                <w:sz w:val="28"/>
              </w:rPr>
              <w:t>(4, 1)</w:t>
            </w:r>
          </w:p>
        </w:tc>
      </w:tr>
    </w:tbl>
    <w:p>
      <w:pPr>
        <w:pStyle w:val="Heading3"/>
        <w:spacing w:line="340" w:lineRule="exact" w:before="400" w:after="160"/>
        <w:jc w:val="left"/>
      </w:pPr>
      <w:r>
        <w:rPr>
          <w:rFonts w:ascii="Times New Roman" w:hAnsi="Times New Roman" w:eastAsia="Times New Roman"/>
          <w:b/>
          <w:color w:val="006FC0"/>
          <w:sz w:val="28"/>
        </w:rPr>
        <w:t>Bài 3.3: Xác định số đối xứng trong dãy số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Số đối xứng là số mà khi đọc từ trái sang phải hoặc từ phải sang trái đều giống nhau. Viết một hàm để xác định có bao nhiêu số đối xứng trong một danh sách số nguyên.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Danh sách các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số đối xứng trong danh sách.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121 1331 123 77 89 454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4.1: Dự đoán thu nhập cho chu kỳ tiếp theo nếu thu nhập tăng đều 5% mỗi chu kỳ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chu kỳ kinh doanh.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thu nhập trong mỗi chu kỳ.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thu nhập dự đoán cho chu kỳ tiếp theo nếu thu nhập tăng đều 5% mỗi chu kỳ.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630.00</w:t>
            </w:r>
          </w:p>
        </w:tc>
      </w:tr>
    </w:tbl>
    <w:p>
      <w:pPr>
        <w:pStyle w:val="Heading3"/>
        <w:spacing w:line="340" w:lineRule="exact" w:before="400" w:after="160"/>
        <w:jc w:val="left"/>
      </w:pPr>
      <w:r>
        <w:rPr>
          <w:rFonts w:ascii="Times New Roman" w:hAnsi="Times New Roman" w:eastAsia="Times New Roman"/>
          <w:b/>
          <w:color w:val="006FC0"/>
          <w:sz w:val="28"/>
        </w:rPr>
        <w:t>Bài 4.2: Dự đoán thu nhập cho chu kỳ tiếp theo nếu thu nhập giảm 10% mỗi chu kỳ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chu kỳ kinh doanh.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thu nhập trong mỗi chu kỳ.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thu nhập dự đoán cho chu kỳ tiếp theo nếu thu nhập giảm 10% mỗi chu kỳ.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540.00</w:t>
            </w:r>
          </w:p>
        </w:tc>
      </w:tr>
    </w:tbl>
    <w:p>
      <w:pPr>
        <w:pStyle w:val="Heading3"/>
        <w:spacing w:line="340" w:lineRule="exact" w:before="400" w:after="160"/>
        <w:jc w:val="left"/>
      </w:pPr>
      <w:r>
        <w:rPr>
          <w:rFonts w:ascii="Times New Roman" w:hAnsi="Times New Roman" w:eastAsia="Times New Roman"/>
          <w:b/>
          <w:color w:val="006FC0"/>
          <w:sz w:val="28"/>
        </w:rPr>
        <w:t>Bài 4.3: So sánh thu nhập giữa hai chu kỳ liên tiếp và xác định chu kỳ có sự thay đổi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chu kỳ kinh doanh.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thu nhập trong mỗi chu kỳ.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 kỳ có sự thay đổi thu nhập lớn nhất và mức độ thay đổi.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25</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90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180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110</w:t>
            </w:r>
          </w:p>
        </w:tc>
      </w:tr>
    </w:tbl>
    <w:p>
      <w:pPr>
        <w:pStyle w:val="Heading1"/>
        <w:spacing w:line="600" w:lineRule="exact" w:before="1000" w:after="160"/>
        <w:jc w:val="center"/>
      </w:pPr>
      <w:r>
        <w:rPr>
          <w:rFonts w:ascii="Arial" w:hAnsi="Arial" w:eastAsia="Arial"/>
          <w:color w:val="C00000"/>
          <w:sz w:val="42"/>
        </w:rPr>
        <w:t>ĐỀ SỐ 12</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1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Tính toán lượng nước tiêu thụ trong hộ gia đình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NUOCTIEU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180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Dự đoán lưu lượng truy cập website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TRAFFICAVG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Phân tích số lượng đơn hàng theo từng giờ</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ORDERHOUR</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Dự đoán doanh số bán hàng dựa trên dữ liệu quá khứ</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PRED_SALE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210</w:t>
            </w:r>
          </w:p>
        </w:tc>
      </w:tr>
    </w:tbl>
    <w:p/>
    <w:p>
      <w:pPr>
        <w:pStyle w:val="Heading2"/>
        <w:spacing w:line="340" w:lineRule="exact" w:before="400" w:after="160"/>
        <w:jc w:val="left"/>
      </w:pPr>
      <w:r>
        <w:rPr>
          <w:rFonts w:ascii="Times New Roman" w:hAnsi="Times New Roman" w:eastAsia="Times New Roman"/>
          <w:b/>
          <w:color w:val="FF0000"/>
          <w:sz w:val="28"/>
        </w:rPr>
        <w:t>Bài 1: Tính toán lượng nước tiêu thụ trong hộ gia đình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hộ gia đình cần quản lý và theo dõi lượng nước tiêu thụ hàng tháng để tối ưu hóa chi phí. Bạn được yêu cầu tính tổng lượng nước tiêu thụ trong tháng và xác định ngày có lượng nước tiêu thụ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31) là số ngày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lượng nước tiêu thụ trong từng ngày (đơn vị: lít).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lượng nước tiêu thụ trong tháng và ngày có lượng nước tiêu thụ cao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15</w:t>
            </w:r>
          </w:p>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65</w:t>
            </w:r>
          </w:p>
          <w:p>
            <w:pPr>
              <w:spacing w:line="340" w:lineRule="exact" w:before="160" w:after="160"/>
              <w:jc w:val="left"/>
            </w:pPr>
            <w:r>
              <w:rPr>
                <w:rFonts w:ascii="Times New Roman" w:hAnsi="Times New Roman" w:eastAsia="Times New Roman"/>
                <w:sz w:val="28"/>
              </w:rPr>
              <w:t>4</w:t>
            </w:r>
          </w:p>
        </w:tc>
      </w:tr>
    </w:tbl>
    <w:p>
      <w:pPr>
        <w:pStyle w:val="Heading2"/>
        <w:spacing w:line="340" w:lineRule="exact" w:before="400" w:after="160"/>
        <w:jc w:val="left"/>
      </w:pPr>
      <w:r>
        <w:rPr>
          <w:rFonts w:ascii="Times New Roman" w:hAnsi="Times New Roman" w:eastAsia="Times New Roman"/>
          <w:b/>
          <w:color w:val="FF0000"/>
          <w:sz w:val="28"/>
        </w:rPr>
        <w:t>Bài 2: Dự đoán lưu lượng truy cập website</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website cần dự đoán lưu lượng truy cập cho tháng tới dựa trên dữ liệu truy cập của các tháng trước đó. Bạn được yêu cầu tính toán tổng lưu lượng truy cập dự đoán cho tháng tới.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có dữ liệu.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lưu lượng truy cập trong từng tháng (đơn vị: lượt truy cập).</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lưu lượng truy cập dự đoán cho tháng tới dựa trên trung bình lưu lượng của các tháng trước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1000</w:t>
            </w:r>
          </w:p>
          <w:p>
            <w:pPr>
              <w:spacing w:line="340" w:lineRule="exact" w:before="160" w:after="160"/>
              <w:jc w:val="left"/>
            </w:pPr>
            <w:r>
              <w:rPr>
                <w:rFonts w:ascii="Times New Roman" w:hAnsi="Times New Roman" w:eastAsia="Times New Roman"/>
                <w:sz w:val="28"/>
              </w:rPr>
              <w:t>1200</w:t>
            </w:r>
          </w:p>
          <w:p>
            <w:pPr>
              <w:spacing w:line="340" w:lineRule="exact" w:before="160" w:after="160"/>
              <w:jc w:val="left"/>
            </w:pPr>
            <w:r>
              <w:rPr>
                <w:rFonts w:ascii="Times New Roman" w:hAnsi="Times New Roman" w:eastAsia="Times New Roman"/>
                <w:sz w:val="28"/>
              </w:rPr>
              <w:t>1100</w:t>
            </w:r>
          </w:p>
          <w:p>
            <w:pPr>
              <w:spacing w:line="340" w:lineRule="exact" w:before="160" w:after="160"/>
              <w:jc w:val="left"/>
            </w:pPr>
            <w:r>
              <w:rPr>
                <w:rFonts w:ascii="Times New Roman" w:hAnsi="Times New Roman" w:eastAsia="Times New Roman"/>
                <w:sz w:val="28"/>
              </w:rPr>
              <w:t>1300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1150</w:t>
            </w:r>
          </w:p>
        </w:tc>
      </w:tr>
    </w:tbl>
    <w:p>
      <w:pPr>
        <w:pStyle w:val="Heading2"/>
        <w:spacing w:line="340" w:lineRule="exact" w:before="400" w:after="160"/>
        <w:jc w:val="left"/>
      </w:pPr>
      <w:r>
        <w:rPr>
          <w:rFonts w:ascii="Times New Roman" w:hAnsi="Times New Roman" w:eastAsia="Times New Roman"/>
          <w:b/>
          <w:color w:val="FF0000"/>
          <w:sz w:val="28"/>
        </w:rPr>
        <w:t>Bài 3: Phân tích số lượng đơn hàng theo từng giờ</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cửa hàng online cần phân tích số lượng đơn hàng theo từng giờ để cải thiện dịch vụ khách hàng. Bạn được yêu cầu tính tổng số lượng đơn hàng trong mỗi giờ và tìm ra giờ có số lượng đơn hàng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lượng đơn hàng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thời điểm (giờ) mà một đơn hàng được đặt.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giờ có số lượng đơn hàng cao nhất và tổng số đơn hàng trong giờ đó. Nếu có nhiều giờ có cùng số lượng đơn hàng cao nhất, in ra giờ nhỏ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11</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11</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13</w:t>
            </w:r>
          </w:p>
          <w:p>
            <w:pPr>
              <w:spacing w:line="340" w:lineRule="exact" w:before="160" w:after="160"/>
              <w:jc w:val="left"/>
            </w:pPr>
            <w:r>
              <w:rPr>
                <w:rFonts w:ascii="Times New Roman" w:hAnsi="Times New Roman" w:eastAsia="Times New Roman"/>
                <w:sz w:val="28"/>
              </w:rPr>
              <w:t>11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10 3</w:t>
            </w:r>
          </w:p>
        </w:tc>
      </w:tr>
    </w:tbl>
    <w:p>
      <w:pPr>
        <w:pStyle w:val="Heading2"/>
        <w:spacing w:line="340" w:lineRule="exact" w:before="400" w:after="160"/>
        <w:jc w:val="left"/>
      </w:pPr>
      <w:r>
        <w:rPr>
          <w:rFonts w:ascii="Times New Roman" w:hAnsi="Times New Roman" w:eastAsia="Times New Roman"/>
          <w:b/>
          <w:color w:val="FF0000"/>
          <w:sz w:val="28"/>
        </w:rPr>
        <w:t>Bài 4: Dự đoán doanh số bán hàng dựa trên dữ liệu quá khứ</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doanh nghiệp cần dự đoán doanh số bán hàng cho tháng tới dựa trên dữ liệu bán hàng của các tháng trước. Bạn được yêu cầu tính tổng doanh số dự đoán cho tháng tới.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doanh số của từng tháng.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doanh số dự đoán cho tháng tới dựa trên trung bình doanh số của các tháng trước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250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175</w:t>
            </w:r>
          </w:p>
        </w:tc>
      </w:tr>
    </w:tbl>
    <w:p>
      <w:pPr>
        <w:pStyle w:val="Heading2"/>
        <w:spacing w:line="500" w:lineRule="exact" w:before="500" w:after="160"/>
        <w:jc w:val="center"/>
      </w:pPr>
      <w:r>
        <w:rPr>
          <w:rFonts w:ascii="Times New Roman" w:hAnsi="Times New Roman" w:eastAsia="Times New Roman"/>
          <w:b/>
          <w:color w:val="FF0000"/>
          <w:sz w:val="40"/>
        </w:rPr>
        <w:t>Hướng dẫn giải</w:t>
      </w:r>
    </w:p>
    <w:p>
      <w:pPr>
        <w:pStyle w:val="Heading3"/>
        <w:spacing w:line="340" w:lineRule="exact" w:before="300" w:after="160"/>
        <w:jc w:val="left"/>
      </w:pPr>
      <w:r>
        <w:rPr>
          <w:rFonts w:ascii="Times New Roman" w:hAnsi="Times New Roman" w:eastAsia="Times New Roman"/>
          <w:b/>
          <w:color w:val="FF0000"/>
          <w:sz w:val="28"/>
        </w:rPr>
        <w:t>Bài 1: Tính toán lượng nước tiêu thụ trong hộ gia đình</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lượng nước tiêu thụ của tất cả các ngày.</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ngày có lượng nước tiêu thụ cao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max_day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val</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val</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max_val</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val</w:t>
            </w:r>
            <w:r>
              <w:rPr>
                <w:rFonts w:ascii="Consolas" w:hAnsi="Consolas"/>
                <w:color w:val="964B00"/>
              </w:rPr>
              <w:br/>
            </w:r>
            <w:r>
              <w:rPr>
                <w:rFonts w:ascii="Consolas" w:hAnsi="Consolas"/>
                <w:color w:val="505050"/>
              </w:rPr>
              <w:t xml:space="preserve">        </w:t>
            </w:r>
            <w:r>
              <w:rPr>
                <w:rFonts w:ascii="Consolas" w:hAnsi="Consolas"/>
                <w:color w:val="006666"/>
              </w:rPr>
              <w:t>max_day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max_day</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2: Dự đoán lưu lượng truy cập website</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Tính trung bình lưu lượng truy cập của các tháng trước đó.</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Dự đoán lưu lượng truy cập cho tháng tới dựa trên trung bình này.</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3: Phân tích số lượng đơn hàng theo từng giờ</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một mảng để lưu trữ số lượng đơn hàng theo từng giờ.</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danh sách đơn hàng và cập nhật số lượng đơn hàng cho từng giờ.</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Tìm giờ có số lượng đơn hàng cao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hours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24</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h</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hours</w:t>
            </w:r>
            <w:r>
              <w:rPr>
                <w:rFonts w:ascii="Consolas" w:hAnsi="Consolas"/>
                <w:color w:val="808080"/>
              </w:rPr>
              <w:t>[</w:t>
            </w:r>
            <w:r>
              <w:rPr>
                <w:rFonts w:ascii="Consolas" w:hAnsi="Consolas"/>
                <w:color w:val="006666"/>
              </w:rPr>
              <w:t>h</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006666"/>
              </w:rPr>
              <w:t>max_orders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hours</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24</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hours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max_orders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66"/>
              </w:rPr>
              <w:t>max_orders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break</w:t>
            </w:r>
          </w:p>
        </w:tc>
      </w:tr>
    </w:tbl>
    <w:p>
      <w:pPr>
        <w:pStyle w:val="Heading3"/>
        <w:spacing w:line="340" w:lineRule="exact" w:before="300" w:after="160"/>
        <w:jc w:val="left"/>
      </w:pPr>
      <w:r>
        <w:rPr>
          <w:rFonts w:ascii="Times New Roman" w:hAnsi="Times New Roman" w:eastAsia="Times New Roman"/>
          <w:b/>
          <w:color w:val="FF0000"/>
          <w:sz w:val="28"/>
        </w:rPr>
        <w:t>Bài 4: Dự đoán doanh số bán hàng dựa trên dữ liệu quá khứ</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Tính trung bình doanh số của các tháng trước đó.</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Dự đoán doanh số cho tháng tới dựa trên trung bình doanh số.</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Tính lượng nước tiêu thụ trung bình mỗi ngày trong tháng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31) là số ngày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lượng nước tiêu thụ trong từng ngày (đơn vị: lít).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lượng nước tiêu thụ trung bình mỗi ngày trong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30</w:t>
            </w:r>
          </w:p>
          <w:p>
            <w:pPr>
              <w:spacing w:line="340" w:lineRule="exact" w:before="160" w:after="160"/>
              <w:jc w:val="left"/>
            </w:pPr>
            <w:r>
              <w:rPr>
                <w:rFonts w:ascii="Times New Roman" w:hAnsi="Times New Roman" w:eastAsia="Times New Roman"/>
                <w:sz w:val="28"/>
              </w:rPr>
              <w:t>40</w:t>
            </w:r>
          </w:p>
          <w:p>
            <w:pPr>
              <w:spacing w:line="340" w:lineRule="exact" w:before="160" w:after="160"/>
              <w:jc w:val="left"/>
            </w:pPr>
            <w:r>
              <w:rPr>
                <w:rFonts w:ascii="Times New Roman" w:hAnsi="Times New Roman" w:eastAsia="Times New Roman"/>
                <w:sz w:val="28"/>
              </w:rPr>
              <w:t>50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30</w:t>
            </w:r>
          </w:p>
        </w:tc>
      </w:tr>
    </w:tbl>
    <w:p>
      <w:pPr>
        <w:pStyle w:val="Heading3"/>
        <w:spacing w:line="340" w:lineRule="exact" w:before="400" w:after="160"/>
        <w:jc w:val="left"/>
      </w:pPr>
      <w:r>
        <w:rPr>
          <w:rFonts w:ascii="Times New Roman" w:hAnsi="Times New Roman" w:eastAsia="Times New Roman"/>
          <w:b/>
          <w:color w:val="006FC0"/>
          <w:sz w:val="28"/>
        </w:rPr>
        <w:t>Bài 1.2: Xác định ngày có lượng nước tiêu thụ ít nhất và in ra số lượng nước tiêu thụ trong ngày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31) là số ngày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lượng nước tiêu thụ trong từng ngày (đơn vị: lít).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nước tiêu thụ của ngày có lượng nước tiêu thụ ít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15</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25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tc>
      </w:tr>
    </w:tbl>
    <w:p>
      <w:pPr>
        <w:pStyle w:val="Heading3"/>
        <w:spacing w:line="340" w:lineRule="exact" w:before="400" w:after="160"/>
        <w:jc w:val="left"/>
      </w:pPr>
      <w:r>
        <w:rPr>
          <w:rFonts w:ascii="Times New Roman" w:hAnsi="Times New Roman" w:eastAsia="Times New Roman"/>
          <w:b/>
          <w:color w:val="006FC0"/>
          <w:sz w:val="28"/>
        </w:rPr>
        <w:t>Bài 1.3: So sánh lượng nước tiêu thụ giữa hai ngày liên tiếp và xác định ngày có sự tăng trưởng lớn nhất về lượng nước tiêu thụ</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31) là số ngày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lượng nước tiêu thụ trong từng ngày (đơn vị: lít).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ngày có sự tăng trưởng lượng nước tiêu thụ lớn nhất và mức độ tăng trưởng.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15</w:t>
            </w:r>
          </w:p>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25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8</w:t>
            </w:r>
          </w:p>
        </w:tc>
      </w:tr>
    </w:tbl>
    <w:p>
      <w:pPr>
        <w:pStyle w:val="Heading3"/>
        <w:spacing w:line="340" w:lineRule="exact" w:before="400" w:after="160"/>
        <w:jc w:val="left"/>
      </w:pPr>
      <w:r>
        <w:rPr>
          <w:rFonts w:ascii="Times New Roman" w:hAnsi="Times New Roman" w:eastAsia="Times New Roman"/>
          <w:b/>
          <w:color w:val="006FC0"/>
          <w:sz w:val="28"/>
        </w:rPr>
        <w:t>Bài 2.1: Dự đoán lưu lượng truy cập nếu lưu lượng tăng đều 10% mỗi tháng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có dữ liệu.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lưu lượng truy cập trong từng tháng (đơn vị: lượt truy cập).</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lưu lượng truy cập dự đoán cho tháng tới nếu lưu lượng tăng đều 10% mỗi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110</w:t>
            </w:r>
          </w:p>
          <w:p>
            <w:pPr>
              <w:spacing w:line="340" w:lineRule="exact" w:before="160" w:after="160"/>
              <w:jc w:val="left"/>
            </w:pPr>
            <w:r>
              <w:rPr>
                <w:rFonts w:ascii="Times New Roman" w:hAnsi="Times New Roman" w:eastAsia="Times New Roman"/>
                <w:sz w:val="28"/>
              </w:rPr>
              <w:t>121</w:t>
            </w:r>
          </w:p>
          <w:p>
            <w:pPr>
              <w:spacing w:line="340" w:lineRule="exact" w:before="160" w:after="160"/>
              <w:jc w:val="left"/>
            </w:pPr>
            <w:r>
              <w:rPr>
                <w:rFonts w:ascii="Times New Roman" w:hAnsi="Times New Roman" w:eastAsia="Times New Roman"/>
                <w:sz w:val="28"/>
              </w:rPr>
              <w:t>133</w:t>
            </w:r>
          </w:p>
          <w:p>
            <w:pPr>
              <w:spacing w:line="340" w:lineRule="exact" w:before="160" w:after="160"/>
              <w:jc w:val="left"/>
            </w:pPr>
            <w:r>
              <w:rPr>
                <w:rFonts w:ascii="Times New Roman" w:hAnsi="Times New Roman" w:eastAsia="Times New Roman"/>
                <w:sz w:val="28"/>
              </w:rPr>
              <w:t>146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161</w:t>
            </w:r>
          </w:p>
        </w:tc>
      </w:tr>
    </w:tbl>
    <w:p>
      <w:pPr>
        <w:pStyle w:val="Heading3"/>
        <w:spacing w:line="340" w:lineRule="exact" w:before="400" w:after="160"/>
        <w:jc w:val="left"/>
      </w:pPr>
      <w:r>
        <w:rPr>
          <w:rFonts w:ascii="Times New Roman" w:hAnsi="Times New Roman" w:eastAsia="Times New Roman"/>
          <w:b/>
          <w:color w:val="006FC0"/>
          <w:sz w:val="28"/>
        </w:rPr>
        <w:t>Bài 2.2: So sánh lưu lượng truy cập giữa hai tháng và xác định tháng nào có lưu lượng cao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m và n (1 ≤ m, n ≤ 12) là lưu lượng truy cập của hai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lưu lượng truy cập trong từng tháng (đơn vị: lượt truy cập).</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tháng nào có lưu lượng truy cập cao hơn và mức chênh lệch.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120</w:t>
            </w:r>
          </w:p>
          <w:p>
            <w:pPr>
              <w:spacing w:line="340" w:lineRule="exact" w:before="160" w:after="160"/>
              <w:jc w:val="left"/>
            </w:pPr>
            <w:r>
              <w:rPr>
                <w:rFonts w:ascii="Times New Roman" w:hAnsi="Times New Roman" w:eastAsia="Times New Roman"/>
                <w:sz w:val="28"/>
              </w:rPr>
              <w:t>150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Thang 2</w:t>
            </w:r>
          </w:p>
          <w:p>
            <w:pPr>
              <w:spacing w:line="340" w:lineRule="exact" w:before="160" w:after="160"/>
              <w:jc w:val="left"/>
            </w:pPr>
            <w:r>
              <w:rPr>
                <w:rFonts w:ascii="Times New Roman" w:hAnsi="Times New Roman" w:eastAsia="Times New Roman"/>
                <w:sz w:val="28"/>
              </w:rPr>
              <w:t>30</w:t>
            </w:r>
          </w:p>
        </w:tc>
      </w:tr>
    </w:tbl>
    <w:p>
      <w:pPr>
        <w:pStyle w:val="Heading3"/>
        <w:spacing w:line="340" w:lineRule="exact" w:before="400" w:after="160"/>
        <w:jc w:val="left"/>
      </w:pPr>
      <w:r>
        <w:rPr>
          <w:rFonts w:ascii="Times New Roman" w:hAnsi="Times New Roman" w:eastAsia="Times New Roman"/>
          <w:b/>
          <w:color w:val="006FC0"/>
          <w:sz w:val="28"/>
        </w:rPr>
        <w:t>Bài 2.3: Tính lưu lượng truy cập trung bình hàng tháng trong n tháng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có dữ liệu.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lưu lượng truy cập trong từng tháng (đơn vị: lượt truy cập).</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lưu lượng truy cập trung bình hàng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27</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200</w:t>
            </w:r>
          </w:p>
        </w:tc>
      </w:tr>
    </w:tbl>
    <w:p>
      <w:pPr>
        <w:pStyle w:val="Heading3"/>
        <w:spacing w:line="340" w:lineRule="exact" w:before="400" w:after="160"/>
        <w:jc w:val="left"/>
      </w:pPr>
      <w:r>
        <w:rPr>
          <w:rFonts w:ascii="Times New Roman" w:hAnsi="Times New Roman" w:eastAsia="Times New Roman"/>
          <w:b/>
          <w:color w:val="006FC0"/>
          <w:sz w:val="28"/>
        </w:rPr>
        <w:t>Bài 3.1: Tìm giờ có số lượng đơn hàng thấp nhất và in ra giờ đó cùng số lượng đơn hàng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lượng đơn hàng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thời điểm (giờ) mà một đơn hàng được đặt.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giờ có số lượng đơn hàng thấp nhất và tổng số đơn hàng trong giờ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9</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11</w:t>
            </w:r>
          </w:p>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11</w:t>
            </w:r>
          </w:p>
          <w:p>
            <w:pPr>
              <w:spacing w:line="340" w:lineRule="exact" w:before="160" w:after="160"/>
              <w:jc w:val="left"/>
            </w:pPr>
            <w:r>
              <w:rPr>
                <w:rFonts w:ascii="Times New Roman" w:hAnsi="Times New Roman" w:eastAsia="Times New Roman"/>
                <w:sz w:val="28"/>
              </w:rPr>
              <w:t>12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9 1</w:t>
            </w:r>
          </w:p>
        </w:tc>
      </w:tr>
    </w:tbl>
    <w:p>
      <w:pPr>
        <w:pStyle w:val="Heading3"/>
        <w:spacing w:line="340" w:lineRule="exact" w:before="400" w:after="160"/>
        <w:jc w:val="left"/>
      </w:pPr>
      <w:r>
        <w:rPr>
          <w:rFonts w:ascii="Times New Roman" w:hAnsi="Times New Roman" w:eastAsia="Times New Roman"/>
          <w:b/>
          <w:color w:val="006FC0"/>
          <w:sz w:val="28"/>
        </w:rPr>
        <w:t>Bài 3.2: Tính tổng số lượng đơn hàng trong khoảng thời gian từ giờ l đến giờ r</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lượng đơn hàng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hai số nguyên l và r là khoảng thời gian (giờ) cần tính.</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số lượng đơn hàng trong khoảng thời gian từ giờ l đến giờ r.</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9 10</w:t>
            </w:r>
          </w:p>
          <w:p>
            <w:pPr>
              <w:spacing w:line="340" w:lineRule="exact" w:before="160" w:after="160"/>
              <w:jc w:val="left"/>
            </w:pPr>
            <w:r>
              <w:rPr>
                <w:rFonts w:ascii="Times New Roman" w:hAnsi="Times New Roman" w:eastAsia="Times New Roman"/>
                <w:sz w:val="28"/>
              </w:rPr>
              <w:t>9</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11</w:t>
            </w:r>
          </w:p>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13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3.3: Phân tích sự thay đổi số lượng đơn hàng giữa các giờ liên tiếp và tìm giờ có sự thay đổi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lượng đơn hàng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thời điểm (giờ) mà một đơn hàng được đặt.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giờ có sự thay đổi lớn nhất về số lượng đơn hàng so với giờ trước đó và mức độ thay đổi.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9</w:t>
            </w:r>
          </w:p>
          <w:p>
            <w:pPr>
              <w:spacing w:line="340" w:lineRule="exact" w:before="160" w:after="160"/>
              <w:jc w:val="left"/>
            </w:pPr>
            <w:r>
              <w:rPr>
                <w:rFonts w:ascii="Times New Roman" w:hAnsi="Times New Roman" w:eastAsia="Times New Roman"/>
                <w:sz w:val="28"/>
              </w:rPr>
              <w:t>9</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11</w:t>
            </w:r>
          </w:p>
          <w:p>
            <w:pPr>
              <w:spacing w:line="340" w:lineRule="exact" w:before="160" w:after="160"/>
              <w:jc w:val="left"/>
            </w:pPr>
            <w:r>
              <w:rPr>
                <w:rFonts w:ascii="Times New Roman" w:hAnsi="Times New Roman" w:eastAsia="Times New Roman"/>
                <w:sz w:val="28"/>
              </w:rPr>
              <w:t>11</w:t>
            </w:r>
          </w:p>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14</w:t>
            </w:r>
          </w:p>
          <w:p>
            <w:pPr>
              <w:spacing w:line="340" w:lineRule="exact" w:before="160" w:after="160"/>
              <w:jc w:val="left"/>
            </w:pPr>
            <w:r>
              <w:rPr>
                <w:rFonts w:ascii="Times New Roman" w:hAnsi="Times New Roman" w:eastAsia="Times New Roman"/>
                <w:sz w:val="28"/>
              </w:rPr>
              <w:t>14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14</w:t>
            </w:r>
          </w:p>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4.1: Dự đoán doanh số cho tháng tới nếu doanh số tăng đều 5% mỗi tháng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doanh số của từng tháng.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doanh số dự đoán cho tháng tới nếu doanh số tăng đều 5% mỗi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105</w:t>
            </w:r>
          </w:p>
          <w:p>
            <w:pPr>
              <w:spacing w:line="340" w:lineRule="exact" w:before="160" w:after="160"/>
              <w:jc w:val="left"/>
            </w:pPr>
            <w:r>
              <w:rPr>
                <w:rFonts w:ascii="Times New Roman" w:hAnsi="Times New Roman" w:eastAsia="Times New Roman"/>
                <w:sz w:val="28"/>
              </w:rPr>
              <w:t>110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115</w:t>
            </w:r>
          </w:p>
        </w:tc>
      </w:tr>
    </w:tbl>
    <w:p>
      <w:pPr>
        <w:pStyle w:val="Heading3"/>
        <w:spacing w:line="340" w:lineRule="exact" w:before="400" w:after="160"/>
        <w:jc w:val="left"/>
      </w:pPr>
      <w:r>
        <w:rPr>
          <w:rFonts w:ascii="Times New Roman" w:hAnsi="Times New Roman" w:eastAsia="Times New Roman"/>
          <w:b/>
          <w:color w:val="006FC0"/>
          <w:sz w:val="28"/>
        </w:rPr>
        <w:t>Bài 4.2: Dự đoán doanh số cho tháng tới nếu doanh số giảm 10% mỗi tháng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doanh số của từng tháng.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doanh số dự đoán cho tháng tới nếu doanh số giảm 10% mỗi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90</w:t>
            </w:r>
          </w:p>
          <w:p>
            <w:pPr>
              <w:spacing w:line="340" w:lineRule="exact" w:before="160" w:after="160"/>
              <w:jc w:val="left"/>
            </w:pPr>
            <w:r>
              <w:rPr>
                <w:rFonts w:ascii="Times New Roman" w:hAnsi="Times New Roman" w:eastAsia="Times New Roman"/>
                <w:sz w:val="28"/>
              </w:rPr>
              <w:t>81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72</w:t>
            </w:r>
          </w:p>
        </w:tc>
      </w:tr>
    </w:tbl>
    <w:p>
      <w:pPr>
        <w:pStyle w:val="Heading3"/>
        <w:spacing w:line="340" w:lineRule="exact" w:before="400" w:after="160"/>
        <w:jc w:val="left"/>
      </w:pPr>
      <w:r>
        <w:rPr>
          <w:rFonts w:ascii="Times New Roman" w:hAnsi="Times New Roman" w:eastAsia="Times New Roman"/>
          <w:b/>
          <w:color w:val="006FC0"/>
          <w:sz w:val="28"/>
        </w:rPr>
        <w:t>Bài 4.3: So sánh doanh số giữa hai tháng gần nhất và xác định tháng có doanh số cao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tháng. ● Mỗi dòng tiếp theo chứa một số nguyên là doanh số của từng tháng.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tháng có doanh số cao hơn và mức chênh lệch doanh số giữa hai tháng gần nhất.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26</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120</w:t>
            </w:r>
          </w:p>
          <w:p>
            <w:pPr>
              <w:spacing w:line="340" w:lineRule="exact" w:before="160" w:after="160"/>
              <w:jc w:val="left"/>
            </w:pPr>
            <w:r>
              <w:rPr>
                <w:rFonts w:ascii="Times New Roman" w:hAnsi="Times New Roman" w:eastAsia="Times New Roman"/>
                <w:sz w:val="28"/>
              </w:rPr>
              <w:t>110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10</w:t>
            </w:r>
          </w:p>
        </w:tc>
      </w:tr>
    </w:tbl>
    <w:p>
      <w:pPr>
        <w:pStyle w:val="Heading1"/>
        <w:spacing w:line="600" w:lineRule="exact" w:before="1000" w:after="160"/>
        <w:jc w:val="center"/>
      </w:pPr>
      <w:r>
        <w:rPr>
          <w:rFonts w:ascii="Arial" w:hAnsi="Arial" w:eastAsia="Arial"/>
          <w:color w:val="C00000"/>
          <w:sz w:val="42"/>
        </w:rPr>
        <w:t>ĐỀ SỐ 13</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1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Quản lý và tối ưu hóa lịch trình tập luyện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TAPLUYEN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180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Quản lý thời gian rảnh trong ngày</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THOIGIAN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Quản lý lượng khách hàng hàng ngày</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KHACHHANG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Phân tích dữ liệu nhân khẩu học</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NHANKHAU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210</w:t>
            </w:r>
          </w:p>
        </w:tc>
      </w:tr>
    </w:tbl>
    <w:p/>
    <w:p>
      <w:pPr>
        <w:pStyle w:val="Heading2"/>
        <w:spacing w:line="340" w:lineRule="exact" w:before="400" w:after="160"/>
        <w:jc w:val="left"/>
      </w:pPr>
      <w:r>
        <w:rPr>
          <w:rFonts w:ascii="Times New Roman" w:hAnsi="Times New Roman" w:eastAsia="Times New Roman"/>
          <w:b/>
          <w:color w:val="FF0000"/>
          <w:sz w:val="28"/>
        </w:rPr>
        <w:t>Bài 1: Quản lý và tối ưu hóa lịch trình tập luyện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người cần quản lý thời gian tập luyện trong tuần để đảm bảo hiệu quả sức khỏe. Bạn được yêu cầu tính tổng thời gian tập luyện và xác định ngày có thời gian tập luyện dài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ngày tập luyện trong tuần.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số giờ tập luyện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số giờ tập luyện trong tuần và ngày có thời gian tập luyện dài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w:t>
            </w:r>
          </w:p>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4</w:t>
            </w:r>
          </w:p>
        </w:tc>
      </w:tr>
    </w:tbl>
    <w:p>
      <w:pPr>
        <w:pStyle w:val="Heading2"/>
        <w:spacing w:line="340" w:lineRule="exact" w:before="400" w:after="160"/>
        <w:jc w:val="left"/>
      </w:pPr>
      <w:r>
        <w:rPr>
          <w:rFonts w:ascii="Times New Roman" w:hAnsi="Times New Roman" w:eastAsia="Times New Roman"/>
          <w:b/>
          <w:color w:val="FF0000"/>
          <w:sz w:val="28"/>
        </w:rPr>
        <w:t>Bài 2: Quản lý thời gian rảnh trong ngày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người cần quản lý thời gian rảnh trong ngày để thực hiện các hoạt động cá nhân. Bạn được yêu cầu tính tổng thời gian rảnh trong ngày và xác định khoảng thời gian dài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24) là số khoảng thời gian rảnh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khoảng thời gian rảnh (đơn vị: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số giờ rảnh trong ngày và khoảng thời gian rảnh dài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9 11</w:t>
            </w:r>
          </w:p>
          <w:p>
            <w:pPr>
              <w:spacing w:line="340" w:lineRule="exact" w:before="160" w:after="160"/>
              <w:jc w:val="left"/>
            </w:pPr>
            <w:r>
              <w:rPr>
                <w:rFonts w:ascii="Times New Roman" w:hAnsi="Times New Roman" w:eastAsia="Times New Roman"/>
                <w:sz w:val="28"/>
              </w:rPr>
              <w:t>13 15</w:t>
            </w:r>
          </w:p>
          <w:p>
            <w:pPr>
              <w:spacing w:line="340" w:lineRule="exact" w:before="160" w:after="160"/>
              <w:jc w:val="left"/>
            </w:pPr>
            <w:r>
              <w:rPr>
                <w:rFonts w:ascii="Times New Roman" w:hAnsi="Times New Roman" w:eastAsia="Times New Roman"/>
                <w:sz w:val="28"/>
              </w:rPr>
              <w:t>16 18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w:t>
            </w:r>
          </w:p>
        </w:tc>
      </w:tr>
    </w:tbl>
    <w:p>
      <w:pPr>
        <w:pStyle w:val="Heading2"/>
        <w:spacing w:line="340" w:lineRule="exact" w:before="400" w:after="160"/>
        <w:jc w:val="left"/>
      </w:pPr>
      <w:r>
        <w:rPr>
          <w:rFonts w:ascii="Times New Roman" w:hAnsi="Times New Roman" w:eastAsia="Times New Roman"/>
          <w:b/>
          <w:color w:val="FF0000"/>
          <w:sz w:val="28"/>
        </w:rPr>
        <w:t>Bài 3: Quản lý lượng khách hàng hàng ngày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cửa hàng cần quản lý và theo dõi lượng khách hàng mỗi ngày để điều chỉnh chiến lược kinh doanh. Bạn được yêu cầu tính tổng số lượng khách hàng trong tuần và xác định ngày có lượng khách hàng đông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ngày cần theo dõi.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lượng khách hàng của cửa hàng trong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số lượng khách hàng trong tuần và ngày có lượng khách hàng đông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30</w:t>
            </w:r>
          </w:p>
          <w:p>
            <w:pPr>
              <w:spacing w:line="340" w:lineRule="exact" w:before="160" w:after="160"/>
              <w:jc w:val="left"/>
            </w:pPr>
            <w:r>
              <w:rPr>
                <w:rFonts w:ascii="Times New Roman" w:hAnsi="Times New Roman" w:eastAsia="Times New Roman"/>
                <w:sz w:val="28"/>
              </w:rPr>
              <w:t>45</w:t>
            </w:r>
          </w:p>
          <w:p>
            <w:pPr>
              <w:spacing w:line="340" w:lineRule="exact" w:before="160" w:after="160"/>
              <w:jc w:val="left"/>
            </w:pPr>
            <w:r>
              <w:rPr>
                <w:rFonts w:ascii="Times New Roman" w:hAnsi="Times New Roman" w:eastAsia="Times New Roman"/>
                <w:sz w:val="28"/>
              </w:rPr>
              <w:t>50</w:t>
            </w:r>
          </w:p>
          <w:p>
            <w:pPr>
              <w:spacing w:line="340" w:lineRule="exact" w:before="160" w:after="160"/>
              <w:jc w:val="left"/>
            </w:pPr>
            <w:r>
              <w:rPr>
                <w:rFonts w:ascii="Times New Roman" w:hAnsi="Times New Roman" w:eastAsia="Times New Roman"/>
                <w:sz w:val="28"/>
              </w:rPr>
              <w:t>40</w:t>
            </w:r>
          </w:p>
          <w:p>
            <w:pPr>
              <w:spacing w:line="340" w:lineRule="exact" w:before="160" w:after="160"/>
              <w:jc w:val="left"/>
            </w:pPr>
            <w:r>
              <w:rPr>
                <w:rFonts w:ascii="Times New Roman" w:hAnsi="Times New Roman" w:eastAsia="Times New Roman"/>
                <w:sz w:val="28"/>
              </w:rPr>
              <w:t>35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3</w:t>
            </w:r>
          </w:p>
        </w:tc>
      </w:tr>
    </w:tbl>
    <w:p>
      <w:pPr>
        <w:pStyle w:val="Heading2"/>
        <w:spacing w:line="340" w:lineRule="exact" w:before="400" w:after="160"/>
        <w:jc w:val="left"/>
      </w:pPr>
      <w:r>
        <w:rPr>
          <w:rFonts w:ascii="Times New Roman" w:hAnsi="Times New Roman" w:eastAsia="Times New Roman"/>
          <w:b/>
          <w:color w:val="FF0000"/>
          <w:sz w:val="28"/>
        </w:rPr>
        <w:t>Bài 4: Phân tích dữ liệu nhân khẩu học</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công ty cần phân tích dữ liệu nhân khẩu học để xác định độ tuổi trung bình và độ tuổi phổ biến nhất trong một nhóm dân số. Bạn được yêu cầu tính độ tuổi trung bình và tìm độ tuổi có nhiều người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người trong nhóm.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độ tuổi của từng người.</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độ tuổi trung bình của nhóm dân số và độ tuổi phổ biến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22</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21</w:t>
            </w:r>
          </w:p>
          <w:p>
            <w:pPr>
              <w:spacing w:line="340" w:lineRule="exact" w:before="160" w:after="160"/>
              <w:jc w:val="left"/>
            </w:pPr>
            <w:r>
              <w:rPr>
                <w:rFonts w:ascii="Times New Roman" w:hAnsi="Times New Roman" w:eastAsia="Times New Roman"/>
                <w:sz w:val="28"/>
              </w:rPr>
              <w:t>22</w:t>
            </w:r>
          </w:p>
          <w:p>
            <w:pPr>
              <w:spacing w:line="340" w:lineRule="exact" w:before="160" w:after="160"/>
              <w:jc w:val="left"/>
            </w:pPr>
            <w:r>
              <w:rPr>
                <w:rFonts w:ascii="Times New Roman" w:hAnsi="Times New Roman" w:eastAsia="Times New Roman"/>
                <w:sz w:val="28"/>
              </w:rPr>
              <w:t>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20</w:t>
            </w:r>
          </w:p>
        </w:tc>
      </w:tr>
    </w:tbl>
    <w:p>
      <w:pPr>
        <w:pStyle w:val="Heading2"/>
        <w:spacing w:line="500" w:lineRule="exact" w:before="500" w:after="160"/>
        <w:jc w:val="center"/>
      </w:pPr>
      <w:r>
        <w:rPr>
          <w:rFonts w:ascii="Times New Roman" w:hAnsi="Times New Roman" w:eastAsia="Times New Roman"/>
          <w:b/>
          <w:color w:val="FF0000"/>
          <w:sz w:val="40"/>
        </w:rPr>
        <w:t>Hướng dẫn giải</w:t>
      </w:r>
    </w:p>
    <w:p>
      <w:pPr>
        <w:pStyle w:val="Heading3"/>
        <w:spacing w:line="340" w:lineRule="exact" w:before="300" w:after="160"/>
        <w:jc w:val="left"/>
      </w:pPr>
      <w:r>
        <w:rPr>
          <w:rFonts w:ascii="Times New Roman" w:hAnsi="Times New Roman" w:eastAsia="Times New Roman"/>
          <w:b/>
          <w:color w:val="FF0000"/>
          <w:sz w:val="28"/>
        </w:rPr>
        <w:t>Bài 1: Quản lý và tối ưu hóa lịch trình tập luyện</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thời gian tập luyện của tất cả các ngày.</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max_day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max_time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w:t>
            </w:r>
            <w:r>
              <w:rPr>
                <w:rFonts w:ascii="Consolas" w:hAnsi="Consolas"/>
                <w:color w:val="964B00"/>
              </w:rPr>
              <w:br/>
            </w:r>
            <w:r>
              <w:rPr>
                <w:rFonts w:ascii="Consolas" w:hAnsi="Consolas"/>
                <w:color w:val="505050"/>
              </w:rPr>
              <w:t xml:space="preserve">        </w:t>
            </w:r>
            <w:r>
              <w:rPr>
                <w:rFonts w:ascii="Consolas" w:hAnsi="Consolas"/>
                <w:color w:val="006666"/>
              </w:rPr>
              <w:t>max_day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max_day</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2: Quản lý thời gian rảnh trong ngày</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thời gian rảnh của tất cả các khoảng thời gian.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khoảng thời gian rảnh dài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start</w:t>
            </w:r>
            <w:r>
              <w:rPr>
                <w:rFonts w:ascii="Consolas" w:hAnsi="Consolas"/>
                <w:color w:val="808080"/>
              </w:rPr>
              <w:t>,</w:t>
            </w:r>
            <w:r>
              <w:rPr>
                <w:rFonts w:ascii="Consolas" w:hAnsi="Consolas"/>
                <w:color w:val="505050"/>
              </w:rPr>
              <w:t xml:space="preserve"> </w:t>
            </w:r>
            <w:r>
              <w:rPr>
                <w:rFonts w:ascii="Consolas" w:hAnsi="Consolas"/>
                <w:color w:val="006666"/>
              </w:rPr>
              <w:t>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length</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start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length</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length</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max_len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length</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max_len</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3: Quản lý lượng khách hàng hàng ngày</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số lượng khách hàng của tất cả các ngày.</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ngày có lượng khách hàng đông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max_value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max_day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max_value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max_value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964B00"/>
              </w:rPr>
              <w:br/>
            </w:r>
            <w:r>
              <w:rPr>
                <w:rFonts w:ascii="Consolas" w:hAnsi="Consolas"/>
                <w:color w:val="505050"/>
              </w:rPr>
              <w:t xml:space="preserve">        </w:t>
            </w:r>
            <w:r>
              <w:rPr>
                <w:rFonts w:ascii="Consolas" w:hAnsi="Consolas"/>
                <w:color w:val="006666"/>
              </w:rPr>
              <w:t>max_day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max_day</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4: Phân tích dữ liệu nhân khẩu học</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độ tuổi và tìm độ tuổi phổ biến nhất.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Tính độ tuổi trung bình bằng cách lấy tổng độ tuổi chia cho số người.</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ages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age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ages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age</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age</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ages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age</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age</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006666"/>
              </w:rPr>
              <w:t>age</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006666"/>
              </w:rPr>
              <w:t>age</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006666"/>
              </w:rPr>
              <w:t>avg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964B00"/>
              </w:rPr>
              <w:br/>
            </w:r>
            <w:r>
              <w:rPr>
                <w:rFonts w:ascii="Consolas" w:hAnsi="Consolas"/>
                <w:color w:val="006666"/>
              </w:rPr>
              <w:t>max_freq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most_common_age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None</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age</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006666"/>
              </w:rPr>
              <w:t>age</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006666"/>
              </w:rPr>
              <w:t>age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most_common_age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age</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avg</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most_common_age</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Tính thời gian tập luyện trung bình mỗi ngày trong tuần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ngày tập luyện trong tuần.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số giờ tập luyện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tập luyện trung bình mỗi ngày trong tuần.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3.0</w:t>
            </w:r>
          </w:p>
        </w:tc>
      </w:tr>
    </w:tbl>
    <w:p>
      <w:pPr>
        <w:pStyle w:val="Heading3"/>
        <w:spacing w:line="340" w:lineRule="exact" w:before="400" w:after="160"/>
        <w:jc w:val="left"/>
      </w:pPr>
      <w:r>
        <w:rPr>
          <w:rFonts w:ascii="Times New Roman" w:hAnsi="Times New Roman" w:eastAsia="Times New Roman"/>
          <w:b/>
          <w:color w:val="006FC0"/>
          <w:sz w:val="28"/>
        </w:rPr>
        <w:t>Bài 1.2: Xác định ngày có thời gian tập luyện ngắn nhất và in ra số giờ của ngày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ngày tập luyện trong tuần.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số giờ tập luyện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giờ của ngày có thời gian tập luyện ngắn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1.3: So sánh thời gian tập luyện giữa hai ngày liên tiếp và xác định ngày nào có thời gian dài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ngày tập luyện trong tuần.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số giờ tập luyện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ngày nào có thời gian tập luyện dài hơn giữa hai ngày liên tiếp và mức chênh lệch.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Ngày 2 dài hơn ngày 1 3</w:t>
            </w:r>
          </w:p>
          <w:p>
            <w:pPr>
              <w:spacing w:line="340" w:lineRule="exact" w:before="160" w:after="160"/>
              <w:jc w:val="left"/>
            </w:pPr>
            <w:r>
              <w:rPr>
                <w:rFonts w:ascii="Times New Roman" w:hAnsi="Times New Roman" w:eastAsia="Times New Roman"/>
                <w:sz w:val="28"/>
              </w:rPr>
              <w:t>Ngày 2 dài hơn ngày 3 2</w:t>
            </w:r>
          </w:p>
          <w:p>
            <w:pPr>
              <w:spacing w:line="340" w:lineRule="exact" w:before="160" w:after="160"/>
              <w:jc w:val="left"/>
            </w:pPr>
            <w:r>
              <w:rPr>
                <w:rFonts w:ascii="Times New Roman" w:hAnsi="Times New Roman" w:eastAsia="Times New Roman"/>
                <w:sz w:val="28"/>
              </w:rPr>
              <w:t>Ngày 4 dài hơn ngày 3 3</w:t>
            </w:r>
          </w:p>
        </w:tc>
      </w:tr>
    </w:tbl>
    <w:p>
      <w:pPr>
        <w:pStyle w:val="Heading3"/>
        <w:spacing w:line="340" w:lineRule="exact" w:before="400" w:after="160"/>
        <w:jc w:val="left"/>
      </w:pPr>
      <w:r>
        <w:rPr>
          <w:rFonts w:ascii="Times New Roman" w:hAnsi="Times New Roman" w:eastAsia="Times New Roman"/>
          <w:b/>
          <w:color w:val="006FC0"/>
          <w:sz w:val="28"/>
        </w:rPr>
        <w:t>Bài 2.1: Tính thời gian rảnh trung bình trong ngày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24) là số khoảng thời gian rảnh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khoảng thời gian rảnh (đơn vị: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rảnh trung bình trong ngày.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8 10</w:t>
            </w:r>
          </w:p>
          <w:p>
            <w:pPr>
              <w:spacing w:line="340" w:lineRule="exact" w:before="160" w:after="160"/>
              <w:jc w:val="left"/>
            </w:pPr>
            <w:r>
              <w:rPr>
                <w:rFonts w:ascii="Times New Roman" w:hAnsi="Times New Roman" w:eastAsia="Times New Roman"/>
                <w:sz w:val="28"/>
              </w:rPr>
              <w:t>13 14</w:t>
            </w:r>
          </w:p>
          <w:p>
            <w:pPr>
              <w:spacing w:line="340" w:lineRule="exact" w:before="160" w:after="160"/>
              <w:jc w:val="left"/>
            </w:pPr>
            <w:r>
              <w:rPr>
                <w:rFonts w:ascii="Times New Roman" w:hAnsi="Times New Roman" w:eastAsia="Times New Roman"/>
                <w:sz w:val="28"/>
              </w:rPr>
              <w:t>19 21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1.6666666666666667</w:t>
            </w:r>
          </w:p>
        </w:tc>
      </w:tr>
    </w:tbl>
    <w:p>
      <w:pPr>
        <w:pStyle w:val="Heading3"/>
        <w:spacing w:line="340" w:lineRule="exact" w:before="400" w:after="160"/>
        <w:jc w:val="left"/>
      </w:pPr>
      <w:r>
        <w:rPr>
          <w:rFonts w:ascii="Times New Roman" w:hAnsi="Times New Roman" w:eastAsia="Times New Roman"/>
          <w:b/>
          <w:color w:val="006FC0"/>
          <w:sz w:val="28"/>
        </w:rPr>
        <w:t>Bài 2.2: Xác định khoảng thời gian rảnh ngắn nhất và in ra số giờ của khoảng thời gian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24) là số khoảng thời gian rảnh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khoảng thời gian rảnh (đơn vị: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giờ của khoảng thời gian rảnh ngắn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8 10</w:t>
            </w:r>
          </w:p>
          <w:p>
            <w:pPr>
              <w:spacing w:line="340" w:lineRule="exact" w:before="160" w:after="160"/>
              <w:jc w:val="left"/>
            </w:pPr>
            <w:r>
              <w:rPr>
                <w:rFonts w:ascii="Times New Roman" w:hAnsi="Times New Roman" w:eastAsia="Times New Roman"/>
                <w:sz w:val="28"/>
              </w:rPr>
              <w:t>13 14</w:t>
            </w:r>
          </w:p>
          <w:p>
            <w:pPr>
              <w:spacing w:line="340" w:lineRule="exact" w:before="160" w:after="160"/>
              <w:jc w:val="left"/>
            </w:pPr>
            <w:r>
              <w:rPr>
                <w:rFonts w:ascii="Times New Roman" w:hAnsi="Times New Roman" w:eastAsia="Times New Roman"/>
                <w:sz w:val="28"/>
              </w:rPr>
              <w:t>19 21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2.3: So sánh thời gian rảnh giữa hai khoảng thời gian liên tiếp và xác định khoảng nào dài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24) là số khoảng thời gian rảnh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khoảng thời gian rảnh (đơn vị: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khoảng thời gian rảnh dài hơn giữa hai khoảng liên tiếp và mức chênh lệch.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8 10</w:t>
            </w:r>
          </w:p>
          <w:p>
            <w:pPr>
              <w:spacing w:line="340" w:lineRule="exact" w:before="160" w:after="160"/>
              <w:jc w:val="left"/>
            </w:pPr>
            <w:r>
              <w:rPr>
                <w:rFonts w:ascii="Times New Roman" w:hAnsi="Times New Roman" w:eastAsia="Times New Roman"/>
                <w:sz w:val="28"/>
              </w:rPr>
              <w:t>13 14</w:t>
            </w:r>
          </w:p>
          <w:p>
            <w:pPr>
              <w:spacing w:line="340" w:lineRule="exact" w:before="160" w:after="160"/>
              <w:jc w:val="left"/>
            </w:pPr>
            <w:r>
              <w:rPr>
                <w:rFonts w:ascii="Times New Roman" w:hAnsi="Times New Roman" w:eastAsia="Times New Roman"/>
                <w:sz w:val="28"/>
              </w:rPr>
              <w:t>19 22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19 22</w:t>
            </w:r>
          </w:p>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3.1: Tính số lượng khách hàng trung bình mỗi ngày trong tuần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ngày cần theo dõi.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lượng khách hàng của cửa hàng trong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khách hàng trung bình mỗi ngày trong tuần.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30</w:t>
            </w:r>
          </w:p>
          <w:p>
            <w:pPr>
              <w:spacing w:line="340" w:lineRule="exact" w:before="160" w:after="160"/>
              <w:jc w:val="left"/>
            </w:pPr>
            <w:r>
              <w:rPr>
                <w:rFonts w:ascii="Times New Roman" w:hAnsi="Times New Roman" w:eastAsia="Times New Roman"/>
                <w:sz w:val="28"/>
              </w:rPr>
              <w:t>40</w:t>
            </w:r>
          </w:p>
          <w:p>
            <w:pPr>
              <w:spacing w:line="340" w:lineRule="exact" w:before="160" w:after="160"/>
              <w:jc w:val="left"/>
            </w:pPr>
            <w:r>
              <w:rPr>
                <w:rFonts w:ascii="Times New Roman" w:hAnsi="Times New Roman" w:eastAsia="Times New Roman"/>
                <w:sz w:val="28"/>
              </w:rPr>
              <w:t>50</w:t>
            </w:r>
          </w:p>
          <w:p>
            <w:pPr>
              <w:spacing w:line="340" w:lineRule="exact" w:before="160" w:after="160"/>
              <w:jc w:val="left"/>
            </w:pPr>
            <w:r>
              <w:rPr>
                <w:rFonts w:ascii="Times New Roman" w:hAnsi="Times New Roman" w:eastAsia="Times New Roman"/>
                <w:sz w:val="28"/>
              </w:rPr>
              <w:t>60</w:t>
            </w:r>
          </w:p>
          <w:p>
            <w:pPr>
              <w:spacing w:line="340" w:lineRule="exact" w:before="160" w:after="160"/>
              <w:jc w:val="left"/>
            </w:pPr>
            <w:r>
              <w:rPr>
                <w:rFonts w:ascii="Times New Roman" w:hAnsi="Times New Roman" w:eastAsia="Times New Roman"/>
                <w:sz w:val="28"/>
              </w:rPr>
              <w:t>70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40</w:t>
            </w:r>
          </w:p>
        </w:tc>
      </w:tr>
    </w:tbl>
    <w:p>
      <w:pPr>
        <w:pStyle w:val="Heading3"/>
        <w:spacing w:line="340" w:lineRule="exact" w:before="400" w:after="160"/>
        <w:jc w:val="left"/>
      </w:pPr>
      <w:r>
        <w:rPr>
          <w:rFonts w:ascii="Times New Roman" w:hAnsi="Times New Roman" w:eastAsia="Times New Roman"/>
          <w:b/>
          <w:color w:val="006FC0"/>
          <w:sz w:val="28"/>
        </w:rPr>
        <w:t>Bài 3.2: Xác định ngày có lượng khách hàng ít nhất và in ra số lượng khách hàng trong ngày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ngày cần theo dõi.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lượng khách hàng của cửa hàng trong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khách hàng của ngày có lượng khách hàng ít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15</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25</w:t>
            </w:r>
          </w:p>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30</w:t>
            </w:r>
          </w:p>
          <w:p>
            <w:pPr>
              <w:spacing w:line="340" w:lineRule="exact" w:before="160" w:after="160"/>
              <w:jc w:val="left"/>
            </w:pPr>
            <w:r>
              <w:rPr>
                <w:rFonts w:ascii="Times New Roman" w:hAnsi="Times New Roman" w:eastAsia="Times New Roman"/>
                <w:sz w:val="28"/>
              </w:rPr>
              <w:t>12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tc>
      </w:tr>
    </w:tbl>
    <w:p>
      <w:pPr>
        <w:pStyle w:val="Heading3"/>
        <w:spacing w:line="340" w:lineRule="exact" w:before="400" w:after="160"/>
        <w:jc w:val="left"/>
      </w:pPr>
      <w:r>
        <w:rPr>
          <w:rFonts w:ascii="Times New Roman" w:hAnsi="Times New Roman" w:eastAsia="Times New Roman"/>
          <w:b/>
          <w:color w:val="006FC0"/>
          <w:sz w:val="28"/>
        </w:rPr>
        <w:t>Bài 3.3: So sánh lượng khách hàng giữa hai ngày liên tiếp và xác định ngày có sự tăng trưởng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ngày cần theo dõi.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lượng khách hàng của cửa hàng trong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ngày có sự tăng trưởng lượng khách hàng lớn nhất và mức độ tăng trưởng.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15</w:t>
            </w:r>
          </w:p>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25</w:t>
            </w:r>
          </w:p>
          <w:p>
            <w:pPr>
              <w:spacing w:line="340" w:lineRule="exact" w:before="160" w:after="160"/>
              <w:jc w:val="left"/>
            </w:pPr>
            <w:r>
              <w:rPr>
                <w:rFonts w:ascii="Times New Roman" w:hAnsi="Times New Roman" w:eastAsia="Times New Roman"/>
                <w:sz w:val="28"/>
              </w:rPr>
              <w:t>18</w:t>
            </w:r>
          </w:p>
          <w:p>
            <w:pPr>
              <w:spacing w:line="340" w:lineRule="exact" w:before="160" w:after="160"/>
              <w:jc w:val="left"/>
            </w:pPr>
            <w:r>
              <w:rPr>
                <w:rFonts w:ascii="Times New Roman" w:hAnsi="Times New Roman" w:eastAsia="Times New Roman"/>
                <w:sz w:val="28"/>
              </w:rPr>
              <w:t>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12</w:t>
            </w:r>
          </w:p>
        </w:tc>
      </w:tr>
    </w:tbl>
    <w:p>
      <w:pPr>
        <w:pStyle w:val="Heading3"/>
        <w:spacing w:line="340" w:lineRule="exact" w:before="400" w:after="160"/>
        <w:jc w:val="left"/>
      </w:pPr>
      <w:r>
        <w:rPr>
          <w:rFonts w:ascii="Times New Roman" w:hAnsi="Times New Roman" w:eastAsia="Times New Roman"/>
          <w:b/>
          <w:color w:val="006FC0"/>
          <w:sz w:val="28"/>
        </w:rPr>
        <w:t>Bài 4.1: Xác định độ tuổi trẻ nhất và cao tuổi nhất trong nhóm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người trong nhóm.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độ tuổi của từng người.</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độ tuổi trẻ nhất và cao tuổi nhất trong nhóm.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45</w:t>
            </w:r>
          </w:p>
          <w:p>
            <w:pPr>
              <w:spacing w:line="340" w:lineRule="exact" w:before="160" w:after="160"/>
              <w:jc w:val="left"/>
            </w:pPr>
            <w:r>
              <w:rPr>
                <w:rFonts w:ascii="Times New Roman" w:hAnsi="Times New Roman" w:eastAsia="Times New Roman"/>
                <w:sz w:val="28"/>
              </w:rPr>
              <w:t>23</w:t>
            </w:r>
          </w:p>
          <w:p>
            <w:pPr>
              <w:spacing w:line="340" w:lineRule="exact" w:before="160" w:after="160"/>
              <w:jc w:val="left"/>
            </w:pPr>
            <w:r>
              <w:rPr>
                <w:rFonts w:ascii="Times New Roman" w:hAnsi="Times New Roman" w:eastAsia="Times New Roman"/>
                <w:sz w:val="28"/>
              </w:rPr>
              <w:t>56</w:t>
            </w:r>
          </w:p>
          <w:p>
            <w:pPr>
              <w:spacing w:line="340" w:lineRule="exact" w:before="160" w:after="160"/>
              <w:jc w:val="left"/>
            </w:pPr>
            <w:r>
              <w:rPr>
                <w:rFonts w:ascii="Times New Roman" w:hAnsi="Times New Roman" w:eastAsia="Times New Roman"/>
                <w:sz w:val="28"/>
              </w:rPr>
              <w:t>34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12 56</w:t>
            </w:r>
          </w:p>
        </w:tc>
      </w:tr>
    </w:tbl>
    <w:p>
      <w:pPr>
        <w:pStyle w:val="Heading3"/>
        <w:spacing w:line="340" w:lineRule="exact" w:before="400" w:after="160"/>
        <w:jc w:val="left"/>
      </w:pPr>
      <w:r>
        <w:rPr>
          <w:rFonts w:ascii="Times New Roman" w:hAnsi="Times New Roman" w:eastAsia="Times New Roman"/>
          <w:b/>
          <w:color w:val="006FC0"/>
          <w:sz w:val="28"/>
        </w:rPr>
        <w:t>Bài 4.2: Tính tỷ lệ phần trăm người dưới 25 tuổi trong nhóm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người trong nhóm.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độ tuổi của từng người.</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tỷ lệ phần trăm người dưới 25 tuổi trong nhóm.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30</w:t>
            </w:r>
          </w:p>
          <w:p>
            <w:pPr>
              <w:spacing w:line="340" w:lineRule="exact" w:before="160" w:after="160"/>
              <w:jc w:val="left"/>
            </w:pPr>
            <w:r>
              <w:rPr>
                <w:rFonts w:ascii="Times New Roman" w:hAnsi="Times New Roman" w:eastAsia="Times New Roman"/>
                <w:sz w:val="28"/>
              </w:rPr>
              <w:t>15</w:t>
            </w:r>
          </w:p>
          <w:p>
            <w:pPr>
              <w:spacing w:line="340" w:lineRule="exact" w:before="160" w:after="160"/>
              <w:jc w:val="left"/>
            </w:pPr>
            <w:r>
              <w:rPr>
                <w:rFonts w:ascii="Times New Roman" w:hAnsi="Times New Roman" w:eastAsia="Times New Roman"/>
                <w:sz w:val="28"/>
              </w:rPr>
              <w:t>27</w:t>
            </w:r>
          </w:p>
          <w:p>
            <w:pPr>
              <w:spacing w:line="340" w:lineRule="exact" w:before="160" w:after="160"/>
              <w:jc w:val="left"/>
            </w:pPr>
            <w:r>
              <w:rPr>
                <w:rFonts w:ascii="Times New Roman" w:hAnsi="Times New Roman" w:eastAsia="Times New Roman"/>
                <w:sz w:val="28"/>
              </w:rPr>
              <w:t>23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60.0</w:t>
            </w:r>
          </w:p>
        </w:tc>
      </w:tr>
    </w:tbl>
    <w:p>
      <w:pPr>
        <w:pStyle w:val="Heading3"/>
        <w:spacing w:line="340" w:lineRule="exact" w:before="400" w:after="160"/>
        <w:jc w:val="left"/>
      </w:pPr>
      <w:r>
        <w:rPr>
          <w:rFonts w:ascii="Times New Roman" w:hAnsi="Times New Roman" w:eastAsia="Times New Roman"/>
          <w:b/>
          <w:color w:val="006FC0"/>
          <w:sz w:val="28"/>
        </w:rPr>
        <w:t>Bài 4.3: So sánh độ tuổi trung bình giữa hai nhóm dân số và xác định nhóm nào có độ tuổi trung bình cao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và m (1 ≤ n, m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người trong hai nhóm dân số.</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độ tuổi của từng người.</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nhóm nào có độ tuổi trung bình cao hơn và giá trị độ tuổi trung bình của nhóm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3 4</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25</w:t>
            </w:r>
          </w:p>
          <w:p>
            <w:pPr>
              <w:spacing w:line="340" w:lineRule="exact" w:before="160" w:after="160"/>
              <w:jc w:val="left"/>
            </w:pPr>
            <w:r>
              <w:rPr>
                <w:rFonts w:ascii="Times New Roman" w:hAnsi="Times New Roman" w:eastAsia="Times New Roman"/>
                <w:sz w:val="28"/>
              </w:rPr>
              <w:t>30</w:t>
            </w:r>
          </w:p>
          <w:p>
            <w:pPr>
              <w:spacing w:line="340" w:lineRule="exact" w:before="160" w:after="160"/>
              <w:jc w:val="left"/>
            </w:pPr>
            <w:r>
              <w:rPr>
                <w:rFonts w:ascii="Times New Roman" w:hAnsi="Times New Roman" w:eastAsia="Times New Roman"/>
                <w:sz w:val="28"/>
              </w:rPr>
              <w:t>22</w:t>
            </w:r>
          </w:p>
          <w:p>
            <w:pPr>
              <w:spacing w:line="340" w:lineRule="exact" w:before="160" w:after="160"/>
              <w:jc w:val="left"/>
            </w:pPr>
            <w:r>
              <w:rPr>
                <w:rFonts w:ascii="Times New Roman" w:hAnsi="Times New Roman" w:eastAsia="Times New Roman"/>
                <w:sz w:val="28"/>
              </w:rPr>
              <w:t>28</w:t>
            </w:r>
          </w:p>
          <w:p>
            <w:pPr>
              <w:spacing w:line="340" w:lineRule="exact" w:before="160" w:after="160"/>
              <w:jc w:val="left"/>
            </w:pPr>
            <w:r>
              <w:rPr>
                <w:rFonts w:ascii="Times New Roman" w:hAnsi="Times New Roman" w:eastAsia="Times New Roman"/>
                <w:sz w:val="28"/>
              </w:rPr>
              <w:t>35</w:t>
            </w:r>
          </w:p>
          <w:p>
            <w:pPr>
              <w:spacing w:line="340" w:lineRule="exact" w:before="160" w:after="160"/>
              <w:jc w:val="left"/>
            </w:pPr>
            <w:r>
              <w:rPr>
                <w:rFonts w:ascii="Times New Roman" w:hAnsi="Times New Roman" w:eastAsia="Times New Roman"/>
                <w:sz w:val="28"/>
              </w:rPr>
              <w:t>40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Group 2</w:t>
            </w:r>
          </w:p>
          <w:p>
            <w:pPr>
              <w:spacing w:line="340" w:lineRule="exact" w:before="160" w:after="160"/>
              <w:jc w:val="left"/>
            </w:pPr>
            <w:r>
              <w:rPr>
                <w:rFonts w:ascii="Times New Roman" w:hAnsi="Times New Roman" w:eastAsia="Times New Roman"/>
                <w:sz w:val="28"/>
              </w:rPr>
              <w:t>31.25</w:t>
            </w:r>
          </w:p>
        </w:tc>
      </w:tr>
    </w:tbl>
    <w:p>
      <w:pPr>
        <w:pStyle w:val="Heading1"/>
        <w:spacing w:line="600" w:lineRule="exact" w:before="1000" w:after="160"/>
        <w:jc w:val="center"/>
      </w:pPr>
      <w:r>
        <w:rPr>
          <w:rFonts w:ascii="Arial" w:hAnsi="Arial" w:eastAsia="Arial"/>
          <w:color w:val="C00000"/>
          <w:sz w:val="42"/>
        </w:rPr>
        <w:t>ĐỀ SỐ 14</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1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Dự đoán doanh thu hàng năm từ mô hình kinh doanh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DUANHTHU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180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Tối ưu hóa số lượng nhân viên làm việc</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NHANVIEN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Phân tích doanh số cửa hàng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DOANHSO</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210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ký tự lặp</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FIRSTREP</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220</w:t>
            </w:r>
          </w:p>
        </w:tc>
      </w:tr>
    </w:tbl>
    <w:p/>
    <w:p>
      <w:pPr>
        <w:pStyle w:val="Heading2"/>
        <w:spacing w:line="340" w:lineRule="exact" w:before="400" w:after="160"/>
        <w:jc w:val="left"/>
      </w:pPr>
      <w:r>
        <w:rPr>
          <w:rFonts w:ascii="Times New Roman" w:hAnsi="Times New Roman" w:eastAsia="Times New Roman"/>
          <w:b/>
          <w:color w:val="FF0000"/>
          <w:sz w:val="28"/>
        </w:rPr>
        <w:t>Bài 1: Dự đoán doanh thu hàng năm từ mô hình kinh doanh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doanh nghiệp cần dự đoán doanh thu hàng năm dựa trên mô hình kinh doanh hiện tại và dữ liệu từ các tháng trước đó. Bạn được yêu cầu tính tổng doanh thu của năm và dự đoán doanh thu cho năm tiếp theo dựa trên trung bình doanh thu của các tháng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có dữ liệu.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doanh thu của từng tháng (đơn vị: triệu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doanh thu của năm và dự đoán doanh thu cho năm tiếp theo dựa trên trung bình doanh thu của các tháng trước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130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380</w:t>
            </w:r>
          </w:p>
          <w:p>
            <w:pPr>
              <w:spacing w:line="340" w:lineRule="exact" w:before="160" w:after="160"/>
              <w:jc w:val="left"/>
            </w:pPr>
            <w:r>
              <w:rPr>
                <w:rFonts w:ascii="Times New Roman" w:hAnsi="Times New Roman" w:eastAsia="Times New Roman"/>
                <w:sz w:val="28"/>
              </w:rPr>
              <w:t>126</w:t>
            </w:r>
          </w:p>
        </w:tc>
      </w:tr>
    </w:tbl>
    <w:p>
      <w:pPr>
        <w:pStyle w:val="Heading2"/>
        <w:spacing w:line="340" w:lineRule="exact" w:before="400" w:after="160"/>
        <w:jc w:val="left"/>
      </w:pPr>
      <w:r>
        <w:rPr>
          <w:rFonts w:ascii="Times New Roman" w:hAnsi="Times New Roman" w:eastAsia="Times New Roman"/>
          <w:b/>
          <w:color w:val="FF0000"/>
          <w:sz w:val="28"/>
        </w:rPr>
        <w:t>Bài 2: Tối ưu hóa số lượng nhân viên làm việc</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công ty cần tối ưu hóa số lượng nhân viên làm việc để đạt hiệu quả cao nhất mà vẫn đảm bảo đủ nhân lực. Bạn được yêu cầu tính tổng số giờ làm việc trong tuần và xác định ca làm việc có số giờ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ca làm việc trong tuần.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số giờ làm việc của mỗi ca.</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số giờ làm việc trong tuần và ca làm việc có số giờ cao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31</w:t>
            </w:r>
          </w:p>
          <w:p>
            <w:pPr>
              <w:spacing w:line="340" w:lineRule="exact" w:before="160" w:after="160"/>
              <w:jc w:val="left"/>
            </w:pPr>
            <w:r>
              <w:rPr>
                <w:rFonts w:ascii="Times New Roman" w:hAnsi="Times New Roman" w:eastAsia="Times New Roman"/>
                <w:sz w:val="28"/>
              </w:rPr>
              <w:t>3</w:t>
            </w:r>
          </w:p>
        </w:tc>
      </w:tr>
    </w:tbl>
    <w:p>
      <w:pPr>
        <w:pStyle w:val="Heading2"/>
        <w:spacing w:line="340" w:lineRule="exact" w:before="400" w:after="160"/>
        <w:jc w:val="left"/>
      </w:pPr>
      <w:r>
        <w:rPr>
          <w:rFonts w:ascii="Times New Roman" w:hAnsi="Times New Roman" w:eastAsia="Times New Roman"/>
          <w:b/>
          <w:color w:val="FF0000"/>
          <w:sz w:val="28"/>
        </w:rPr>
        <w:t>Bài 3: Phân tích doanh số cửa hàng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cửa hàng cần phân tích doanh số hàng tháng để đưa ra quyết định kinh doanh. Bạn được yêu cầu tính tổng doanh số của cửa hàng trong tháng và xác định mặt hàng bán chạy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50) là số mặt hàng được bán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mặt hàng và số lượng bán ra của mặt hàng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số lượng bán ra trong tháng và tên mặt hàng bán chạy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Ao 10</w:t>
            </w:r>
          </w:p>
          <w:p>
            <w:pPr>
              <w:spacing w:line="340" w:lineRule="exact" w:before="160" w:after="160"/>
              <w:jc w:val="left"/>
            </w:pPr>
            <w:r>
              <w:rPr>
                <w:rFonts w:ascii="Times New Roman" w:hAnsi="Times New Roman" w:eastAsia="Times New Roman"/>
                <w:sz w:val="28"/>
              </w:rPr>
              <w:t>Quan 15</w:t>
            </w:r>
          </w:p>
          <w:p>
            <w:pPr>
              <w:spacing w:line="340" w:lineRule="exact" w:before="160" w:after="160"/>
              <w:jc w:val="left"/>
            </w:pPr>
            <w:r>
              <w:rPr>
                <w:rFonts w:ascii="Times New Roman" w:hAnsi="Times New Roman" w:eastAsia="Times New Roman"/>
                <w:sz w:val="28"/>
              </w:rPr>
              <w:t>Giay 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32</w:t>
            </w:r>
          </w:p>
          <w:p>
            <w:pPr>
              <w:spacing w:line="340" w:lineRule="exact" w:before="160" w:after="160"/>
              <w:jc w:val="left"/>
            </w:pPr>
            <w:r>
              <w:rPr>
                <w:rFonts w:ascii="Times New Roman" w:hAnsi="Times New Roman" w:eastAsia="Times New Roman"/>
                <w:sz w:val="28"/>
              </w:rPr>
              <w:t>Quan</w:t>
            </w:r>
          </w:p>
        </w:tc>
      </w:tr>
    </w:tbl>
    <w:p>
      <w:pPr>
        <w:pStyle w:val="Heading2"/>
        <w:spacing w:line="340" w:lineRule="exact" w:before="400" w:after="160"/>
        <w:jc w:val="left"/>
      </w:pPr>
      <w:r>
        <w:rPr>
          <w:rFonts w:ascii="Times New Roman" w:hAnsi="Times New Roman" w:eastAsia="Times New Roman"/>
          <w:b/>
          <w:color w:val="FF0000"/>
          <w:sz w:val="28"/>
        </w:rPr>
        <w:t>Bài 4: Tìm ký tự lặp</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Hãy tìm ký tự đầu tiên lặp lại nhiều hơn một lần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xâu ký tự S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 chỉ gồm các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ký tự đầu tiên lặp lại nhiều hơn một lần hoặc "No character repeats"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abacabad</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w:t>
            </w:r>
          </w:p>
        </w:tc>
      </w:tr>
    </w:tbl>
    <w:p>
      <w:pPr>
        <w:pStyle w:val="Heading2"/>
        <w:spacing w:line="500" w:lineRule="exact" w:before="500" w:after="160"/>
        <w:jc w:val="center"/>
      </w:pPr>
      <w:r>
        <w:rPr>
          <w:rFonts w:ascii="Times New Roman" w:hAnsi="Times New Roman" w:eastAsia="Times New Roman"/>
          <w:b/>
          <w:color w:val="FF0000"/>
          <w:sz w:val="40"/>
        </w:rPr>
        <w:t>Hướng dẫn giải</w:t>
      </w:r>
    </w:p>
    <w:p>
      <w:pPr>
        <w:pStyle w:val="Heading3"/>
        <w:spacing w:line="340" w:lineRule="exact" w:before="300" w:after="160"/>
        <w:jc w:val="left"/>
      </w:pPr>
      <w:r>
        <w:rPr>
          <w:rFonts w:ascii="Times New Roman" w:hAnsi="Times New Roman" w:eastAsia="Times New Roman"/>
          <w:b/>
          <w:color w:val="FF0000"/>
          <w:sz w:val="28"/>
        </w:rPr>
        <w:t>Bài 1: Dự đoán doanh thu hàng năm từ mô hình kinh doanh</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doanh thu của tất cả các tháng.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revenue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revenue</w:t>
            </w:r>
            <w:r>
              <w:rPr>
                <w:rFonts w:ascii="Consolas" w:hAnsi="Consolas"/>
                <w:color w:val="964B00"/>
              </w:rPr>
              <w:br/>
            </w:r>
            <w:r>
              <w:rPr>
                <w:rFonts w:ascii="Consolas" w:hAnsi="Consolas"/>
                <w:color w:val="006666"/>
              </w:rPr>
              <w:t>avg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avg</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2: Tối ưu hóa số lượng nhân viên làm việc</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số giờ làm việc của tất cả các ca.</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ca làm việc có số giờ cao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max_hour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max_shift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hour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hour</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hour</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max_hour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max_hour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hour</w:t>
            </w:r>
            <w:r>
              <w:rPr>
                <w:rFonts w:ascii="Consolas" w:hAnsi="Consolas"/>
                <w:color w:val="964B00"/>
              </w:rPr>
              <w:br/>
            </w:r>
            <w:r>
              <w:rPr>
                <w:rFonts w:ascii="Consolas" w:hAnsi="Consolas"/>
                <w:color w:val="505050"/>
              </w:rPr>
              <w:t xml:space="preserve">        </w:t>
            </w:r>
            <w:r>
              <w:rPr>
                <w:rFonts w:ascii="Consolas" w:hAnsi="Consolas"/>
                <w:color w:val="006666"/>
              </w:rPr>
              <w:t>max_shift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max_shift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3: Phân tích doanh số cửa hàng</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số lượng bán ra của tất cả các mặt hàng.</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mặt hàng bán chạy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max_sales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best_item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line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item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line</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qty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line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qty</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qty</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max_sales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max_sales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qty</w:t>
            </w:r>
            <w:r>
              <w:rPr>
                <w:rFonts w:ascii="Consolas" w:hAnsi="Consolas"/>
                <w:color w:val="964B00"/>
              </w:rPr>
              <w:br/>
            </w:r>
            <w:r>
              <w:rPr>
                <w:rFonts w:ascii="Consolas" w:hAnsi="Consolas"/>
                <w:color w:val="505050"/>
              </w:rPr>
              <w:t xml:space="preserve">        </w:t>
            </w:r>
            <w:r>
              <w:rPr>
                <w:rFonts w:ascii="Consolas" w:hAnsi="Consolas"/>
                <w:color w:val="006666"/>
              </w:rPr>
              <w:t>best_item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item</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best_item</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4: Tìm ký tự lặp</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từng ký tự trong xâu.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Sử dụng một tập hợp để theo dõi các ký tự đã gặp.</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seen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set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found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seen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c</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found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505050"/>
              </w:rPr>
              <w:t xml:space="preserve">    </w:t>
            </w:r>
            <w:r>
              <w:rPr>
                <w:rFonts w:ascii="Consolas" w:hAnsi="Consolas"/>
                <w:color w:val="006666"/>
              </w:rPr>
              <w:t>seen</w:t>
            </w:r>
            <w:r>
              <w:rPr>
                <w:rFonts w:ascii="Consolas" w:hAnsi="Consolas"/>
                <w:color w:val="0066CC"/>
              </w:rPr>
              <w:t>.</w:t>
            </w:r>
            <w:r>
              <w:rPr>
                <w:rFonts w:ascii="Consolas" w:hAnsi="Consolas"/>
                <w:color w:val="006666"/>
              </w:rPr>
              <w:t>add</w:t>
            </w:r>
            <w:r>
              <w:rPr>
                <w:rFonts w:ascii="Consolas" w:hAnsi="Consolas"/>
                <w:color w:val="808080"/>
              </w:rPr>
              <w:t>(</w:t>
            </w:r>
            <w:r>
              <w:rPr>
                <w:rFonts w:ascii="Consolas" w:hAnsi="Consolas"/>
                <w:color w:val="006666"/>
              </w:rPr>
              <w:t>c</w:t>
            </w:r>
            <w:r>
              <w:rPr>
                <w:rFonts w:ascii="Consolas" w:hAnsi="Consolas"/>
                <w:color w:val="808080"/>
              </w:rPr>
              <w:t>)</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006666"/>
              </w:rPr>
              <w:t>found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No character repeats</w:t>
            </w:r>
            <w:r>
              <w:rPr>
                <w:rFonts w:ascii="Consolas" w:hAnsi="Consolas"/>
                <w:color w:val="964B00"/>
              </w:rPr>
              <w: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Dự đoán doanh thu nếu doanh thu tăng đều 10% mỗi tháng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Dòng đầu tiên chứa số nguyên dương n (1 ≤ n ≤ 12) là số tháng có dữ liệu.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Mỗi dòng tiếp theo chứa một số nguyên là doanh thu của từng tháng (đơn vị: triệu đồng).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doanh thu dự đoán cho năm tiếp theo nếu doanh thu tăng đều 10% mỗi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110</w:t>
            </w:r>
          </w:p>
          <w:p>
            <w:pPr>
              <w:spacing w:line="340" w:lineRule="exact" w:before="160" w:after="160"/>
              <w:jc w:val="left"/>
            </w:pPr>
            <w:r>
              <w:rPr>
                <w:rFonts w:ascii="Times New Roman" w:hAnsi="Times New Roman" w:eastAsia="Times New Roman"/>
                <w:sz w:val="28"/>
              </w:rPr>
              <w:t>121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110.0</w:t>
            </w:r>
          </w:p>
          <w:p>
            <w:pPr>
              <w:spacing w:line="340" w:lineRule="exact" w:before="160" w:after="160"/>
              <w:jc w:val="left"/>
            </w:pPr>
            <w:r>
              <w:rPr>
                <w:rFonts w:ascii="Times New Roman" w:hAnsi="Times New Roman" w:eastAsia="Times New Roman"/>
                <w:sz w:val="28"/>
              </w:rPr>
              <w:t>121.0</w:t>
            </w:r>
          </w:p>
          <w:p>
            <w:pPr>
              <w:spacing w:line="340" w:lineRule="exact" w:before="160" w:after="160"/>
              <w:jc w:val="left"/>
            </w:pPr>
            <w:r>
              <w:rPr>
                <w:rFonts w:ascii="Times New Roman" w:hAnsi="Times New Roman" w:eastAsia="Times New Roman"/>
                <w:sz w:val="28"/>
              </w:rPr>
              <w:t>133.1</w:t>
            </w:r>
          </w:p>
        </w:tc>
      </w:tr>
    </w:tbl>
    <w:p>
      <w:pPr>
        <w:pStyle w:val="Heading3"/>
        <w:spacing w:line="340" w:lineRule="exact" w:before="400" w:after="160"/>
        <w:jc w:val="left"/>
      </w:pPr>
      <w:r>
        <w:rPr>
          <w:rFonts w:ascii="Times New Roman" w:hAnsi="Times New Roman" w:eastAsia="Times New Roman"/>
          <w:b/>
          <w:color w:val="006FC0"/>
          <w:sz w:val="28"/>
        </w:rPr>
        <w:t>Bài 1.2: So sánh doanh thu giữa hai tháng liên tiếp và xác định tháng nào có doanh thu cao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có dữ liệu.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doanh thu của từng tháng (đơn vị: triệu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tháng nào có doanh thu cao hơn giữa hai tháng liên tiếp và mức chênh lệch doanh thu.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120</w:t>
            </w:r>
          </w:p>
          <w:p>
            <w:pPr>
              <w:spacing w:line="340" w:lineRule="exact" w:before="160" w:after="160"/>
              <w:jc w:val="left"/>
            </w:pPr>
            <w:r>
              <w:rPr>
                <w:rFonts w:ascii="Times New Roman" w:hAnsi="Times New Roman" w:eastAsia="Times New Roman"/>
                <w:sz w:val="28"/>
              </w:rPr>
              <w:t>110</w:t>
            </w:r>
          </w:p>
          <w:p>
            <w:pPr>
              <w:spacing w:line="340" w:lineRule="exact" w:before="160" w:after="160"/>
              <w:jc w:val="left"/>
            </w:pPr>
            <w:r>
              <w:rPr>
                <w:rFonts w:ascii="Times New Roman" w:hAnsi="Times New Roman" w:eastAsia="Times New Roman"/>
                <w:sz w:val="28"/>
              </w:rPr>
              <w:t>130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Thang 2 cao hon Thang 1 20</w:t>
            </w:r>
          </w:p>
          <w:p>
            <w:pPr>
              <w:spacing w:line="340" w:lineRule="exact" w:before="160" w:after="160"/>
              <w:jc w:val="left"/>
            </w:pPr>
            <w:r>
              <w:rPr>
                <w:rFonts w:ascii="Times New Roman" w:hAnsi="Times New Roman" w:eastAsia="Times New Roman"/>
                <w:sz w:val="28"/>
              </w:rPr>
              <w:t>Thang 3 thap hon Thang 2 10</w:t>
            </w:r>
          </w:p>
          <w:p>
            <w:pPr>
              <w:spacing w:line="340" w:lineRule="exact" w:before="160" w:after="160"/>
              <w:jc w:val="left"/>
            </w:pPr>
            <w:r>
              <w:rPr>
                <w:rFonts w:ascii="Times New Roman" w:hAnsi="Times New Roman" w:eastAsia="Times New Roman"/>
                <w:sz w:val="28"/>
              </w:rPr>
              <w:t>Thang 4 cao hon Thang 3 20</w:t>
            </w:r>
          </w:p>
        </w:tc>
      </w:tr>
    </w:tbl>
    <w:p>
      <w:pPr>
        <w:pStyle w:val="Heading3"/>
        <w:spacing w:line="340" w:lineRule="exact" w:before="400" w:after="160"/>
        <w:jc w:val="left"/>
      </w:pPr>
      <w:r>
        <w:rPr>
          <w:rFonts w:ascii="Times New Roman" w:hAnsi="Times New Roman" w:eastAsia="Times New Roman"/>
          <w:b/>
          <w:color w:val="006FC0"/>
          <w:sz w:val="28"/>
        </w:rPr>
        <w:t>Bài 1.3: Tính doanh thu trung bình hàng tháng cho tất cả các tháng đã qua</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có dữ liệu.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doanh thu của từng tháng (đơn vị: triệu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doanh thu trung bình hàng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120</w:t>
            </w:r>
          </w:p>
          <w:p>
            <w:pPr>
              <w:spacing w:line="340" w:lineRule="exact" w:before="160" w:after="160"/>
              <w:jc w:val="left"/>
            </w:pPr>
            <w:r>
              <w:rPr>
                <w:rFonts w:ascii="Times New Roman" w:hAnsi="Times New Roman" w:eastAsia="Times New Roman"/>
                <w:sz w:val="28"/>
              </w:rPr>
              <w:t>110</w:t>
            </w:r>
          </w:p>
          <w:p>
            <w:pPr>
              <w:spacing w:line="340" w:lineRule="exact" w:before="160" w:after="160"/>
              <w:jc w:val="left"/>
            </w:pPr>
            <w:r>
              <w:rPr>
                <w:rFonts w:ascii="Times New Roman" w:hAnsi="Times New Roman" w:eastAsia="Times New Roman"/>
                <w:sz w:val="28"/>
              </w:rPr>
              <w:t>130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115</w:t>
            </w:r>
          </w:p>
        </w:tc>
      </w:tr>
    </w:tbl>
    <w:p>
      <w:pPr>
        <w:pStyle w:val="Heading3"/>
        <w:spacing w:line="340" w:lineRule="exact" w:before="400" w:after="160"/>
        <w:jc w:val="left"/>
      </w:pPr>
      <w:r>
        <w:rPr>
          <w:rFonts w:ascii="Times New Roman" w:hAnsi="Times New Roman" w:eastAsia="Times New Roman"/>
          <w:b/>
          <w:color w:val="006FC0"/>
          <w:sz w:val="28"/>
        </w:rPr>
        <w:t>Bài 2.1: Tính số giờ làm việc trung bình của mỗi ca trong tuần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ca làm việc trong tuần.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số giờ làm việc của mỗi ca.</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giờ làm việc trung bình của mỗi ca trong tuần.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9</w:t>
            </w:r>
          </w:p>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8.0</w:t>
            </w:r>
          </w:p>
        </w:tc>
      </w:tr>
    </w:tbl>
    <w:p>
      <w:pPr>
        <w:pStyle w:val="Heading3"/>
        <w:spacing w:line="340" w:lineRule="exact" w:before="400" w:after="160"/>
        <w:jc w:val="left"/>
      </w:pPr>
      <w:r>
        <w:rPr>
          <w:rFonts w:ascii="Times New Roman" w:hAnsi="Times New Roman" w:eastAsia="Times New Roman"/>
          <w:b/>
          <w:color w:val="006FC0"/>
          <w:sz w:val="28"/>
        </w:rPr>
        <w:t>Bài 2.2: Xác định ca làm việc có số giờ ít nhất và in ra số giờ của ca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ca làm việc trong tuần.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số giờ làm việc của mỗi ca.</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giờ làm việc của ca có số giờ ít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2.3: So sánh số giờ làm việc giữa hai ca liên tiếp và xác định ca có sự tăng trưởng lớn nhất về số giờ làm việc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ca làm việc trong tuần.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số giờ làm việc của mỗi ca.</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ca có sự tăng trưởng số giờ làm việc lớn nhất và mức độ tăng trưởng.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3.1: Tính doanh số trung bình của mỗi mặt hàng trong tháng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50) là số mặt hàng được bán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mặt hàng và số lượng bán ra của mặt hàng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doanh số trung bình của mỗi mặt hàng trong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Banh 10</w:t>
            </w:r>
          </w:p>
          <w:p>
            <w:pPr>
              <w:spacing w:line="340" w:lineRule="exact" w:before="160" w:after="160"/>
              <w:jc w:val="left"/>
            </w:pPr>
            <w:r>
              <w:rPr>
                <w:rFonts w:ascii="Times New Roman" w:hAnsi="Times New Roman" w:eastAsia="Times New Roman"/>
                <w:sz w:val="28"/>
              </w:rPr>
              <w:t>Keo 15</w:t>
            </w:r>
          </w:p>
          <w:p>
            <w:pPr>
              <w:spacing w:line="340" w:lineRule="exact" w:before="160" w:after="160"/>
              <w:jc w:val="left"/>
            </w:pPr>
            <w:r>
              <w:rPr>
                <w:rFonts w:ascii="Times New Roman" w:hAnsi="Times New Roman" w:eastAsia="Times New Roman"/>
                <w:sz w:val="28"/>
              </w:rPr>
              <w:t>Nuoc 25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Banh 16</w:t>
            </w:r>
          </w:p>
          <w:p>
            <w:pPr>
              <w:spacing w:line="340" w:lineRule="exact" w:before="160" w:after="160"/>
              <w:jc w:val="left"/>
            </w:pPr>
            <w:r>
              <w:rPr>
                <w:rFonts w:ascii="Times New Roman" w:hAnsi="Times New Roman" w:eastAsia="Times New Roman"/>
                <w:sz w:val="28"/>
              </w:rPr>
              <w:t>Keo 16</w:t>
            </w:r>
          </w:p>
          <w:p>
            <w:pPr>
              <w:spacing w:line="340" w:lineRule="exact" w:before="160" w:after="160"/>
              <w:jc w:val="left"/>
            </w:pPr>
            <w:r>
              <w:rPr>
                <w:rFonts w:ascii="Times New Roman" w:hAnsi="Times New Roman" w:eastAsia="Times New Roman"/>
                <w:sz w:val="28"/>
              </w:rPr>
              <w:t>Nuoc 16</w:t>
            </w:r>
          </w:p>
        </w:tc>
      </w:tr>
    </w:tbl>
    <w:p>
      <w:pPr>
        <w:pStyle w:val="Heading3"/>
        <w:spacing w:line="340" w:lineRule="exact" w:before="400" w:after="160"/>
        <w:jc w:val="left"/>
      </w:pPr>
      <w:r>
        <w:rPr>
          <w:rFonts w:ascii="Times New Roman" w:hAnsi="Times New Roman" w:eastAsia="Times New Roman"/>
          <w:b/>
          <w:color w:val="006FC0"/>
          <w:sz w:val="28"/>
        </w:rPr>
        <w:t>Bài 3.2: Xác định mặt hàng bán chậm nhất và in ra số lượng bán của mặt hàng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50) là số mặt hàng được bán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mặt hàng và số lượng bán ra của mặt hàng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bán của mặt hàng bán chậm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Banh 10</w:t>
            </w:r>
          </w:p>
          <w:p>
            <w:pPr>
              <w:spacing w:line="340" w:lineRule="exact" w:before="160" w:after="160"/>
              <w:jc w:val="left"/>
            </w:pPr>
            <w:r>
              <w:rPr>
                <w:rFonts w:ascii="Times New Roman" w:hAnsi="Times New Roman" w:eastAsia="Times New Roman"/>
                <w:sz w:val="28"/>
              </w:rPr>
              <w:t>Keo 5</w:t>
            </w:r>
          </w:p>
          <w:p>
            <w:pPr>
              <w:spacing w:line="340" w:lineRule="exact" w:before="160" w:after="160"/>
              <w:jc w:val="left"/>
            </w:pPr>
            <w:r>
              <w:rPr>
                <w:rFonts w:ascii="Times New Roman" w:hAnsi="Times New Roman" w:eastAsia="Times New Roman"/>
                <w:sz w:val="28"/>
              </w:rPr>
              <w:t>Nuoc 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3.3: So sánh doanh số giữa hai mặt hàng liên tiếp và xác định mặt hàng nào bán chạy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50) là số mặt hàng được bán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mặt hàng và số lượng bán ra của mặt hàng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mặt hàng nào bán chạy hơn giữa hai mặt hàng liên tiếp và mức chênh lệch.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Banh 10</w:t>
            </w:r>
          </w:p>
          <w:p>
            <w:pPr>
              <w:spacing w:line="340" w:lineRule="exact" w:before="160" w:after="160"/>
              <w:jc w:val="left"/>
            </w:pPr>
            <w:r>
              <w:rPr>
                <w:rFonts w:ascii="Times New Roman" w:hAnsi="Times New Roman" w:eastAsia="Times New Roman"/>
                <w:sz w:val="28"/>
              </w:rPr>
              <w:t>Keo 5</w:t>
            </w:r>
          </w:p>
          <w:p>
            <w:pPr>
              <w:spacing w:line="340" w:lineRule="exact" w:before="160" w:after="160"/>
              <w:jc w:val="left"/>
            </w:pPr>
            <w:r>
              <w:rPr>
                <w:rFonts w:ascii="Times New Roman" w:hAnsi="Times New Roman" w:eastAsia="Times New Roman"/>
                <w:sz w:val="28"/>
              </w:rPr>
              <w:t>Nuoc 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Banh 10</w:t>
            </w:r>
          </w:p>
          <w:p>
            <w:pPr>
              <w:spacing w:line="340" w:lineRule="exact" w:before="160" w:after="160"/>
              <w:jc w:val="left"/>
            </w:pPr>
            <w:r>
              <w:rPr>
                <w:rFonts w:ascii="Times New Roman" w:hAnsi="Times New Roman" w:eastAsia="Times New Roman"/>
                <w:sz w:val="28"/>
              </w:rPr>
              <w:t>Keo 5</w:t>
            </w:r>
          </w:p>
        </w:tc>
      </w:tr>
    </w:tbl>
    <w:p>
      <w:pPr>
        <w:pStyle w:val="Heading3"/>
        <w:spacing w:line="340" w:lineRule="exact" w:before="400" w:after="160"/>
        <w:jc w:val="left"/>
      </w:pPr>
      <w:r>
        <w:rPr>
          <w:rFonts w:ascii="Times New Roman" w:hAnsi="Times New Roman" w:eastAsia="Times New Roman"/>
          <w:b/>
          <w:color w:val="006FC0"/>
          <w:sz w:val="28"/>
        </w:rPr>
        <w:t>Bài 4.1: Tìm ký tự không lặp đầu tiên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xâu ký tự S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ký tự đầu tiên chỉ xuất hiện một lần hoặc "No unique character"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swiss</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w</w:t>
            </w:r>
          </w:p>
        </w:tc>
      </w:tr>
    </w:tbl>
    <w:p>
      <w:pPr>
        <w:pStyle w:val="Heading3"/>
        <w:spacing w:line="340" w:lineRule="exact" w:before="400" w:after="160"/>
        <w:jc w:val="left"/>
      </w:pPr>
      <w:r>
        <w:rPr>
          <w:rFonts w:ascii="Times New Roman" w:hAnsi="Times New Roman" w:eastAsia="Times New Roman"/>
          <w:b/>
          <w:color w:val="006FC0"/>
          <w:sz w:val="28"/>
        </w:rPr>
        <w:t>Bài 4.2: Đếm số lần lặp lại của một ký tự cho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xâu ký tự S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một ký tự cần đếm.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lần ký tự xuất hiện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w:t>
            </w:r>
          </w:p>
          <w:p>
            <w:pPr>
              <w:spacing w:line="340" w:lineRule="exact" w:before="160" w:after="160"/>
              <w:jc w:val="left"/>
            </w:pPr>
            <w:r>
              <w:rPr>
                <w:rFonts w:ascii="Times New Roman" w:hAnsi="Times New Roman" w:eastAsia="Times New Roman"/>
                <w:sz w:val="28"/>
              </w:rPr>
              <w:t>o</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4.3: Kiểm tra xem xâu có chứa tất cả các chữ cái từ 'a' đến 'z'</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xâu ký tự S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"YES" nếu xâu chứa tất cả các chữ cái từ 'a' đến 'z', "NO" nếu không.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thequickbrownfoxjumpsoverthelazydog</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YES</w:t>
            </w:r>
          </w:p>
        </w:tc>
      </w:tr>
    </w:tbl>
    <w:p>
      <w:pPr>
        <w:pStyle w:val="Heading1"/>
        <w:spacing w:line="600" w:lineRule="exact" w:before="1000" w:after="160"/>
        <w:jc w:val="center"/>
      </w:pPr>
      <w:r>
        <w:rPr>
          <w:rFonts w:ascii="Arial" w:hAnsi="Arial" w:eastAsia="Arial"/>
          <w:color w:val="C00000"/>
          <w:sz w:val="42"/>
        </w:rPr>
        <w:t>ĐỀ SỐ 15</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1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Theo dõi và phân tích chi phí hàng tháng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CHIPHI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Xây dựng chuỗi từ danh sách con lặp lại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REPSUBSTR</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220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Phép nhân lớn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MAXPROD</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Sắp xếp số theo quy tắc đặc biệt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SORTSPEC</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240</w:t>
            </w:r>
          </w:p>
        </w:tc>
      </w:tr>
    </w:tbl>
    <w:p/>
    <w:p>
      <w:pPr>
        <w:pStyle w:val="Heading2"/>
        <w:spacing w:line="340" w:lineRule="exact" w:before="400" w:after="160"/>
        <w:jc w:val="left"/>
      </w:pPr>
      <w:r>
        <w:rPr>
          <w:rFonts w:ascii="Times New Roman" w:hAnsi="Times New Roman" w:eastAsia="Times New Roman"/>
          <w:b/>
          <w:color w:val="FF0000"/>
          <w:sz w:val="28"/>
        </w:rPr>
        <w:t>Bài 1: Theo dõi và phân tích chi phí hàng tháng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người cần theo dõi và phân tích chi phí hàng tháng để tối ưu hóa ngân sách. Bạn được yêu cầu tính tổng chi phí hàng tháng và xác định loại chi phí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 là số loại chi phí hàng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xâu ký tự là tên chi phí và một số nguyên là giá trị của chi phí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chi phí hàng tháng và tên chi phí cao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TienDien 1200</w:t>
            </w:r>
          </w:p>
          <w:p>
            <w:pPr>
              <w:spacing w:line="340" w:lineRule="exact" w:before="160" w:after="160"/>
              <w:jc w:val="left"/>
            </w:pPr>
            <w:r>
              <w:rPr>
                <w:rFonts w:ascii="Times New Roman" w:hAnsi="Times New Roman" w:eastAsia="Times New Roman"/>
                <w:sz w:val="28"/>
              </w:rPr>
              <w:t>TienNuoc 800</w:t>
            </w:r>
          </w:p>
          <w:p>
            <w:pPr>
              <w:spacing w:line="340" w:lineRule="exact" w:before="160" w:after="160"/>
              <w:jc w:val="left"/>
            </w:pPr>
            <w:r>
              <w:rPr>
                <w:rFonts w:ascii="Times New Roman" w:hAnsi="Times New Roman" w:eastAsia="Times New Roman"/>
                <w:sz w:val="28"/>
              </w:rPr>
              <w:t>TienInternet 1500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3500</w:t>
            </w:r>
          </w:p>
          <w:p>
            <w:pPr>
              <w:spacing w:line="340" w:lineRule="exact" w:before="160" w:after="160"/>
              <w:jc w:val="left"/>
            </w:pPr>
            <w:r>
              <w:rPr>
                <w:rFonts w:ascii="Times New Roman" w:hAnsi="Times New Roman" w:eastAsia="Times New Roman"/>
                <w:sz w:val="28"/>
              </w:rPr>
              <w:t>TienInternet</w:t>
            </w:r>
          </w:p>
        </w:tc>
      </w:tr>
    </w:tbl>
    <w:p>
      <w:pPr>
        <w:pStyle w:val="Heading2"/>
        <w:spacing w:line="340" w:lineRule="exact" w:before="400" w:after="160"/>
        <w:jc w:val="left"/>
      </w:pPr>
      <w:r>
        <w:rPr>
          <w:rFonts w:ascii="Times New Roman" w:hAnsi="Times New Roman" w:eastAsia="Times New Roman"/>
          <w:b/>
          <w:color w:val="FF0000"/>
          <w:sz w:val="28"/>
        </w:rPr>
        <w:t>Bài 2: Xây dựng chuỗi từ danh sách con lặp lại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Hãy xây dựng một chuỗi mới bằng cách nối các chuỗi con lặp lại của S có độ dài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mới được xây dựng từ các chuỗi con lặp lại có độ dài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abcabcababcabcababcabc</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abcabcababcabc</w:t>
            </w:r>
          </w:p>
        </w:tc>
      </w:tr>
    </w:tbl>
    <w:p>
      <w:pPr>
        <w:pStyle w:val="Heading2"/>
        <w:spacing w:line="340" w:lineRule="exact" w:before="400" w:after="160"/>
        <w:jc w:val="left"/>
      </w:pPr>
      <w:r>
        <w:rPr>
          <w:rFonts w:ascii="Times New Roman" w:hAnsi="Times New Roman" w:eastAsia="Times New Roman"/>
          <w:b/>
          <w:color w:val="FF0000"/>
          <w:sz w:val="28"/>
        </w:rPr>
        <w:t>Bài 3: Phép nhân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dãy số nguyên dương. Tìm phép nhân lớn nhất của hai số khác nhau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(2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phép nhân lớn nhất của hai số khác nhau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5 2 3 5 4 1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r>
    </w:tbl>
    <w:p>
      <w:pPr>
        <w:pStyle w:val="Heading2"/>
        <w:spacing w:line="340" w:lineRule="exact" w:before="400" w:after="160"/>
        <w:jc w:val="left"/>
      </w:pPr>
      <w:r>
        <w:rPr>
          <w:rFonts w:ascii="Times New Roman" w:hAnsi="Times New Roman" w:eastAsia="Times New Roman"/>
          <w:b/>
          <w:color w:val="FF0000"/>
          <w:sz w:val="28"/>
        </w:rPr>
        <w:t>Bài 4: Sắp xếp số theo quy tắc đặc biệt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sắp xếp các số theo thứ tự tăng dần nhưng các số chia hết cho 5 phải được đưa lên đầu tiên và vẫn giữ nguyên thứ tự.</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dãy số sau khi đã sắp xếp theo quy tắc đặc biệt.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10 3 5 12 15 7 2 9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5 10 15 2 3 7 9 12</w:t>
            </w:r>
          </w:p>
        </w:tc>
      </w:tr>
    </w:tbl>
    <w:p>
      <w:pPr>
        <w:pStyle w:val="Heading2"/>
        <w:spacing w:line="500" w:lineRule="exact" w:before="500" w:after="160"/>
        <w:jc w:val="center"/>
      </w:pPr>
      <w:r>
        <w:rPr>
          <w:rFonts w:ascii="Times New Roman" w:hAnsi="Times New Roman" w:eastAsia="Times New Roman"/>
          <w:b/>
          <w:color w:val="FF0000"/>
          <w:sz w:val="40"/>
        </w:rPr>
        <w:t>Hướng dẫn giải</w:t>
      </w:r>
    </w:p>
    <w:p>
      <w:pPr>
        <w:pStyle w:val="Heading3"/>
        <w:spacing w:line="340" w:lineRule="exact" w:before="300" w:after="160"/>
        <w:jc w:val="left"/>
      </w:pPr>
      <w:r>
        <w:rPr>
          <w:rFonts w:ascii="Times New Roman" w:hAnsi="Times New Roman" w:eastAsia="Times New Roman"/>
          <w:b/>
          <w:color w:val="FF0000"/>
          <w:sz w:val="28"/>
        </w:rPr>
        <w:t>Bài 1: Theo dõi và phân tích chi phí hàng tháng</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chi phí hàng tháng.</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loại chi phí có giá trị cao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max_name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name</w:t>
            </w:r>
            <w:r>
              <w:rPr>
                <w:rFonts w:ascii="Consolas" w:hAnsi="Consolas"/>
                <w:color w:val="808080"/>
              </w:rPr>
              <w:t>,</w:t>
            </w:r>
            <w:r>
              <w:rPr>
                <w:rFonts w:ascii="Consolas" w:hAnsi="Consolas"/>
                <w:color w:val="505050"/>
              </w:rPr>
              <w:t xml:space="preserve"> </w:t>
            </w:r>
            <w:r>
              <w:rPr>
                <w:rFonts w:ascii="Consolas" w:hAnsi="Consolas"/>
                <w:color w:val="006666"/>
              </w:rPr>
              <w:t>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cost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cost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cost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max_cost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cost</w:t>
            </w:r>
            <w:r>
              <w:rPr>
                <w:rFonts w:ascii="Consolas" w:hAnsi="Consolas"/>
                <w:color w:val="964B00"/>
              </w:rPr>
              <w:br/>
            </w:r>
            <w:r>
              <w:rPr>
                <w:rFonts w:ascii="Consolas" w:hAnsi="Consolas"/>
                <w:color w:val="505050"/>
              </w:rPr>
              <w:t xml:space="preserve">        </w:t>
            </w:r>
            <w:r>
              <w:rPr>
                <w:rFonts w:ascii="Consolas" w:hAnsi="Consolas"/>
                <w:color w:val="006666"/>
              </w:rPr>
              <w:t>max_name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name</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max_name</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2: Xây dựng chuỗi từ danh sách con lặp lại</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các chuỗi con của S và tìm các chuỗi con lặp lại có độ dài lớn nhất.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Nối các chuỗi con đó lại với nhau để tạo thành chuỗi mới.</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subs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l</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seen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006666"/>
              </w:rPr>
              <w:t>i</w:t>
            </w:r>
            <w:r>
              <w:rPr>
                <w:rFonts w:ascii="Consolas" w:hAnsi="Consolas"/>
                <w:color w:val="0066CC"/>
              </w:rPr>
              <w:t>+</w:t>
            </w:r>
            <w:r>
              <w:rPr>
                <w:rFonts w:ascii="Consolas" w:hAnsi="Consolas"/>
                <w:color w:val="006666"/>
              </w:rPr>
              <w:t>l</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sub</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seen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l</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max_len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l</w:t>
            </w:r>
            <w:r>
              <w:rPr>
                <w:rFonts w:ascii="Consolas" w:hAnsi="Consolas"/>
                <w:color w:val="964B00"/>
              </w:rPr>
              <w:br/>
            </w:r>
            <w:r>
              <w:rPr>
                <w:rFonts w:ascii="Consolas" w:hAnsi="Consolas"/>
                <w:color w:val="505050"/>
              </w:rPr>
              <w:t xml:space="preserve">                </w:t>
            </w:r>
            <w:r>
              <w:rPr>
                <w:rFonts w:ascii="Consolas" w:hAnsi="Consolas"/>
                <w:color w:val="006666"/>
              </w:rPr>
              <w:t>subs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006666"/>
              </w:rPr>
              <w:t>sub</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elif</w:t>
            </w:r>
            <w:r>
              <w:rPr>
                <w:rFonts w:ascii="Consolas" w:hAnsi="Consolas"/>
                <w:color w:val="505050"/>
              </w:rPr>
              <w:t xml:space="preserve"> </w:t>
            </w:r>
            <w:r>
              <w:rPr>
                <w:rFonts w:ascii="Consolas" w:hAnsi="Consolas"/>
                <w:color w:val="006666"/>
              </w:rPr>
              <w:t>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max_len</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006666"/>
              </w:rPr>
              <w:t>sub</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subs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subs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sub</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seen</w:t>
            </w:r>
            <w:r>
              <w:rPr>
                <w:rFonts w:ascii="Consolas" w:hAnsi="Consolas"/>
                <w:color w:val="808080"/>
              </w:rPr>
              <w:t>[</w:t>
            </w:r>
            <w:r>
              <w:rPr>
                <w:rFonts w:ascii="Consolas" w:hAnsi="Consolas"/>
                <w:color w:val="006666"/>
              </w:rPr>
              <w:t>sub</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006666"/>
              </w:rPr>
              <w:t>subs</w:t>
            </w:r>
            <w:r>
              <w:rPr>
                <w:rFonts w:ascii="Consolas" w:hAnsi="Consolas"/>
                <w:color w:val="808080"/>
              </w:rPr>
              <w: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3: Phép nhân lớn nhất</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Sắp xếp dãy số theo thứ tự giảm dần.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Phép nhân lớn nhất sẽ là phép nhân của hai số đầu tiên trong dãy.</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006666"/>
              </w:rPr>
              <w:t>reverse</w:t>
            </w:r>
            <w:r>
              <w:rPr>
                <w:rFonts w:ascii="Consolas" w:hAnsi="Consolas"/>
                <w:color w:val="0066CC"/>
              </w:rPr>
              <w:t>=</w:t>
            </w:r>
            <w:r>
              <w:rPr>
                <w:rFonts w:ascii="Consolas" w:hAnsi="Consolas"/>
                <w:color w:val="964B00"/>
              </w:rPr>
              <w:t>True</w:t>
            </w:r>
            <w:r>
              <w:rPr>
                <w:rFonts w:ascii="Consolas" w:hAnsi="Consolas"/>
                <w:color w:val="808080"/>
              </w:rPr>
              <w:t>)</w:t>
            </w:r>
            <w:r>
              <w:rPr>
                <w:rFonts w:ascii="Consolas" w:hAnsi="Consolas"/>
                <w:color w:val="964B00"/>
              </w:rPr>
              <w:br/>
            </w:r>
            <w:r>
              <w:rPr>
                <w:rFonts w:ascii="Consolas" w:hAnsi="Consolas"/>
                <w:color w:val="006666"/>
              </w:rPr>
              <w:t>max_product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max_product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max_product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max_product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4: Sắp xếp số theo quy tắc đặc biệt</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Tách dãy số thành hai phần: phần chứa các số chia hết cho 5 và phần còn lại.</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Sắp xếp cả hai phần, sau đó ghép lại với phần chia hết cho 5 ở đầu.</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div5</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other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5</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div5</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other</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964B00"/>
              </w:rPr>
              <w:br/>
            </w:r>
            <w:r>
              <w:rPr>
                <w:rFonts w:ascii="Consolas" w:hAnsi="Consolas"/>
                <w:color w:val="006666"/>
              </w:rPr>
              <w:t>div5</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other</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div5</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other</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 xml:space="preserve"> </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str</w:t>
            </w:r>
            <w:r>
              <w:rPr>
                <w:rFonts w:ascii="Consolas" w:hAnsi="Consolas"/>
                <w:color w:val="808080"/>
              </w:rPr>
              <w:t>,</w:t>
            </w:r>
            <w:r>
              <w:rPr>
                <w:rFonts w:ascii="Consolas" w:hAnsi="Consolas"/>
                <w:color w:val="505050"/>
              </w:rPr>
              <w:t xml:space="preserve"> </w:t>
            </w:r>
            <w:r>
              <w:rPr>
                <w:rFonts w:ascii="Consolas" w:hAnsi="Consolas"/>
                <w:color w:val="006666"/>
              </w:rPr>
              <w:t>result</w:t>
            </w:r>
            <w:r>
              <w:rPr>
                <w:rFonts w:ascii="Consolas" w:hAnsi="Consolas"/>
                <w:color w:val="808080"/>
              </w:rPr>
              <w:t>)</w:t>
            </w:r>
            <w:r>
              <w:rPr>
                <w:rFonts w:ascii="Consolas" w:hAnsi="Consolas"/>
                <w:color w:val="808080"/>
              </w:rPr>
              <w: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Tính chi phí trung bình hàng tháng cho tất cả các loại chi phí</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 là số loại chi phí hàng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xâu ký tự là tên chi phí và một số nguyên là giá trị của chi phí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chi phí trung bình hàng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Điện 1200</w:t>
            </w:r>
          </w:p>
          <w:p>
            <w:pPr>
              <w:spacing w:line="340" w:lineRule="exact" w:before="160" w:after="160"/>
              <w:jc w:val="left"/>
            </w:pPr>
            <w:r>
              <w:rPr>
                <w:rFonts w:ascii="Times New Roman" w:hAnsi="Times New Roman" w:eastAsia="Times New Roman"/>
                <w:sz w:val="28"/>
              </w:rPr>
              <w:t>Nước 800</w:t>
            </w:r>
          </w:p>
          <w:p>
            <w:pPr>
              <w:spacing w:line="340" w:lineRule="exact" w:before="160" w:after="160"/>
              <w:jc w:val="left"/>
            </w:pPr>
            <w:r>
              <w:rPr>
                <w:rFonts w:ascii="Times New Roman" w:hAnsi="Times New Roman" w:eastAsia="Times New Roman"/>
                <w:sz w:val="28"/>
              </w:rPr>
              <w:t>Internet 500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833</w:t>
            </w:r>
          </w:p>
        </w:tc>
      </w:tr>
    </w:tbl>
    <w:p>
      <w:pPr>
        <w:pStyle w:val="Heading3"/>
        <w:spacing w:line="340" w:lineRule="exact" w:before="400" w:after="160"/>
        <w:jc w:val="left"/>
      </w:pPr>
      <w:r>
        <w:rPr>
          <w:rFonts w:ascii="Times New Roman" w:hAnsi="Times New Roman" w:eastAsia="Times New Roman"/>
          <w:b/>
          <w:color w:val="006FC0"/>
          <w:sz w:val="28"/>
        </w:rPr>
        <w:t>Bài 1.2: Xác định loại chi phí thấp nhất và in ra giá trị của loại chi phí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 là số loại chi phí hàng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xâu ký tự là tên chi phí và một số nguyên là giá trị của chi phí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giá trị của loại chi phí thấp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Điện 1200</w:t>
            </w:r>
          </w:p>
          <w:p>
            <w:pPr>
              <w:spacing w:line="340" w:lineRule="exact" w:before="160" w:after="160"/>
              <w:jc w:val="left"/>
            </w:pPr>
            <w:r>
              <w:rPr>
                <w:rFonts w:ascii="Times New Roman" w:hAnsi="Times New Roman" w:eastAsia="Times New Roman"/>
                <w:sz w:val="28"/>
              </w:rPr>
              <w:t>Nước 800</w:t>
            </w:r>
          </w:p>
          <w:p>
            <w:pPr>
              <w:spacing w:line="340" w:lineRule="exact" w:before="160" w:after="160"/>
              <w:jc w:val="left"/>
            </w:pPr>
            <w:r>
              <w:rPr>
                <w:rFonts w:ascii="Times New Roman" w:hAnsi="Times New Roman" w:eastAsia="Times New Roman"/>
                <w:sz w:val="28"/>
              </w:rPr>
              <w:t>Internet 500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500</w:t>
            </w:r>
          </w:p>
        </w:tc>
      </w:tr>
    </w:tbl>
    <w:p>
      <w:pPr>
        <w:pStyle w:val="Heading3"/>
        <w:spacing w:line="340" w:lineRule="exact" w:before="400" w:after="160"/>
        <w:jc w:val="left"/>
      </w:pPr>
      <w:r>
        <w:rPr>
          <w:rFonts w:ascii="Times New Roman" w:hAnsi="Times New Roman" w:eastAsia="Times New Roman"/>
          <w:b/>
          <w:color w:val="006FC0"/>
          <w:sz w:val="28"/>
        </w:rPr>
        <w:t>Bài 1.3: So sánh giá trị giữa hai loại chi phí liên tiếp và xác định loại nào cao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 là số loại chi phí hàng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xâu ký tự là tên chi phí và một số nguyên là giá trị của chi phí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loại chi phí cao hơn giữa hai loại chi phí liên tiếp và mức chênh lệch.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Điện 1200</w:t>
            </w:r>
          </w:p>
          <w:p>
            <w:pPr>
              <w:spacing w:line="340" w:lineRule="exact" w:before="160" w:after="160"/>
              <w:jc w:val="left"/>
            </w:pPr>
            <w:r>
              <w:rPr>
                <w:rFonts w:ascii="Times New Roman" w:hAnsi="Times New Roman" w:eastAsia="Times New Roman"/>
                <w:sz w:val="28"/>
              </w:rPr>
              <w:t>Nước 800</w:t>
            </w:r>
          </w:p>
          <w:p>
            <w:pPr>
              <w:spacing w:line="340" w:lineRule="exact" w:before="160" w:after="160"/>
              <w:jc w:val="left"/>
            </w:pPr>
            <w:r>
              <w:rPr>
                <w:rFonts w:ascii="Times New Roman" w:hAnsi="Times New Roman" w:eastAsia="Times New Roman"/>
                <w:sz w:val="28"/>
              </w:rPr>
              <w:t>Internet 1500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Điện 400</w:t>
            </w:r>
          </w:p>
          <w:p>
            <w:pPr>
              <w:spacing w:line="340" w:lineRule="exact" w:before="160" w:after="160"/>
              <w:jc w:val="left"/>
            </w:pPr>
            <w:r>
              <w:rPr>
                <w:rFonts w:ascii="Times New Roman" w:hAnsi="Times New Roman" w:eastAsia="Times New Roman"/>
                <w:sz w:val="28"/>
              </w:rPr>
              <w:t>Internet 700</w:t>
            </w:r>
          </w:p>
        </w:tc>
      </w:tr>
    </w:tbl>
    <w:p>
      <w:pPr>
        <w:pStyle w:val="Heading3"/>
        <w:spacing w:line="340" w:lineRule="exact" w:before="400" w:after="160"/>
        <w:jc w:val="left"/>
      </w:pPr>
      <w:r>
        <w:rPr>
          <w:rFonts w:ascii="Times New Roman" w:hAnsi="Times New Roman" w:eastAsia="Times New Roman"/>
          <w:b/>
          <w:color w:val="006FC0"/>
          <w:sz w:val="28"/>
        </w:rPr>
        <w:t>Bài 2.1: Tìm chuỗi con lặp lại dài nhất xuất hiện ít nhất hai lần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con lặp lại dài nhất xuất hiện ít nhất hai lần trong S.</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abcababc</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w:t>
            </w:r>
          </w:p>
        </w:tc>
      </w:tr>
    </w:tbl>
    <w:p>
      <w:pPr>
        <w:pStyle w:val="Heading3"/>
        <w:spacing w:line="340" w:lineRule="exact" w:before="400" w:after="160"/>
        <w:jc w:val="left"/>
      </w:pPr>
      <w:r>
        <w:rPr>
          <w:rFonts w:ascii="Times New Roman" w:hAnsi="Times New Roman" w:eastAsia="Times New Roman"/>
          <w:b/>
          <w:color w:val="006FC0"/>
          <w:sz w:val="28"/>
        </w:rPr>
        <w:t>Bài 2.2: Tìm chuỗi con lặp lại có độ dài lớn nhất mà không có ký tự nào lặp lại trong nó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con lặp lại có độ dài lớn nhất mà không có ký tự nào lặp lại trong chuỗi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abcabcbb</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w:t>
            </w:r>
          </w:p>
        </w:tc>
      </w:tr>
    </w:tbl>
    <w:p>
      <w:pPr>
        <w:pStyle w:val="Heading3"/>
        <w:spacing w:line="340" w:lineRule="exact" w:before="400" w:after="160"/>
        <w:jc w:val="left"/>
      </w:pPr>
      <w:r>
        <w:rPr>
          <w:rFonts w:ascii="Times New Roman" w:hAnsi="Times New Roman" w:eastAsia="Times New Roman"/>
          <w:b/>
          <w:color w:val="006FC0"/>
          <w:sz w:val="28"/>
        </w:rPr>
        <w:t>Bài 2.3: Tìm chuỗi con lặp lại có độ dài lớn nhất và tất cả các ký tự trong đó đều là chữ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con lặp lại có độ dài lớn nhất mà tất cả các ký tự trong chuỗi đó đều là chữ số.</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08</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abc12345xyz7890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12345</w:t>
            </w:r>
          </w:p>
        </w:tc>
      </w:tr>
    </w:tbl>
    <w:p>
      <w:pPr>
        <w:pStyle w:val="Heading3"/>
        <w:spacing w:line="340" w:lineRule="exact" w:before="400" w:after="160"/>
        <w:jc w:val="left"/>
      </w:pPr>
      <w:r>
        <w:rPr>
          <w:rFonts w:ascii="Times New Roman" w:hAnsi="Times New Roman" w:eastAsia="Times New Roman"/>
          <w:b/>
          <w:color w:val="006FC0"/>
          <w:sz w:val="28"/>
        </w:rPr>
        <w:t>Bài 3.1: Tìm phép cộng lớn nhất của hai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(2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phép cộng lớn nhất của hai số khác nhau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1 2 3 4 5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w:t>
            </w:r>
          </w:p>
        </w:tc>
      </w:tr>
    </w:tbl>
    <w:p>
      <w:pPr>
        <w:pStyle w:val="Heading3"/>
        <w:spacing w:line="340" w:lineRule="exact" w:before="400" w:after="160"/>
        <w:jc w:val="left"/>
      </w:pPr>
      <w:r>
        <w:rPr>
          <w:rFonts w:ascii="Times New Roman" w:hAnsi="Times New Roman" w:eastAsia="Times New Roman"/>
          <w:b/>
          <w:color w:val="006FC0"/>
          <w:sz w:val="28"/>
        </w:rPr>
        <w:t>Bài 3.2: Tìm hiệu lớn nhất của hai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(2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hiệu lớn nhất của hai số khác.</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2 9 5 1 7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tc>
      </w:tr>
    </w:tbl>
    <w:p>
      <w:pPr>
        <w:pStyle w:val="Heading3"/>
        <w:spacing w:line="340" w:lineRule="exact" w:before="400" w:after="160"/>
        <w:jc w:val="left"/>
      </w:pPr>
      <w:r>
        <w:rPr>
          <w:rFonts w:ascii="Times New Roman" w:hAnsi="Times New Roman" w:eastAsia="Times New Roman"/>
          <w:b/>
          <w:color w:val="006FC0"/>
          <w:sz w:val="28"/>
        </w:rPr>
        <w:t>Bài 3.3: Tìm số lớn nhất bằng tích của ba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(3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phép nhân lớn nhất của ba số khác nhau trong dãy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1 2 3 4 5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60</w:t>
            </w:r>
          </w:p>
        </w:tc>
      </w:tr>
    </w:tbl>
    <w:p>
      <w:pPr>
        <w:pStyle w:val="Heading3"/>
        <w:spacing w:line="340" w:lineRule="exact" w:before="400" w:after="160"/>
        <w:jc w:val="left"/>
      </w:pPr>
      <w:r>
        <w:rPr>
          <w:rFonts w:ascii="Times New Roman" w:hAnsi="Times New Roman" w:eastAsia="Times New Roman"/>
          <w:b/>
          <w:color w:val="006FC0"/>
          <w:sz w:val="28"/>
        </w:rPr>
        <w:t>Bài 4.1: Sắp xếp số lẻ trước, số chẵn sau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dãy số sau khi đã sắp xếp với số lẻ trước, số chẵn sau.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1 2 3 4 5 6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1 3 5 2 4 6</w:t>
            </w:r>
          </w:p>
        </w:tc>
      </w:tr>
    </w:tbl>
    <w:p>
      <w:pPr>
        <w:pStyle w:val="Heading3"/>
        <w:spacing w:line="340" w:lineRule="exact" w:before="400" w:after="160"/>
        <w:jc w:val="left"/>
      </w:pPr>
      <w:r>
        <w:rPr>
          <w:rFonts w:ascii="Times New Roman" w:hAnsi="Times New Roman" w:eastAsia="Times New Roman"/>
          <w:b/>
          <w:color w:val="006FC0"/>
          <w:sz w:val="28"/>
        </w:rPr>
        <w:t>Bài 4.2: Sắp xếp số theo thứ tự tăng dần nhưng các số là bội của 3 phải ở cuối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dãy số sau khi đã sắp xếp theo quy tắc đặc biệt với các số là bội của 3 phải ở cuối.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1 2 3 4 5 6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1 2 4 5 3 6</w:t>
            </w:r>
          </w:p>
        </w:tc>
      </w:tr>
    </w:tbl>
    <w:p>
      <w:pPr>
        <w:pStyle w:val="Heading3"/>
        <w:spacing w:line="340" w:lineRule="exact" w:before="400" w:after="160"/>
        <w:jc w:val="left"/>
      </w:pPr>
      <w:r>
        <w:rPr>
          <w:rFonts w:ascii="Times New Roman" w:hAnsi="Times New Roman" w:eastAsia="Times New Roman"/>
          <w:b/>
          <w:color w:val="006FC0"/>
          <w:sz w:val="28"/>
        </w:rPr>
        <w:t>Bài 4.3: Sắp xếp số giảm dần nhưng số nguyên tố phải ở đầu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dãy số sau khi đã sắp xếp theo quy tắc đặc biệt với số nguyên tố phải ở đầu.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5 2 8 9 4 7 6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7 5 2 9 8 6 4</w:t>
            </w:r>
          </w:p>
        </w:tc>
      </w:tr>
    </w:tbl>
    <w:p>
      <w:pPr>
        <w:pStyle w:val="Heading1"/>
        <w:spacing w:line="600" w:lineRule="exact" w:before="1000" w:after="160"/>
        <w:jc w:val="center"/>
      </w:pPr>
      <w:r>
        <w:rPr>
          <w:rFonts w:ascii="Arial" w:hAnsi="Arial" w:eastAsia="Arial"/>
          <w:color w:val="C00000"/>
          <w:sz w:val="42"/>
        </w:rPr>
        <w:t>ĐỀ SỐ 16</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1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Dự đoán thời gian giao hàng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GIAOHANG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chuỗi con dài nhất có các ký tự theo thứ tự tăng dần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INCREASSTR</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220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dãy con liên tiếp có tổng lớn nhất với k phần tử lẻ</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MAXSUMODD</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lượng chữ số xuất hiện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COUNTDIGIT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240</w:t>
            </w:r>
          </w:p>
        </w:tc>
      </w:tr>
    </w:tbl>
    <w:p/>
    <w:p>
      <w:pPr>
        <w:pStyle w:val="Heading2"/>
        <w:spacing w:line="340" w:lineRule="exact" w:before="400" w:after="160"/>
        <w:jc w:val="left"/>
      </w:pPr>
      <w:r>
        <w:rPr>
          <w:rFonts w:ascii="Times New Roman" w:hAnsi="Times New Roman" w:eastAsia="Times New Roman"/>
          <w:b/>
          <w:color w:val="FF0000"/>
          <w:sz w:val="28"/>
        </w:rPr>
        <w:t>Bài 1: Dự đoán thời gian giao hàng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công ty giao hàng cần dự đoán thời gian giao hàng cho các đơn hàng trong ngày dựa trên thời gian giao hàng trước đó. Bạn được yêu cầu tính tổng thời gian giao hàng và dự đoán thời gian cho đơn hàng tiếp theo.</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đơn hàng đã giao.</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thời gian giao hàng của từng đơn hàng (đơn vị: phút).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thời gian giao hàng và dự đoán thời gian cho đơn hàng tiếp theo dựa trên trung bình thời gian giao hàng của các đơn trước.</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30</w:t>
            </w:r>
          </w:p>
          <w:p>
            <w:pPr>
              <w:spacing w:line="340" w:lineRule="exact" w:before="160" w:after="160"/>
              <w:jc w:val="left"/>
            </w:pPr>
            <w:r>
              <w:rPr>
                <w:rFonts w:ascii="Times New Roman" w:hAnsi="Times New Roman" w:eastAsia="Times New Roman"/>
                <w:sz w:val="28"/>
              </w:rPr>
              <w:t>40</w:t>
            </w:r>
          </w:p>
          <w:p>
            <w:pPr>
              <w:spacing w:line="340" w:lineRule="exact" w:before="160" w:after="160"/>
              <w:jc w:val="left"/>
            </w:pPr>
            <w:r>
              <w:rPr>
                <w:rFonts w:ascii="Times New Roman" w:hAnsi="Times New Roman" w:eastAsia="Times New Roman"/>
                <w:sz w:val="28"/>
              </w:rPr>
              <w:t>35</w:t>
            </w:r>
          </w:p>
          <w:p>
            <w:pPr>
              <w:spacing w:line="340" w:lineRule="exact" w:before="160" w:after="160"/>
              <w:jc w:val="left"/>
            </w:pPr>
            <w:r>
              <w:rPr>
                <w:rFonts w:ascii="Times New Roman" w:hAnsi="Times New Roman" w:eastAsia="Times New Roman"/>
                <w:sz w:val="28"/>
              </w:rPr>
              <w:t>45</w:t>
            </w:r>
          </w:p>
          <w:p>
            <w:pPr>
              <w:spacing w:line="340" w:lineRule="exact" w:before="160" w:after="160"/>
              <w:jc w:val="left"/>
            </w:pPr>
            <w:r>
              <w:rPr>
                <w:rFonts w:ascii="Times New Roman" w:hAnsi="Times New Roman" w:eastAsia="Times New Roman"/>
                <w:sz w:val="28"/>
              </w:rPr>
              <w:t>50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40</w:t>
            </w:r>
          </w:p>
        </w:tc>
      </w:tr>
    </w:tbl>
    <w:p>
      <w:pPr>
        <w:pStyle w:val="Heading2"/>
        <w:spacing w:line="340" w:lineRule="exact" w:before="400" w:after="160"/>
        <w:jc w:val="left"/>
      </w:pPr>
      <w:r>
        <w:rPr>
          <w:rFonts w:ascii="Times New Roman" w:hAnsi="Times New Roman" w:eastAsia="Times New Roman"/>
          <w:b/>
          <w:color w:val="FF0000"/>
          <w:sz w:val="28"/>
        </w:rPr>
        <w:t>Bài 2: Tìm chuỗi con dài nhất có các ký tự theo thứ tự tăng dần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Hãy tìm chuỗi con dài nhất trong đó các ký tự xuất hiện theo thứ tự tăng dần theo bảng chữ cái.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con dài nhất có các ký tự theo thứ tự tăng dần.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abcbdabxyz</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abxyz</w:t>
            </w:r>
          </w:p>
        </w:tc>
      </w:tr>
    </w:tbl>
    <w:p>
      <w:pPr>
        <w:pStyle w:val="Heading2"/>
        <w:spacing w:line="340" w:lineRule="exact" w:before="400" w:after="160"/>
        <w:jc w:val="left"/>
      </w:pPr>
      <w:r>
        <w:rPr>
          <w:rFonts w:ascii="Times New Roman" w:hAnsi="Times New Roman" w:eastAsia="Times New Roman"/>
          <w:b/>
          <w:color w:val="FF0000"/>
          <w:sz w:val="28"/>
        </w:rPr>
        <w:t>Bài 3: Tìm dãy con liên tiếp có tổng lớn nhất với k phần tử lẻ</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và một số k. Hãy tìm dãy con liên tiếp có tổng lớn nhất với đúng k phần tử lẻ.</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có đúng k phần tử lẻ. Nếu không tìm thấy,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7 2</w:t>
            </w:r>
          </w:p>
          <w:p>
            <w:pPr>
              <w:spacing w:line="340" w:lineRule="exact" w:before="160" w:after="160"/>
              <w:jc w:val="left"/>
            </w:pPr>
            <w:r>
              <w:rPr>
                <w:rFonts w:ascii="Times New Roman" w:hAnsi="Times New Roman" w:eastAsia="Times New Roman"/>
                <w:sz w:val="28"/>
              </w:rPr>
              <w:t>1 2 3 4 5 6 7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22</w:t>
            </w:r>
          </w:p>
        </w:tc>
      </w:tr>
    </w:tbl>
    <w:p>
      <w:pPr>
        <w:pStyle w:val="Heading2"/>
        <w:spacing w:line="340" w:lineRule="exact" w:before="400" w:after="160"/>
        <w:jc w:val="left"/>
      </w:pPr>
      <w:r>
        <w:rPr>
          <w:rFonts w:ascii="Times New Roman" w:hAnsi="Times New Roman" w:eastAsia="Times New Roman"/>
          <w:b/>
          <w:color w:val="FF0000"/>
          <w:sz w:val="28"/>
        </w:rPr>
        <w:t>Bài 4: Đếm số lượng chữ số xuất hiện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hãy đếm số lượng từng chữ số xuất hiện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 bao gồm cả chữ cái và chữ số.</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10 dòng, mỗi dòng chứa số lượng của một chữ số từ 0 đến 9 xuất hiện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abc123321900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0</w:t>
            </w:r>
          </w:p>
          <w:p>
            <w:pPr>
              <w:spacing w:line="340" w:lineRule="exact" w:before="160" w:after="160"/>
              <w:jc w:val="left"/>
            </w:pPr>
            <w:r>
              <w:rPr>
                <w:rFonts w:ascii="Times New Roman" w:hAnsi="Times New Roman" w:eastAsia="Times New Roman"/>
                <w:sz w:val="28"/>
              </w:rPr>
              <w:t>0</w:t>
            </w:r>
          </w:p>
          <w:p>
            <w:pPr>
              <w:spacing w:line="340" w:lineRule="exact" w:before="160" w:after="160"/>
              <w:jc w:val="left"/>
            </w:pPr>
            <w:r>
              <w:rPr>
                <w:rFonts w:ascii="Times New Roman" w:hAnsi="Times New Roman" w:eastAsia="Times New Roman"/>
                <w:sz w:val="28"/>
              </w:rPr>
              <w:t>0</w:t>
            </w:r>
          </w:p>
          <w:p>
            <w:pPr>
              <w:spacing w:line="340" w:lineRule="exact" w:before="160" w:after="160"/>
              <w:jc w:val="left"/>
            </w:pPr>
            <w:r>
              <w:rPr>
                <w:rFonts w:ascii="Times New Roman" w:hAnsi="Times New Roman" w:eastAsia="Times New Roman"/>
                <w:sz w:val="28"/>
              </w:rPr>
              <w:t>0</w:t>
            </w:r>
          </w:p>
          <w:p>
            <w:pPr>
              <w:spacing w:line="340" w:lineRule="exact" w:before="160" w:after="160"/>
              <w:jc w:val="left"/>
            </w:pPr>
            <w:r>
              <w:rPr>
                <w:rFonts w:ascii="Times New Roman" w:hAnsi="Times New Roman" w:eastAsia="Times New Roman"/>
                <w:sz w:val="28"/>
              </w:rPr>
              <w:t>0</w:t>
            </w:r>
          </w:p>
          <w:p>
            <w:pPr>
              <w:spacing w:line="340" w:lineRule="exact" w:before="160" w:after="160"/>
              <w:jc w:val="left"/>
            </w:pPr>
            <w:r>
              <w:rPr>
                <w:rFonts w:ascii="Times New Roman" w:hAnsi="Times New Roman" w:eastAsia="Times New Roman"/>
                <w:sz w:val="28"/>
              </w:rPr>
              <w:t>1</w:t>
            </w:r>
          </w:p>
        </w:tc>
      </w:tr>
    </w:tbl>
    <w:p>
      <w:pPr>
        <w:pStyle w:val="Heading2"/>
        <w:spacing w:line="500" w:lineRule="exact" w:before="500" w:after="160"/>
        <w:jc w:val="center"/>
      </w:pPr>
      <w:r>
        <w:rPr>
          <w:rFonts w:ascii="Times New Roman" w:hAnsi="Times New Roman" w:eastAsia="Times New Roman"/>
          <w:b/>
          <w:color w:val="FF0000"/>
          <w:sz w:val="40"/>
        </w:rPr>
        <w:t>Hướng dẫn giải</w:t>
      </w:r>
    </w:p>
    <w:p>
      <w:pPr>
        <w:pStyle w:val="Heading3"/>
        <w:spacing w:line="340" w:lineRule="exact" w:before="300" w:after="160"/>
        <w:jc w:val="left"/>
      </w:pPr>
      <w:r>
        <w:rPr>
          <w:rFonts w:ascii="Times New Roman" w:hAnsi="Times New Roman" w:eastAsia="Times New Roman"/>
          <w:b/>
          <w:color w:val="FF0000"/>
          <w:sz w:val="28"/>
        </w:rPr>
        <w:t>Bài 1: Dự đoán thời gian giao hàng</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thời gian giao hàng.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times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t</w:t>
            </w:r>
            <w:r>
              <w:rPr>
                <w:rFonts w:ascii="Consolas" w:hAnsi="Consolas"/>
                <w:color w:val="964B00"/>
              </w:rPr>
              <w:br/>
            </w:r>
            <w:r>
              <w:rPr>
                <w:rFonts w:ascii="Consolas" w:hAnsi="Consolas"/>
                <w:color w:val="505050"/>
              </w:rPr>
              <w:t xml:space="preserve">    </w:t>
            </w:r>
            <w:r>
              <w:rPr>
                <w:rFonts w:ascii="Consolas" w:hAnsi="Consolas"/>
                <w:color w:val="006666"/>
              </w:rPr>
              <w:t>times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t</w:t>
            </w:r>
            <w:r>
              <w:rPr>
                <w:rFonts w:ascii="Consolas" w:hAnsi="Consolas"/>
                <w:color w:val="808080"/>
              </w:rPr>
              <w:t>)</w:t>
            </w:r>
            <w:r>
              <w:rPr>
                <w:rFonts w:ascii="Consolas" w:hAnsi="Consolas"/>
                <w:color w:val="964B00"/>
              </w:rPr>
              <w:br/>
            </w:r>
            <w:r>
              <w:rPr>
                <w:rFonts w:ascii="Consolas" w:hAnsi="Consolas"/>
                <w:color w:val="006666"/>
              </w:rPr>
              <w:t>avg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avg</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2: Tìm chuỗi con dài nhất có các ký tự theo thứ tự tăng dần</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xâu ký tự và tìm các chuỗi con có ký tự theo thứ tự tăng dần.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Lưu lại chuỗi con dài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w:t>
            </w:r>
            <w:r>
              <w:rPr>
                <w:rFonts w:ascii="Consolas" w:hAnsi="Consolas"/>
                <w:color w:val="964B00"/>
              </w:rPr>
              <w:br/>
            </w:r>
            <w:r>
              <w:rPr>
                <w:rFonts w:ascii="Consolas" w:hAnsi="Consolas"/>
                <w:color w:val="006666"/>
              </w:rPr>
              <w:t>cur_sub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505050"/>
              </w:rPr>
              <w:t xml:space="preserve"> </w:t>
            </w:r>
            <w:r>
              <w:rPr>
                <w:rFonts w:ascii="Consolas" w:hAnsi="Consolas"/>
                <w:color w:val="964B00"/>
              </w:rPr>
              <w:t>or</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cur_sub</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cur_sub</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max_sub</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cur_sub</w:t>
            </w:r>
            <w:r>
              <w:rPr>
                <w:rFonts w:ascii="Consolas" w:hAnsi="Consolas"/>
                <w:color w:val="964B00"/>
              </w:rPr>
              <w:br/>
            </w:r>
            <w:r>
              <w:rPr>
                <w:rFonts w:ascii="Consolas" w:hAnsi="Consolas"/>
                <w:color w:val="505050"/>
              </w:rPr>
              <w:t xml:space="preserve">        </w:t>
            </w:r>
            <w:r>
              <w:rPr>
                <w:rFonts w:ascii="Consolas" w:hAnsi="Consolas"/>
                <w:color w:val="006666"/>
              </w:rPr>
              <w:t>cur_sub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cur_sub</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max_sub</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cur_sub</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max_sub</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3: Tìm dãy con liên tiếp có tổng lớn nhất với k phần tử lẻ</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Tính tổng của các dãy con này và giữ lại tổng lớn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505050"/>
              </w:rPr>
              <w:t xml:space="preserve">    </w:t>
            </w:r>
            <w:r>
              <w:rPr>
                <w:rFonts w:ascii="Consolas" w:hAnsi="Consolas"/>
                <w:color w:val="006666"/>
              </w:rPr>
              <w:t>odd_count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odd_count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odd_count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k</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odd_count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k</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max_sum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max_sum</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4: Đếm số lượng chữ số xuất hiện</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một mảng hoặc từ điển để đếm số lần xuất hiện của các chữ số từ 0 đến 9.</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xâu ký tự và cập nhật mảng/từ điển.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ch</w:t>
            </w:r>
            <w:r>
              <w:rPr>
                <w:rFonts w:ascii="Consolas" w:hAnsi="Consolas"/>
                <w:color w:val="0066CC"/>
              </w:rPr>
              <w:t>.</w:t>
            </w:r>
            <w:r>
              <w:rPr>
                <w:rFonts w:ascii="Consolas" w:hAnsi="Consolas"/>
                <w:color w:val="006666"/>
              </w:rPr>
              <w:t>isdigit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006666"/>
              </w:rPr>
              <w:t>ch</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c</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Dự đoán thời gian giao hàng nếu thời gian giao hàng tăng đều 5% cho mỗi đơn hàng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Dòng đầu tiên chứa số nguyên dương n (1 ≤ n ≤ 100) là số đơn hàng đã giao.</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Mỗi dòng tiếp theo chứa một số nguyên là thời gian giao hàng của từng đơn hàng (đơn vị: phút).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thời gian dự đoán cho đơn hàng tiếp theo nếu thời gian giao hàng tăng đều 5% cho mỗi đơn hàng.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105</w:t>
            </w:r>
          </w:p>
          <w:p>
            <w:pPr>
              <w:spacing w:line="340" w:lineRule="exact" w:before="160" w:after="160"/>
              <w:jc w:val="left"/>
            </w:pPr>
            <w:r>
              <w:rPr>
                <w:rFonts w:ascii="Times New Roman" w:hAnsi="Times New Roman" w:eastAsia="Times New Roman"/>
                <w:sz w:val="28"/>
              </w:rPr>
              <w:t>110</w:t>
            </w:r>
          </w:p>
          <w:p>
            <w:pPr>
              <w:spacing w:line="340" w:lineRule="exact" w:before="160" w:after="160"/>
              <w:jc w:val="left"/>
            </w:pPr>
            <w:r>
              <w:rPr>
                <w:rFonts w:ascii="Times New Roman" w:hAnsi="Times New Roman" w:eastAsia="Times New Roman"/>
                <w:sz w:val="28"/>
              </w:rPr>
              <w:t>115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120</w:t>
            </w:r>
          </w:p>
        </w:tc>
      </w:tr>
    </w:tbl>
    <w:p>
      <w:pPr>
        <w:pStyle w:val="Heading3"/>
        <w:spacing w:line="340" w:lineRule="exact" w:before="400" w:after="160"/>
        <w:jc w:val="left"/>
      </w:pPr>
      <w:r>
        <w:rPr>
          <w:rFonts w:ascii="Times New Roman" w:hAnsi="Times New Roman" w:eastAsia="Times New Roman"/>
          <w:b/>
          <w:color w:val="006FC0"/>
          <w:sz w:val="28"/>
        </w:rPr>
        <w:t>Bài 1.2: So sánh thời gian giao hàng giữa hai đơn hàng liên tiếp và xác định đơn hàng nào mất nhiều thời gian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đơn hàng đã giao.</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thời gian giao hàng của từng đơn hàng (đơn vị: phút).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đơn hàng nào mất nhiều thời gian giao hơn và mức chênh lệch thời gian.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15</w:t>
            </w:r>
          </w:p>
          <w:p>
            <w:pPr>
              <w:spacing w:line="340" w:lineRule="exact" w:before="160" w:after="160"/>
              <w:jc w:val="left"/>
            </w:pPr>
            <w:r>
              <w:rPr>
                <w:rFonts w:ascii="Times New Roman" w:hAnsi="Times New Roman" w:eastAsia="Times New Roman"/>
                <w:sz w:val="28"/>
              </w:rPr>
              <w:t>12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2 5</w:t>
            </w:r>
          </w:p>
        </w:tc>
      </w:tr>
    </w:tbl>
    <w:p>
      <w:pPr>
        <w:pStyle w:val="Heading3"/>
        <w:spacing w:line="340" w:lineRule="exact" w:before="400" w:after="160"/>
        <w:jc w:val="left"/>
      </w:pPr>
      <w:r>
        <w:rPr>
          <w:rFonts w:ascii="Times New Roman" w:hAnsi="Times New Roman" w:eastAsia="Times New Roman"/>
          <w:b/>
          <w:color w:val="006FC0"/>
          <w:sz w:val="28"/>
        </w:rPr>
        <w:t>Bài 1.3: Tính thời gian giao hàng trung bình cho tất cả các đơn hàng trong ngày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đơn hàng đã giao.</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thời gian giao hàng của từng đơn hàng (đơn vị: phút).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giao hàng trung bình cho tất cả các đơn hàng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29</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15</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25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17</w:t>
            </w:r>
          </w:p>
        </w:tc>
      </w:tr>
    </w:tbl>
    <w:p>
      <w:pPr>
        <w:pStyle w:val="Heading3"/>
        <w:spacing w:line="340" w:lineRule="exact" w:before="400" w:after="160"/>
        <w:jc w:val="left"/>
      </w:pPr>
      <w:r>
        <w:rPr>
          <w:rFonts w:ascii="Times New Roman" w:hAnsi="Times New Roman" w:eastAsia="Times New Roman"/>
          <w:b/>
          <w:color w:val="006FC0"/>
          <w:sz w:val="28"/>
        </w:rPr>
        <w:t>Bài 2.1: Tìm chuỗi con dài nhất có các ký tự theo thứ tự giảm dần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chuỗi con dài nhất có các ký tự theo thứ tự giảm dần.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abcdcbaqponmlkj</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qponmlkj</w:t>
            </w:r>
          </w:p>
        </w:tc>
      </w:tr>
    </w:tbl>
    <w:p>
      <w:pPr>
        <w:pStyle w:val="Heading3"/>
        <w:spacing w:line="340" w:lineRule="exact" w:before="400" w:after="160"/>
        <w:jc w:val="left"/>
      </w:pPr>
      <w:r>
        <w:rPr>
          <w:rFonts w:ascii="Times New Roman" w:hAnsi="Times New Roman" w:eastAsia="Times New Roman"/>
          <w:b/>
          <w:color w:val="006FC0"/>
          <w:sz w:val="28"/>
        </w:rPr>
        <w:t>Bài 2.2: Tìm chuỗi con dài nhất có các ký tự không trùng lặp</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con dài nhất mà không có ký tự nào trùng lặp.</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abcabcbb</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w:t>
            </w:r>
          </w:p>
        </w:tc>
      </w:tr>
    </w:tbl>
    <w:p>
      <w:pPr>
        <w:pStyle w:val="Heading3"/>
        <w:spacing w:line="340" w:lineRule="exact" w:before="400" w:after="160"/>
        <w:jc w:val="left"/>
      </w:pPr>
      <w:r>
        <w:rPr>
          <w:rFonts w:ascii="Times New Roman" w:hAnsi="Times New Roman" w:eastAsia="Times New Roman"/>
          <w:b/>
          <w:color w:val="006FC0"/>
          <w:sz w:val="28"/>
        </w:rPr>
        <w:t>Bài 2.3: Tìm chuỗi con dài nhất có các ký tự theo thứ tự tăng dần mà chỉ chứa các nguyên âm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con dài nhất có các ký tự theo thứ tự tăng dần mà chỉ chứa các nguyên âm.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10</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aabeebioouu</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ioouu</w:t>
            </w:r>
          </w:p>
        </w:tc>
      </w:tr>
    </w:tbl>
    <w:p>
      <w:pPr>
        <w:pStyle w:val="Heading3"/>
        <w:spacing w:line="340" w:lineRule="exact" w:before="400" w:after="160"/>
        <w:jc w:val="left"/>
      </w:pPr>
      <w:r>
        <w:rPr>
          <w:rFonts w:ascii="Times New Roman" w:hAnsi="Times New Roman" w:eastAsia="Times New Roman"/>
          <w:b/>
          <w:color w:val="006FC0"/>
          <w:sz w:val="28"/>
        </w:rPr>
        <w:t>Bài 3.1: Tìm dãy con liên tiếp có tổng nhỏ nhất với k phần tử lẻ</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nhỏ nhất của dãy con liên tiếp có đúng k phần tử lẻ.</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6 2</w:t>
            </w:r>
          </w:p>
          <w:p>
            <w:pPr>
              <w:spacing w:line="340" w:lineRule="exact" w:before="160" w:after="160"/>
              <w:jc w:val="left"/>
            </w:pPr>
            <w:r>
              <w:rPr>
                <w:rFonts w:ascii="Times New Roman" w:hAnsi="Times New Roman" w:eastAsia="Times New Roman"/>
                <w:sz w:val="28"/>
              </w:rPr>
              <w:t>1 3 2 5 4 1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3.2: Tìm dãy con liên tiếp có tổng lớn nhất với k phần tử chẵn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có đúng k phần tử chẵn.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7 2</w:t>
            </w:r>
          </w:p>
          <w:p>
            <w:pPr>
              <w:spacing w:line="340" w:lineRule="exact" w:before="160" w:after="160"/>
              <w:jc w:val="left"/>
            </w:pPr>
            <w:r>
              <w:rPr>
                <w:rFonts w:ascii="Times New Roman" w:hAnsi="Times New Roman" w:eastAsia="Times New Roman"/>
                <w:sz w:val="28"/>
              </w:rPr>
              <w:t>1 2 4 3 6 8 5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17</w:t>
            </w:r>
          </w:p>
        </w:tc>
      </w:tr>
    </w:tbl>
    <w:p>
      <w:pPr>
        <w:pStyle w:val="Heading3"/>
        <w:spacing w:line="340" w:lineRule="exact" w:before="400" w:after="160"/>
        <w:jc w:val="left"/>
      </w:pPr>
      <w:r>
        <w:rPr>
          <w:rFonts w:ascii="Times New Roman" w:hAnsi="Times New Roman" w:eastAsia="Times New Roman"/>
          <w:b/>
          <w:color w:val="006FC0"/>
          <w:sz w:val="28"/>
        </w:rPr>
        <w:t>Bài 3.3: Tìm dãy con liên tiếp có tổng lớn nhất với k phần tử không chia hết cho 3</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có đúng k phần tử không chia hết cho 3.</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7 2</w:t>
            </w:r>
          </w:p>
          <w:p>
            <w:pPr>
              <w:spacing w:line="340" w:lineRule="exact" w:before="160" w:after="160"/>
              <w:jc w:val="left"/>
            </w:pPr>
            <w:r>
              <w:rPr>
                <w:rFonts w:ascii="Times New Roman" w:hAnsi="Times New Roman" w:eastAsia="Times New Roman"/>
                <w:sz w:val="28"/>
              </w:rPr>
              <w:t>1 3 4 5 6 7 8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21</w:t>
            </w:r>
          </w:p>
        </w:tc>
      </w:tr>
    </w:tbl>
    <w:p>
      <w:pPr>
        <w:pStyle w:val="Heading3"/>
        <w:spacing w:line="340" w:lineRule="exact" w:before="400" w:after="160"/>
        <w:jc w:val="left"/>
      </w:pPr>
      <w:r>
        <w:rPr>
          <w:rFonts w:ascii="Times New Roman" w:hAnsi="Times New Roman" w:eastAsia="Times New Roman"/>
          <w:b/>
          <w:color w:val="006FC0"/>
          <w:sz w:val="28"/>
        </w:rPr>
        <w:t>Bài 4.1: Đếm số lượng chữ số chẵn xuất hiện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các chữ số chẵn xuất hiện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a1b2c3d4e5f6g7h8i9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4.2: Đếm tổng các chữ số xuất hiện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tất cả các chữ số xuất hiện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a1b2c3d4e5f6g7h8i9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45</w:t>
            </w:r>
          </w:p>
        </w:tc>
      </w:tr>
    </w:tbl>
    <w:p>
      <w:pPr>
        <w:pStyle w:val="Heading3"/>
        <w:spacing w:line="340" w:lineRule="exact" w:before="400" w:after="160"/>
        <w:jc w:val="left"/>
      </w:pPr>
      <w:r>
        <w:rPr>
          <w:rFonts w:ascii="Times New Roman" w:hAnsi="Times New Roman" w:eastAsia="Times New Roman"/>
          <w:b/>
          <w:color w:val="006FC0"/>
          <w:sz w:val="28"/>
        </w:rPr>
        <w:t>Bài 4.3: Đếm số lượng chữ số lẻ xuất hiện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các chữ số lẻ xuất hiện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a1b2c3d4e5f6g7h8i9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1"/>
        <w:spacing w:line="600" w:lineRule="exact" w:before="1000" w:after="160"/>
        <w:jc w:val="center"/>
      </w:pPr>
      <w:r>
        <w:rPr>
          <w:rFonts w:ascii="Arial" w:hAnsi="Arial" w:eastAsia="Arial"/>
          <w:color w:val="C00000"/>
          <w:sz w:val="42"/>
        </w:rPr>
        <w:t>ĐỀ SỐ 17</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1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Quản lý thời gian học tập và nghỉ ngơi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THOIGIAN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Phân tích dữ liệu bán hàng theo tuần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SALESWEEK</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220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tổng tích lũy lớn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MAXSUMSEQ</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Quản lý lượng khách hàng vào cửa hàng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CUSTFLOW</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240</w:t>
            </w:r>
          </w:p>
        </w:tc>
      </w:tr>
    </w:tbl>
    <w:p/>
    <w:p>
      <w:pPr>
        <w:pStyle w:val="Heading2"/>
        <w:spacing w:line="340" w:lineRule="exact" w:before="400" w:after="160"/>
        <w:jc w:val="left"/>
      </w:pPr>
      <w:r>
        <w:rPr>
          <w:rFonts w:ascii="Times New Roman" w:hAnsi="Times New Roman" w:eastAsia="Times New Roman"/>
          <w:b/>
          <w:color w:val="FF0000"/>
          <w:sz w:val="28"/>
        </w:rPr>
        <w:t>Bài 1: Quản lý thời gian học tập và nghỉ ngơi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học sinh cần quản lý thời gian học tập và nghỉ ngơi trong ngày để đảm bảo sức khỏe và hiệu suất học tập. Bạn được yêu cầu tính tổng thời gian học tập và nghỉ ngơi, và xác định khoảng thời gian học tập dài nhất trong ngày.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24) là số khoảng thời gian học tập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mỗi khoảng thời gian học tập (đơn vị: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số giờ học tập trong ngày và khoảng thời gian học tập dài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8 10</w:t>
            </w:r>
          </w:p>
          <w:p>
            <w:pPr>
              <w:spacing w:line="340" w:lineRule="exact" w:before="160" w:after="160"/>
              <w:jc w:val="left"/>
            </w:pPr>
            <w:r>
              <w:rPr>
                <w:rFonts w:ascii="Times New Roman" w:hAnsi="Times New Roman" w:eastAsia="Times New Roman"/>
                <w:sz w:val="28"/>
              </w:rPr>
              <w:t>11 13</w:t>
            </w:r>
          </w:p>
          <w:p>
            <w:pPr>
              <w:spacing w:line="340" w:lineRule="exact" w:before="160" w:after="160"/>
              <w:jc w:val="left"/>
            </w:pPr>
            <w:r>
              <w:rPr>
                <w:rFonts w:ascii="Times New Roman" w:hAnsi="Times New Roman" w:eastAsia="Times New Roman"/>
                <w:sz w:val="28"/>
              </w:rPr>
              <w:t>14 18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4</w:t>
            </w:r>
          </w:p>
        </w:tc>
      </w:tr>
    </w:tbl>
    <w:p>
      <w:pPr>
        <w:pStyle w:val="Heading2"/>
        <w:spacing w:line="340" w:lineRule="exact" w:before="400" w:after="160"/>
        <w:jc w:val="left"/>
      </w:pPr>
      <w:r>
        <w:rPr>
          <w:rFonts w:ascii="Times New Roman" w:hAnsi="Times New Roman" w:eastAsia="Times New Roman"/>
          <w:b/>
          <w:color w:val="FF0000"/>
          <w:sz w:val="28"/>
        </w:rPr>
        <w:t>Bài 2: Phân tích dữ liệu bán hàng theo tuần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công ty cần phân tích dữ liệu bán hàng theo tuần để hiểu rõ hơn về xu hướng mua sắm của khách hàng. Bạn được yêu cầu tính tổng doanh thu mỗi tuần và tìm tuần có doanh thu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số nguyên là doanh thu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tuần có tổng doanh thu cao nhất (giả sử tuần bắt đầu từ thứ Hai và có 7 ngày) và tổng doanh thu của tuần đó. Nếu có nhiều tuần có cùng doanh thu, in ra tuần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14</w:t>
            </w:r>
          </w:p>
          <w:p>
            <w:pPr>
              <w:spacing w:line="340" w:lineRule="exact" w:before="160" w:after="160"/>
              <w:jc w:val="left"/>
            </w:pPr>
            <w:r>
              <w:rPr>
                <w:rFonts w:ascii="Times New Roman" w:hAnsi="Times New Roman" w:eastAsia="Times New Roman"/>
                <w:sz w:val="28"/>
              </w:rPr>
              <w:t>10 20 30 40 50 60 70 15 25 35 45 55 65 75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2 315</w:t>
            </w:r>
          </w:p>
        </w:tc>
      </w:tr>
    </w:tbl>
    <w:p>
      <w:pPr>
        <w:pStyle w:val="Heading2"/>
        <w:spacing w:line="340" w:lineRule="exact" w:before="400" w:after="160"/>
        <w:jc w:val="left"/>
      </w:pPr>
      <w:r>
        <w:rPr>
          <w:rFonts w:ascii="Times New Roman" w:hAnsi="Times New Roman" w:eastAsia="Times New Roman"/>
          <w:b/>
          <w:color w:val="FF0000"/>
          <w:sz w:val="28"/>
        </w:rPr>
        <w:t>Bài 3: Tìm tổng tích lũy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tìm tổng tích lũy lớn nhất của một đoạn con liên tiếp trong dãy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tích lũy lớn nhất của một đoạn con liên tiếp.</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-2 1 -3 4 -1 2 1 -5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2"/>
        <w:spacing w:line="340" w:lineRule="exact" w:before="400" w:after="160"/>
        <w:jc w:val="left"/>
      </w:pPr>
      <w:r>
        <w:rPr>
          <w:rFonts w:ascii="Times New Roman" w:hAnsi="Times New Roman" w:eastAsia="Times New Roman"/>
          <w:b/>
          <w:color w:val="FF0000"/>
          <w:sz w:val="28"/>
        </w:rPr>
        <w:t>Bài 4: Quản lý lượng khách hàng vào cửa hàng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cửa hàng cần quản lý lượng khách hàng vào cửa hàng mỗi giờ trong ngày để tối ưu hóa hoạt động. Hãy giúp cửa hàng xác định khoảng thời gian có lượng khách hàng cao nhất và thấp nhất trong ngày.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24) là số giờ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số lượng khách hàng vào cửa hàng trong từng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khoảng thời gian (bắt đầu từ giờ) có lượng khách hàng cao nhất và thấp nhất, cùng với số lượng khách hàng tương ứng.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5 10 15 8 6 20 4 3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4 34</w:t>
            </w:r>
          </w:p>
          <w:p>
            <w:pPr>
              <w:spacing w:line="340" w:lineRule="exact" w:before="160" w:after="160"/>
              <w:jc w:val="left"/>
            </w:pPr>
            <w:r>
              <w:rPr>
                <w:rFonts w:ascii="Times New Roman" w:hAnsi="Times New Roman" w:eastAsia="Times New Roman"/>
                <w:sz w:val="28"/>
              </w:rPr>
              <w:t>6 27</w:t>
            </w:r>
          </w:p>
        </w:tc>
      </w:tr>
    </w:tbl>
    <w:p>
      <w:pPr>
        <w:pStyle w:val="Heading2"/>
        <w:spacing w:line="500" w:lineRule="exact" w:before="500" w:after="160"/>
        <w:jc w:val="center"/>
      </w:pPr>
      <w:r>
        <w:rPr>
          <w:rFonts w:ascii="Times New Roman" w:hAnsi="Times New Roman" w:eastAsia="Times New Roman"/>
          <w:b/>
          <w:color w:val="FF0000"/>
          <w:sz w:val="40"/>
        </w:rPr>
        <w:t>Hướng dẫn giải</w:t>
      </w:r>
    </w:p>
    <w:p>
      <w:pPr>
        <w:pStyle w:val="Heading3"/>
        <w:spacing w:line="340" w:lineRule="exact" w:before="300" w:after="160"/>
        <w:jc w:val="left"/>
      </w:pPr>
      <w:r>
        <w:rPr>
          <w:rFonts w:ascii="Times New Roman" w:hAnsi="Times New Roman" w:eastAsia="Times New Roman"/>
          <w:b/>
          <w:color w:val="FF0000"/>
          <w:sz w:val="28"/>
        </w:rPr>
        <w:t>Bài 1: Quản lý thời gian học tập và nghỉ ngơi</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thời gian học tập của tất cả các khoảng thời gian.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max_duration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start</w:t>
            </w:r>
            <w:r>
              <w:rPr>
                <w:rFonts w:ascii="Consolas" w:hAnsi="Consolas"/>
                <w:color w:val="808080"/>
              </w:rPr>
              <w:t>,</w:t>
            </w:r>
            <w:r>
              <w:rPr>
                <w:rFonts w:ascii="Consolas" w:hAnsi="Consolas"/>
                <w:color w:val="505050"/>
              </w:rPr>
              <w:t xml:space="preserve"> </w:t>
            </w:r>
            <w:r>
              <w:rPr>
                <w:rFonts w:ascii="Consolas" w:hAnsi="Consolas"/>
                <w:color w:val="006666"/>
              </w:rPr>
              <w:t>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duration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start</w:t>
            </w:r>
            <w:r>
              <w:rPr>
                <w:rFonts w:ascii="Consolas" w:hAnsi="Consolas"/>
                <w:color w:val="964B00"/>
              </w:rPr>
              <w:br/>
            </w:r>
            <w:r>
              <w:rPr>
                <w:rFonts w:ascii="Consolas" w:hAnsi="Consolas"/>
                <w:color w:val="505050"/>
              </w:rPr>
              <w:t xml:space="preserve">    </w:t>
            </w:r>
            <w:r>
              <w:rPr>
                <w:rFonts w:ascii="Consolas" w:hAnsi="Consolas"/>
                <w:color w:val="006666"/>
              </w:rPr>
              <w:t>total_time</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duration</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duration</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max_duration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max_duration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duration</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total_time</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max_duration</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2: Phân tích dữ liệu bán hàng theo tuần</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một vòng lặp để tính tổng doanh thu cho từng tuần.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So sánh và tìm tuần có tổng doanh thu cao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max_week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week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while</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week_sum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660099"/>
              </w:rPr>
              <w:t>min</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7</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week_sum</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week_sum</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max_sum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week_sum</w:t>
            </w:r>
            <w:r>
              <w:rPr>
                <w:rFonts w:ascii="Consolas" w:hAnsi="Consolas"/>
                <w:color w:val="964B00"/>
              </w:rPr>
              <w:br/>
            </w:r>
            <w:r>
              <w:rPr>
                <w:rFonts w:ascii="Consolas" w:hAnsi="Consolas"/>
                <w:color w:val="505050"/>
              </w:rPr>
              <w:t xml:space="preserve">        </w:t>
            </w:r>
            <w:r>
              <w:rPr>
                <w:rFonts w:ascii="Consolas" w:hAnsi="Consolas"/>
                <w:color w:val="006666"/>
              </w:rPr>
              <w:t>max_week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week</w:t>
            </w:r>
            <w:r>
              <w:rPr>
                <w:rFonts w:ascii="Consolas" w:hAnsi="Consolas"/>
                <w:color w:val="964B00"/>
              </w:rPr>
              <w:br/>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7</w:t>
            </w:r>
            <w:r>
              <w:rPr>
                <w:rFonts w:ascii="Consolas" w:hAnsi="Consolas"/>
                <w:color w:val="964B00"/>
              </w:rPr>
              <w:br/>
            </w:r>
            <w:r>
              <w:rPr>
                <w:rFonts w:ascii="Consolas" w:hAnsi="Consolas"/>
                <w:color w:val="505050"/>
              </w:rPr>
              <w:t xml:space="preserve">    </w:t>
            </w:r>
            <w:r>
              <w:rPr>
                <w:rFonts w:ascii="Consolas" w:hAnsi="Consolas"/>
                <w:color w:val="006666"/>
              </w:rPr>
              <w:t>week</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max_week</w:t>
            </w:r>
            <w:r>
              <w:rPr>
                <w:rFonts w:ascii="Consolas" w:hAnsi="Consolas"/>
                <w:color w:val="808080"/>
              </w:rPr>
              <w:t>,</w:t>
            </w:r>
            <w:r>
              <w:rPr>
                <w:rFonts w:ascii="Consolas" w:hAnsi="Consolas"/>
                <w:color w:val="505050"/>
              </w:rPr>
              <w:t xml:space="preserve"> </w:t>
            </w:r>
            <w:r>
              <w:rPr>
                <w:rFonts w:ascii="Consolas" w:hAnsi="Consolas"/>
                <w:color w:val="006666"/>
              </w:rPr>
              <w:t>max_sum</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3: Tìm tổng tích lũy lớn nhất</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thuật toán Kadane để tìm tổng tích lũy lớn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max_sum</w:t>
            </w:r>
            <w:r>
              <w:rPr>
                <w:rFonts w:ascii="Consolas" w:hAnsi="Consolas"/>
                <w:color w:val="808080"/>
              </w:rPr>
              <w:t>,</w:t>
            </w:r>
            <w:r>
              <w:rPr>
                <w:rFonts w:ascii="Consolas" w:hAnsi="Consolas"/>
                <w:color w:val="505050"/>
              </w:rPr>
              <w:t xml:space="preserve"> </w:t>
            </w:r>
            <w:r>
              <w:rPr>
                <w:rFonts w:ascii="Consolas" w:hAnsi="Consolas"/>
                <w:color w:val="006666"/>
              </w:rPr>
              <w:t>current_sum</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max_sum</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4: Quản lý lượng khách hàng vào cửa hàng</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lượng khách hàng trong từng khoảng thời gian (có thể là từng 3 giờ).</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So sánh và tìm khoảng thời gian có lượng khách hàng cao nhất và thấp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min_sum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10</w:t>
            </w:r>
            <w:r>
              <w:rPr>
                <w:rFonts w:ascii="Consolas" w:hAnsi="Consolas"/>
                <w:color w:val="0066CC"/>
              </w:rPr>
              <w:t>*</w:t>
            </w:r>
            <w:r>
              <w:rPr>
                <w:rFonts w:ascii="Consolas" w:hAnsi="Consolas"/>
                <w:color w:val="0066CC"/>
              </w:rPr>
              <w:t>*</w:t>
            </w:r>
            <w:r>
              <w:rPr>
                <w:rFonts w:ascii="Consolas" w:hAnsi="Consolas"/>
                <w:color w:val="964B00"/>
              </w:rPr>
              <w:t>9</w:t>
            </w:r>
            <w:r>
              <w:rPr>
                <w:rFonts w:ascii="Consolas" w:hAnsi="Consolas"/>
                <w:color w:val="964B00"/>
              </w:rPr>
              <w:br/>
            </w:r>
            <w:r>
              <w:rPr>
                <w:rFonts w:ascii="Consolas" w:hAnsi="Consolas"/>
                <w:color w:val="006666"/>
              </w:rPr>
              <w:t>max_start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min_start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0066CC"/>
              </w:rPr>
              <w:t>+</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max_sum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964B00"/>
              </w:rPr>
              <w:br/>
            </w:r>
            <w:r>
              <w:rPr>
                <w:rFonts w:ascii="Consolas" w:hAnsi="Consolas"/>
                <w:color w:val="505050"/>
              </w:rPr>
              <w:t xml:space="preserve">        </w:t>
            </w:r>
            <w:r>
              <w:rPr>
                <w:rFonts w:ascii="Consolas" w:hAnsi="Consolas"/>
                <w:color w:val="006666"/>
              </w:rPr>
              <w:t>max_start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006666"/>
              </w:rPr>
              <w:t>min_sum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min_sum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964B00"/>
              </w:rPr>
              <w:br/>
            </w:r>
            <w:r>
              <w:rPr>
                <w:rFonts w:ascii="Consolas" w:hAnsi="Consolas"/>
                <w:color w:val="505050"/>
              </w:rPr>
              <w:t xml:space="preserve">        </w:t>
            </w:r>
            <w:r>
              <w:rPr>
                <w:rFonts w:ascii="Consolas" w:hAnsi="Consolas"/>
                <w:color w:val="006666"/>
              </w:rPr>
              <w:t>min_start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max_start</w:t>
            </w:r>
            <w:r>
              <w:rPr>
                <w:rFonts w:ascii="Consolas" w:hAnsi="Consolas"/>
                <w:color w:val="808080"/>
              </w:rPr>
              <w:t>,</w:t>
            </w:r>
            <w:r>
              <w:rPr>
                <w:rFonts w:ascii="Consolas" w:hAnsi="Consolas"/>
                <w:color w:val="505050"/>
              </w:rPr>
              <w:t xml:space="preserve"> </w:t>
            </w:r>
            <w:r>
              <w:rPr>
                <w:rFonts w:ascii="Consolas" w:hAnsi="Consolas"/>
                <w:color w:val="006666"/>
              </w:rPr>
              <w:t>max_sum</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min_start</w:t>
            </w:r>
            <w:r>
              <w:rPr>
                <w:rFonts w:ascii="Consolas" w:hAnsi="Consolas"/>
                <w:color w:val="808080"/>
              </w:rPr>
              <w:t>,</w:t>
            </w:r>
            <w:r>
              <w:rPr>
                <w:rFonts w:ascii="Consolas" w:hAnsi="Consolas"/>
                <w:color w:val="505050"/>
              </w:rPr>
              <w:t xml:space="preserve"> </w:t>
            </w:r>
            <w:r>
              <w:rPr>
                <w:rFonts w:ascii="Consolas" w:hAnsi="Consolas"/>
                <w:color w:val="006666"/>
              </w:rPr>
              <w:t>min_sum</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Tính thời gian học tập trung bình trong ngày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24) là số khoảng thời gian học tập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mỗi khoảng thời gian học tập (đơn vị: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học tập trung bình trong ngày.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8 10</w:t>
            </w:r>
          </w:p>
          <w:p>
            <w:pPr>
              <w:spacing w:line="340" w:lineRule="exact" w:before="160" w:after="160"/>
              <w:jc w:val="left"/>
            </w:pPr>
            <w:r>
              <w:rPr>
                <w:rFonts w:ascii="Times New Roman" w:hAnsi="Times New Roman" w:eastAsia="Times New Roman"/>
                <w:sz w:val="28"/>
              </w:rPr>
              <w:t>13 15</w:t>
            </w:r>
          </w:p>
          <w:p>
            <w:pPr>
              <w:spacing w:line="340" w:lineRule="exact" w:before="160" w:after="160"/>
              <w:jc w:val="left"/>
            </w:pPr>
            <w:r>
              <w:rPr>
                <w:rFonts w:ascii="Times New Roman" w:hAnsi="Times New Roman" w:eastAsia="Times New Roman"/>
                <w:sz w:val="28"/>
              </w:rPr>
              <w:t>18 20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r>
    </w:tbl>
    <w:p>
      <w:pPr>
        <w:pStyle w:val="Heading3"/>
        <w:spacing w:line="340" w:lineRule="exact" w:before="400" w:after="160"/>
        <w:jc w:val="left"/>
      </w:pPr>
      <w:r>
        <w:rPr>
          <w:rFonts w:ascii="Times New Roman" w:hAnsi="Times New Roman" w:eastAsia="Times New Roman"/>
          <w:b/>
          <w:color w:val="006FC0"/>
          <w:sz w:val="28"/>
        </w:rPr>
        <w:t>Bài 1.2: Xác định khoảng thời gian học tập ngắn nhất và in ra số giờ của khoảng thời gian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24) là số khoảng thời gian học tập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mỗi khoảng thời gian học tập (đơn vị: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giờ của khoảng thời gian học tập ngắn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8 10</w:t>
            </w:r>
          </w:p>
          <w:p>
            <w:pPr>
              <w:spacing w:line="340" w:lineRule="exact" w:before="160" w:after="160"/>
              <w:jc w:val="left"/>
            </w:pPr>
            <w:r>
              <w:rPr>
                <w:rFonts w:ascii="Times New Roman" w:hAnsi="Times New Roman" w:eastAsia="Times New Roman"/>
                <w:sz w:val="28"/>
              </w:rPr>
              <w:t>13 14</w:t>
            </w:r>
          </w:p>
          <w:p>
            <w:pPr>
              <w:spacing w:line="340" w:lineRule="exact" w:before="160" w:after="160"/>
              <w:jc w:val="left"/>
            </w:pPr>
            <w:r>
              <w:rPr>
                <w:rFonts w:ascii="Times New Roman" w:hAnsi="Times New Roman" w:eastAsia="Times New Roman"/>
                <w:sz w:val="28"/>
              </w:rPr>
              <w:t>18 21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1.3: So sánh thời gian học tập giữa hai khoảng thời gian liên tiếp và xác định khoảng nào dài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24) là số khoảng thời gian học tập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mỗi khoảng thời gian học tập (đơn vị: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khoảng thời gian học tập dài hơn giữa hai khoảng liên tiếp và mức chênh lệch.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8 10</w:t>
            </w:r>
          </w:p>
          <w:p>
            <w:pPr>
              <w:spacing w:line="340" w:lineRule="exact" w:before="160" w:after="160"/>
              <w:jc w:val="left"/>
            </w:pPr>
            <w:r>
              <w:rPr>
                <w:rFonts w:ascii="Times New Roman" w:hAnsi="Times New Roman" w:eastAsia="Times New Roman"/>
                <w:sz w:val="28"/>
              </w:rPr>
              <w:t>11 14</w:t>
            </w:r>
          </w:p>
          <w:p>
            <w:pPr>
              <w:spacing w:line="340" w:lineRule="exact" w:before="160" w:after="160"/>
              <w:jc w:val="left"/>
            </w:pPr>
            <w:r>
              <w:rPr>
                <w:rFonts w:ascii="Times New Roman" w:hAnsi="Times New Roman" w:eastAsia="Times New Roman"/>
                <w:sz w:val="28"/>
              </w:rPr>
              <w:t>15 16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2 3</w:t>
            </w:r>
          </w:p>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2.1: Tìm tuần có doanh thu thấp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số nguyên là doanh thu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tuần có doanh thu thấp nhất và tổng doanh thu của tuần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14</w:t>
            </w:r>
          </w:p>
          <w:p>
            <w:pPr>
              <w:spacing w:line="340" w:lineRule="exact" w:before="160" w:after="160"/>
              <w:jc w:val="left"/>
            </w:pPr>
            <w:r>
              <w:rPr>
                <w:rFonts w:ascii="Times New Roman" w:hAnsi="Times New Roman" w:eastAsia="Times New Roman"/>
                <w:sz w:val="28"/>
              </w:rPr>
              <w:t>5 3 4 6 8 2 7 9 4 3 2 1 6 7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1 28</w:t>
            </w:r>
          </w:p>
        </w:tc>
      </w:tr>
    </w:tbl>
    <w:p>
      <w:pPr>
        <w:pStyle w:val="Heading3"/>
        <w:spacing w:line="340" w:lineRule="exact" w:before="400" w:after="160"/>
        <w:jc w:val="left"/>
      </w:pPr>
      <w:r>
        <w:rPr>
          <w:rFonts w:ascii="Times New Roman" w:hAnsi="Times New Roman" w:eastAsia="Times New Roman"/>
          <w:b/>
          <w:color w:val="006FC0"/>
          <w:sz w:val="28"/>
        </w:rPr>
        <w:t>Bài 2.2: Tìm tổng doanh thu của nửa tháng đầu tiên và nửa tháng cuối cùng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số nguyên là doanh thu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doanh thu của nửa tháng đầu tiên và nửa tháng cuối cùng.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30</w:t>
            </w:r>
          </w:p>
          <w:p>
            <w:pPr>
              <w:spacing w:line="340" w:lineRule="exact" w:before="160" w:after="160"/>
              <w:jc w:val="left"/>
            </w:pPr>
            <w:r>
              <w:rPr>
                <w:rFonts w:ascii="Times New Roman" w:hAnsi="Times New Roman" w:eastAsia="Times New Roman"/>
                <w:sz w:val="28"/>
              </w:rPr>
              <w:t>1 2 3 4 5 6 7 8 9 10 11 12 13 14 15 16 17 18 19 20 21 22 23 24 25 26 27 28 29 30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120 345</w:t>
            </w:r>
          </w:p>
        </w:tc>
      </w:tr>
    </w:tbl>
    <w:p>
      <w:pPr>
        <w:pStyle w:val="Heading3"/>
        <w:spacing w:line="340" w:lineRule="exact" w:before="400" w:after="160"/>
        <w:jc w:val="left"/>
      </w:pPr>
      <w:r>
        <w:rPr>
          <w:rFonts w:ascii="Times New Roman" w:hAnsi="Times New Roman" w:eastAsia="Times New Roman"/>
          <w:b/>
          <w:color w:val="006FC0"/>
          <w:sz w:val="28"/>
        </w:rPr>
        <w:t>Bài 2.3: Phân tích doanh thu trung bình mỗi tuần và tìm tuần có mức tăng trưởng cao nhất so với tuần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số nguyên là doanh thu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tuần có mức tăng trưởng cao nhất so với tuần trước đó và tỷ lệ phần trăm tăng trưởng.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21</w:t>
            </w:r>
          </w:p>
          <w:p>
            <w:pPr>
              <w:spacing w:line="340" w:lineRule="exact" w:before="160" w:after="160"/>
              <w:jc w:val="left"/>
            </w:pPr>
            <w:r>
              <w:rPr>
                <w:rFonts w:ascii="Times New Roman" w:hAnsi="Times New Roman" w:eastAsia="Times New Roman"/>
                <w:sz w:val="28"/>
              </w:rPr>
              <w:t>100 120 130 140 150 160 170 180 190 200 210 220 230 240 250 260 270 280 290 300 310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2 51.55</w:t>
            </w:r>
          </w:p>
        </w:tc>
      </w:tr>
    </w:tbl>
    <w:p>
      <w:pPr>
        <w:pStyle w:val="Heading3"/>
        <w:spacing w:line="340" w:lineRule="exact" w:before="400" w:after="160"/>
        <w:jc w:val="left"/>
      </w:pPr>
      <w:r>
        <w:rPr>
          <w:rFonts w:ascii="Times New Roman" w:hAnsi="Times New Roman" w:eastAsia="Times New Roman"/>
          <w:b/>
          <w:color w:val="006FC0"/>
          <w:sz w:val="28"/>
        </w:rPr>
        <w:t>Bài 3.1: Tìm tổng tích lũy nhỏ nhất của một đoạn con liên tiếp</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tích lũy nhỏ nhất của một đoạn con liên tiếp.</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3 1 4 1 5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3.2: Tìm tổng tích lũy lớn nhất của một đoạn con liên tiếp với độ dài lớn hơn hoặc bằng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tích lũy lớn nhất của một đoạn con liên tiếp có độ dài ít nhất là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5 3</w:t>
            </w:r>
          </w:p>
          <w:p>
            <w:pPr>
              <w:spacing w:line="340" w:lineRule="exact" w:before="160" w:after="160"/>
              <w:jc w:val="left"/>
            </w:pPr>
            <w:r>
              <w:rPr>
                <w:rFonts w:ascii="Times New Roman" w:hAnsi="Times New Roman" w:eastAsia="Times New Roman"/>
                <w:sz w:val="28"/>
              </w:rPr>
              <w:t>1 2 3 4 5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15</w:t>
            </w:r>
          </w:p>
        </w:tc>
      </w:tr>
    </w:tbl>
    <w:p>
      <w:pPr>
        <w:pStyle w:val="Heading3"/>
        <w:spacing w:line="340" w:lineRule="exact" w:before="400" w:after="160"/>
        <w:jc w:val="left"/>
      </w:pPr>
      <w:r>
        <w:rPr>
          <w:rFonts w:ascii="Times New Roman" w:hAnsi="Times New Roman" w:eastAsia="Times New Roman"/>
          <w:b/>
          <w:color w:val="006FC0"/>
          <w:sz w:val="28"/>
        </w:rPr>
        <w:t>Bài 3.3: Tìm tổng tích lũy lớn nhất của một đoạn con liên tiếp mà không chứa số chẵn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tích lũy lớn nhất của một đoạn con liên tiếp mà không chứa số chẵn.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1 3 5 2 7 9 11 4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27</w:t>
            </w:r>
          </w:p>
        </w:tc>
      </w:tr>
    </w:tbl>
    <w:p>
      <w:pPr>
        <w:pStyle w:val="Heading3"/>
        <w:spacing w:line="340" w:lineRule="exact" w:before="400" w:after="160"/>
        <w:jc w:val="left"/>
      </w:pPr>
      <w:r>
        <w:rPr>
          <w:rFonts w:ascii="Times New Roman" w:hAnsi="Times New Roman" w:eastAsia="Times New Roman"/>
          <w:b/>
          <w:color w:val="006FC0"/>
          <w:sz w:val="28"/>
        </w:rPr>
        <w:t>Bài 4.1: Tìm khoảng thời gian có lượng khách hàng ổn định nhất (không chênh lệch nhiều giữa các giờ)</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24) là số giờ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số lượng khách hàng vào cửa hàng trong từng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khoảng thời gian có lượng khách hàng ổn định nhất và mức độ ổn định đó (sự chênh lệch nhỏ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10 12 11 15 14 13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2 3 1</w:t>
            </w:r>
          </w:p>
        </w:tc>
      </w:tr>
    </w:tbl>
    <w:p>
      <w:pPr>
        <w:pStyle w:val="Heading3"/>
        <w:spacing w:line="340" w:lineRule="exact" w:before="400" w:after="160"/>
        <w:jc w:val="left"/>
      </w:pPr>
      <w:r>
        <w:rPr>
          <w:rFonts w:ascii="Times New Roman" w:hAnsi="Times New Roman" w:eastAsia="Times New Roman"/>
          <w:b/>
          <w:color w:val="006FC0"/>
          <w:sz w:val="28"/>
        </w:rPr>
        <w:t>Bài 4.2: Phân tích lượng khách hàng trong ngày và tìm giờ cao điểm (giờ có lượng khách hàng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24) là số giờ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số lượng khách hàng vào cửa hàng trong từng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giờ cao điểm và lượng khách hàng trong giờ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10 12 25 20 18 25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3 25</w:t>
            </w:r>
          </w:p>
        </w:tc>
      </w:tr>
    </w:tbl>
    <w:p>
      <w:pPr>
        <w:pStyle w:val="Heading3"/>
        <w:spacing w:line="340" w:lineRule="exact" w:before="400" w:after="160"/>
        <w:jc w:val="left"/>
      </w:pPr>
      <w:r>
        <w:rPr>
          <w:rFonts w:ascii="Times New Roman" w:hAnsi="Times New Roman" w:eastAsia="Times New Roman"/>
          <w:b/>
          <w:color w:val="006FC0"/>
          <w:sz w:val="28"/>
        </w:rPr>
        <w:t>Bài 4.3: Tìm khoảng thời gian liên tiếp dài nhất có lượng khách hàng dưới một ngưỡng cho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24, 1 ≤ k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giờ trong ngày và ngưỡng khách hàng.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số lượng khách hàng vào cửa hàng trong từng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khoảng thời gian liên tiếp dài nhất có lượng khách hàng dưới ngưỡng k và tổng số lượng khách hàng trong khoảng thời gian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10 20</w:t>
            </w:r>
          </w:p>
          <w:p>
            <w:pPr>
              <w:spacing w:line="340" w:lineRule="exact" w:before="160" w:after="160"/>
              <w:jc w:val="left"/>
            </w:pPr>
            <w:r>
              <w:rPr>
                <w:rFonts w:ascii="Times New Roman" w:hAnsi="Times New Roman" w:eastAsia="Times New Roman"/>
                <w:sz w:val="28"/>
              </w:rPr>
              <w:t>15 18 22 10 12 19 25 17 16 30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3 41</w:t>
            </w:r>
          </w:p>
        </w:tc>
      </w:tr>
    </w:tbl>
    <w:p>
      <w:pPr>
        <w:pStyle w:val="Heading1"/>
        <w:spacing w:line="600" w:lineRule="exact" w:before="1000" w:after="160"/>
        <w:jc w:val="center"/>
      </w:pPr>
      <w:r>
        <w:rPr>
          <w:rFonts w:ascii="Arial" w:hAnsi="Arial" w:eastAsia="Arial"/>
          <w:color w:val="C00000"/>
          <w:sz w:val="42"/>
        </w:rPr>
        <w:t>ĐỀ SỐ 18</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1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Tính toán lợi nhuận từ đầu tư</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LOINHUAN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Theo dõi và phân tích doanh số bán hàng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SALETRACK</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220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Chia xúc xích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CHIXUCXICH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Tính toán chi phí điện nước hàng tháng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EWBILL</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240</w:t>
            </w:r>
          </w:p>
        </w:tc>
      </w:tr>
    </w:tbl>
    <w:p/>
    <w:p>
      <w:pPr>
        <w:pStyle w:val="Heading2"/>
        <w:spacing w:line="340" w:lineRule="exact" w:before="400" w:after="160"/>
        <w:jc w:val="left"/>
      </w:pPr>
      <w:r>
        <w:rPr>
          <w:rFonts w:ascii="Times New Roman" w:hAnsi="Times New Roman" w:eastAsia="Times New Roman"/>
          <w:b/>
          <w:color w:val="FF0000"/>
          <w:sz w:val="28"/>
        </w:rPr>
        <w:t>Bài 1: Tính toán lợi nhuận từ đầu tư</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nhà đầu tư cần tính toán lợi nhuận từ các khoản đầu tư khác nhau để đánh giá hiệu quả. Bạn được yêu cầu tính tổng lợi nhuận và xác định khoản đầu tư có lợi nhuận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khoản đầu tư.</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lợi nhuận từ mỗi khoản đầu tư (đơn vị: nghìn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lợi nhuận và khoản đầu tư có lợi nhuận cao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100 200 150 300 250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1000</w:t>
            </w:r>
          </w:p>
          <w:p>
            <w:pPr>
              <w:spacing w:line="340" w:lineRule="exact" w:before="160" w:after="160"/>
              <w:jc w:val="left"/>
            </w:pPr>
            <w:r>
              <w:rPr>
                <w:rFonts w:ascii="Times New Roman" w:hAnsi="Times New Roman" w:eastAsia="Times New Roman"/>
                <w:sz w:val="28"/>
              </w:rPr>
              <w:t>300</w:t>
            </w:r>
          </w:p>
        </w:tc>
      </w:tr>
    </w:tbl>
    <w:p>
      <w:pPr>
        <w:pStyle w:val="Heading2"/>
        <w:spacing w:line="340" w:lineRule="exact" w:before="400" w:after="160"/>
        <w:jc w:val="left"/>
      </w:pPr>
      <w:r>
        <w:rPr>
          <w:rFonts w:ascii="Times New Roman" w:hAnsi="Times New Roman" w:eastAsia="Times New Roman"/>
          <w:b/>
          <w:color w:val="FF0000"/>
          <w:sz w:val="28"/>
        </w:rPr>
        <w:t>Bài 2: Theo dõi và phân tích doanh số bán hàng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cửa hàng cần theo dõi doanh số bán hàng hàng tháng để phân tích hiệu suất kinh doanh. Bạn được yêu cầu tính tổng doanh số và xác định tháng có doanh số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cần theo dõi.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doanh số của cửa hàng trong tháng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doanh số trong n tháng và tháng có doanh số cao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300</w:t>
            </w:r>
          </w:p>
          <w:p>
            <w:pPr>
              <w:spacing w:line="340" w:lineRule="exact" w:before="160" w:after="160"/>
              <w:jc w:val="left"/>
            </w:pPr>
            <w:r>
              <w:rPr>
                <w:rFonts w:ascii="Times New Roman" w:hAnsi="Times New Roman" w:eastAsia="Times New Roman"/>
                <w:sz w:val="28"/>
              </w:rPr>
              <w:t>250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1000</w:t>
            </w:r>
          </w:p>
          <w:p>
            <w:pPr>
              <w:spacing w:line="340" w:lineRule="exact" w:before="160" w:after="160"/>
              <w:jc w:val="left"/>
            </w:pPr>
            <w:r>
              <w:rPr>
                <w:rFonts w:ascii="Times New Roman" w:hAnsi="Times New Roman" w:eastAsia="Times New Roman"/>
                <w:sz w:val="28"/>
              </w:rPr>
              <w:t>4</w:t>
            </w:r>
          </w:p>
        </w:tc>
      </w:tr>
    </w:tbl>
    <w:p>
      <w:pPr>
        <w:pStyle w:val="Heading2"/>
        <w:spacing w:line="340" w:lineRule="exact" w:before="400" w:after="160"/>
        <w:jc w:val="left"/>
      </w:pPr>
      <w:r>
        <w:rPr>
          <w:rFonts w:ascii="Times New Roman" w:hAnsi="Times New Roman" w:eastAsia="Times New Roman"/>
          <w:b/>
          <w:color w:val="FF0000"/>
          <w:sz w:val="28"/>
        </w:rPr>
        <w:t>Bài 3: Chia xúc xích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Bi có n thanh xúc xích với chiều dài bằng nhau, hôm nay Bi tổ chức tiệc nhỏ cho m người bạn của mình và có một vấn đề cần giải quyết đó là làm sao cắt n thanh xúc xích trên để chia đều cho m người bạn, và để các thanh xúc xích đẹp khi chia đều thì cần cắt với ít lần cắt nhất có thể. Xét ví dụ n = 2, m = 8 mỗi xúc xích cắt 3 nhát ta có được 8 phần bằng nhau và chia đều cho 8 người, vậy mất 6 nhát cắt. Hãy lập trình giúp Bi giải quyết vấn đề trên.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duy nhất chứa hai số nguyên là n, m thỏa 1 ≤n, m ≤ 100.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lát cắt ít nhất có thể.</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2"/>
        <w:spacing w:line="340" w:lineRule="exact" w:before="400" w:after="160"/>
        <w:jc w:val="left"/>
      </w:pPr>
      <w:r>
        <w:rPr>
          <w:rFonts w:ascii="Times New Roman" w:hAnsi="Times New Roman" w:eastAsia="Times New Roman"/>
          <w:b/>
          <w:color w:val="FF0000"/>
          <w:sz w:val="28"/>
        </w:rPr>
        <w:t>Bài 4: Tính toán chi phí điện nước hàng tháng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Mỗi tháng, một gia đình cần tính toán chi phí điện nước dựa trên mức tiêu thụ của từng thiết bị trong nhà. Bạn được yêu cầu tính tổng chi phí hàng tháng và xác định thiết bị nào tiêu tốn nhiều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thiết bị trong nhà.</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mức tiêu thụ điện nước (kWh hoặc m³) và chi phí cho mỗi đơn vị tiêu thụ (đơn vị tiền tệ).</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chi phí hàng tháng và tên thiết bị tiêu tốn nhiều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100 2</w:t>
            </w:r>
          </w:p>
          <w:p>
            <w:pPr>
              <w:spacing w:line="340" w:lineRule="exact" w:before="160" w:after="160"/>
              <w:jc w:val="left"/>
            </w:pPr>
            <w:r>
              <w:rPr>
                <w:rFonts w:ascii="Times New Roman" w:hAnsi="Times New Roman" w:eastAsia="Times New Roman"/>
                <w:sz w:val="28"/>
              </w:rPr>
              <w:t>50 3</w:t>
            </w:r>
          </w:p>
          <w:p>
            <w:pPr>
              <w:spacing w:line="340" w:lineRule="exact" w:before="160" w:after="160"/>
              <w:jc w:val="left"/>
            </w:pPr>
            <w:r>
              <w:rPr>
                <w:rFonts w:ascii="Times New Roman" w:hAnsi="Times New Roman" w:eastAsia="Times New Roman"/>
                <w:sz w:val="28"/>
              </w:rPr>
              <w:t>200 1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550</w:t>
            </w:r>
          </w:p>
          <w:p>
            <w:pPr>
              <w:spacing w:line="340" w:lineRule="exact" w:before="160" w:after="160"/>
              <w:jc w:val="left"/>
            </w:pPr>
            <w:r>
              <w:rPr>
                <w:rFonts w:ascii="Times New Roman" w:hAnsi="Times New Roman" w:eastAsia="Times New Roman"/>
                <w:sz w:val="28"/>
              </w:rPr>
              <w:t>1</w:t>
            </w:r>
          </w:p>
        </w:tc>
      </w:tr>
    </w:tbl>
    <w:p>
      <w:pPr>
        <w:pStyle w:val="Heading2"/>
        <w:spacing w:line="500" w:lineRule="exact" w:before="500" w:after="160"/>
        <w:jc w:val="center"/>
      </w:pPr>
      <w:r>
        <w:rPr>
          <w:rFonts w:ascii="Times New Roman" w:hAnsi="Times New Roman" w:eastAsia="Times New Roman"/>
          <w:b/>
          <w:color w:val="FF0000"/>
          <w:sz w:val="40"/>
        </w:rPr>
        <w:t>Hướng dẫn giải</w:t>
      </w:r>
    </w:p>
    <w:p>
      <w:pPr>
        <w:pStyle w:val="Heading3"/>
        <w:spacing w:line="340" w:lineRule="exact" w:before="300" w:after="160"/>
        <w:jc w:val="left"/>
      </w:pPr>
      <w:r>
        <w:rPr>
          <w:rFonts w:ascii="Times New Roman" w:hAnsi="Times New Roman" w:eastAsia="Times New Roman"/>
          <w:b/>
          <w:color w:val="FF0000"/>
          <w:sz w:val="28"/>
        </w:rPr>
        <w:t>Bài 1: Tính toán lợi nhuận từ đầu tư</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lợi nhuận của tất cả các khoản đầu tư.</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khoản đầu tư có lợi nhuận cao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profits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max_profit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profits</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p</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profits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p</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p</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max_profit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max_profit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max_profit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2: Theo dõi và phân tích doanh số bán hàng</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doanh số của tất cả các tháng.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sales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max_sale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max_month</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sales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s</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max_sale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max_sale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964B00"/>
              </w:rPr>
              <w:br/>
            </w:r>
            <w:r>
              <w:rPr>
                <w:rFonts w:ascii="Consolas" w:hAnsi="Consolas"/>
                <w:color w:val="505050"/>
              </w:rPr>
              <w:t xml:space="preserve">        </w:t>
            </w:r>
            <w:r>
              <w:rPr>
                <w:rFonts w:ascii="Consolas" w:hAnsi="Consolas"/>
                <w:color w:val="006666"/>
              </w:rPr>
              <w:t>max_month</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max_month</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3: Chia xúc xích</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hàm tìm ước chung lớn nhất của 2 số nguyên: ucln(n,m)</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Tính và in số lần cắt ít nhất: m - UCLN(n,m)</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Ý tưởng: có thể phân chia mỗi thanh xúc xích thành g nhóm, với g là UCLN của n và m, thì tổng số phần khi chia tất cả các thanh là ng. Để chia đều cho m người, mỗi người nhận được ng / m phần. Khi g bằng m, không cần cắt thêm (vì mỗi người sẽ nhận một thanh nguyên vẹn).</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Số lần cắt cần thiết sẽ là số phần cần có trừ đi số nhóm có thể tạo ra mà không cần cắt thêm, là m - g. Do đó, m - ucln(n, m) in ra số lần cắt cần thiết để đạt được phân chia mong muốn.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00FF"/>
              </w:rPr>
              <w:t>def</w:t>
            </w:r>
            <w:r>
              <w:rPr>
                <w:rFonts w:ascii="Consolas" w:hAnsi="Consolas"/>
                <w:color w:val="964B00"/>
              </w:rPr>
              <w:t xml:space="preserve"> </w:t>
            </w:r>
            <w:r>
              <w:rPr>
                <w:rFonts w:ascii="Consolas" w:hAnsi="Consolas"/>
                <w:color w:val="008000"/>
              </w:rPr>
              <w:t>ucln</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while</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808080"/>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006666"/>
              </w:rPr>
              <w:t>a</w:t>
            </w:r>
            <w:r>
              <w:rPr>
                <w:rFonts w:ascii="Consolas" w:hAnsi="Consolas"/>
                <w:color w:val="964B00"/>
              </w:rPr>
              <w:br/>
            </w:r>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ucln</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m</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g</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4: Tính toán chi phí điện nước hàng tháng</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chi phí tiêu thụ cho mỗi thiết bị (mức tiêu thụ nhân với chi phí mỗi đơn vị).</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chi phí tiêu thụ cao nhất và tổng chi phí của tất cả các thiết bị.</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costs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usage</w:t>
            </w:r>
            <w:r>
              <w:rPr>
                <w:rFonts w:ascii="Consolas" w:hAnsi="Consolas"/>
                <w:color w:val="808080"/>
              </w:rPr>
              <w:t>,</w:t>
            </w:r>
            <w:r>
              <w:rPr>
                <w:rFonts w:ascii="Consolas" w:hAnsi="Consolas"/>
                <w:color w:val="505050"/>
              </w:rPr>
              <w:t xml:space="preserve"> </w:t>
            </w:r>
            <w:r>
              <w:rPr>
                <w:rFonts w:ascii="Consolas" w:hAnsi="Consolas"/>
                <w:color w:val="006666"/>
              </w:rPr>
              <w:t>price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costs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usage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price</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sum</w:t>
            </w:r>
            <w:r>
              <w:rPr>
                <w:rFonts w:ascii="Consolas" w:hAnsi="Consolas"/>
                <w:color w:val="808080"/>
              </w:rPr>
              <w:t>(</w:t>
            </w:r>
            <w:r>
              <w:rPr>
                <w:rFonts w:ascii="Consolas" w:hAnsi="Consolas"/>
                <w:color w:val="006666"/>
              </w:rPr>
              <w:t>costs</w:t>
            </w:r>
            <w:r>
              <w:rPr>
                <w:rFonts w:ascii="Consolas" w:hAnsi="Consolas"/>
                <w:color w:val="808080"/>
              </w:rPr>
              <w:t>)</w:t>
            </w:r>
            <w:r>
              <w:rPr>
                <w:rFonts w:ascii="Consolas" w:hAnsi="Consolas"/>
                <w:color w:val="964B00"/>
              </w:rPr>
              <w:br/>
            </w:r>
            <w:r>
              <w:rPr>
                <w:rFonts w:ascii="Consolas" w:hAnsi="Consolas"/>
                <w:color w:val="006666"/>
              </w:rPr>
              <w:t>max_index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costs</w:t>
            </w:r>
            <w:r>
              <w:rPr>
                <w:rFonts w:ascii="Consolas" w:hAnsi="Consolas"/>
                <w:color w:val="0066CC"/>
              </w:rPr>
              <w:t>.</w:t>
            </w:r>
            <w:r>
              <w:rPr>
                <w:rFonts w:ascii="Consolas" w:hAnsi="Consolas"/>
                <w:color w:val="006666"/>
              </w:rPr>
              <w:t>index</w:t>
            </w:r>
            <w:r>
              <w:rPr>
                <w:rFonts w:ascii="Consolas" w:hAnsi="Consolas"/>
                <w:color w:val="808080"/>
              </w:rPr>
              <w:t>(</w:t>
            </w:r>
            <w:r>
              <w:rPr>
                <w:rFonts w:ascii="Consolas" w:hAnsi="Consolas"/>
                <w:color w:val="660099"/>
              </w:rPr>
              <w:t>max</w:t>
            </w:r>
            <w:r>
              <w:rPr>
                <w:rFonts w:ascii="Consolas" w:hAnsi="Consolas"/>
                <w:color w:val="808080"/>
              </w:rPr>
              <w:t>(</w:t>
            </w:r>
            <w:r>
              <w:rPr>
                <w:rFonts w:ascii="Consolas" w:hAnsi="Consolas"/>
                <w:color w:val="006666"/>
              </w:rPr>
              <w:t>costs</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max_index</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Tính lợi nhuận trung bình từ các khoản đầu tư</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khoản đầu tư.</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lợi nhuận từ mỗi khoản đầu tư (đơn vị: nghìn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lợi nhuận trung bình từ các khoản đầu tư.</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250</w:t>
            </w:r>
          </w:p>
          <w:p>
            <w:pPr>
              <w:spacing w:line="340" w:lineRule="exact" w:before="160" w:after="160"/>
              <w:jc w:val="left"/>
            </w:pPr>
            <w:r>
              <w:rPr>
                <w:rFonts w:ascii="Times New Roman" w:hAnsi="Times New Roman" w:eastAsia="Times New Roman"/>
                <w:sz w:val="28"/>
              </w:rPr>
              <w:t>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200</w:t>
            </w:r>
          </w:p>
        </w:tc>
      </w:tr>
    </w:tbl>
    <w:p>
      <w:pPr>
        <w:pStyle w:val="Heading3"/>
        <w:spacing w:line="340" w:lineRule="exact" w:before="400" w:after="160"/>
        <w:jc w:val="left"/>
      </w:pPr>
      <w:r>
        <w:rPr>
          <w:rFonts w:ascii="Times New Roman" w:hAnsi="Times New Roman" w:eastAsia="Times New Roman"/>
          <w:b/>
          <w:color w:val="006FC0"/>
          <w:sz w:val="28"/>
        </w:rPr>
        <w:t>Bài 1.2: Xác định khoản đầu tư có lợi nhuận thấp nhất và in ra giá trị lợi nhuận của khoản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khoản đầu tư.</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lợi nhuận từ mỗi khoản đầu tư (đơn vị: nghìn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giá trị lợi nhuận của khoản đầu tư có lợi nhuận thấp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250</w:t>
            </w:r>
          </w:p>
          <w:p>
            <w:pPr>
              <w:spacing w:line="340" w:lineRule="exact" w:before="160" w:after="160"/>
              <w:jc w:val="left"/>
            </w:pPr>
            <w:r>
              <w:rPr>
                <w:rFonts w:ascii="Times New Roman" w:hAnsi="Times New Roman" w:eastAsia="Times New Roman"/>
                <w:sz w:val="28"/>
              </w:rPr>
              <w:t>90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90</w:t>
            </w:r>
          </w:p>
        </w:tc>
      </w:tr>
    </w:tbl>
    <w:p>
      <w:pPr>
        <w:pStyle w:val="Heading3"/>
        <w:spacing w:line="340" w:lineRule="exact" w:before="400" w:after="160"/>
        <w:jc w:val="left"/>
      </w:pPr>
      <w:r>
        <w:rPr>
          <w:rFonts w:ascii="Times New Roman" w:hAnsi="Times New Roman" w:eastAsia="Times New Roman"/>
          <w:b/>
          <w:color w:val="006FC0"/>
          <w:sz w:val="28"/>
        </w:rPr>
        <w:t>Bài 1.3: So sánh lợi nhuận giữa hai khoản đầu tư liên tiếp và xác định khoản nào có lợi nhuận cao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khoản đầu tư.</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lợi nhuận từ mỗi khoản đầu tư (đơn vị: nghìn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 đầu tư nào có lợi nhuận cao hơn giữa hai khoản liên tiếp và mức chênh lệch.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250</w:t>
            </w:r>
          </w:p>
          <w:p>
            <w:pPr>
              <w:spacing w:line="340" w:lineRule="exact" w:before="160" w:after="160"/>
              <w:jc w:val="left"/>
            </w:pPr>
            <w:r>
              <w:rPr>
                <w:rFonts w:ascii="Times New Roman" w:hAnsi="Times New Roman" w:eastAsia="Times New Roman"/>
                <w:sz w:val="28"/>
              </w:rPr>
              <w:t>180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2 100</w:t>
            </w:r>
          </w:p>
          <w:p>
            <w:pPr>
              <w:spacing w:line="340" w:lineRule="exact" w:before="160" w:after="160"/>
              <w:jc w:val="left"/>
            </w:pPr>
            <w:r>
              <w:rPr>
                <w:rFonts w:ascii="Times New Roman" w:hAnsi="Times New Roman" w:eastAsia="Times New Roman"/>
                <w:sz w:val="28"/>
              </w:rPr>
              <w:t>2 50</w:t>
            </w:r>
          </w:p>
          <w:p>
            <w:pPr>
              <w:spacing w:line="340" w:lineRule="exact" w:before="160" w:after="160"/>
              <w:jc w:val="left"/>
            </w:pPr>
            <w:r>
              <w:rPr>
                <w:rFonts w:ascii="Times New Roman" w:hAnsi="Times New Roman" w:eastAsia="Times New Roman"/>
                <w:sz w:val="28"/>
              </w:rPr>
              <w:t>4 100</w:t>
            </w:r>
          </w:p>
          <w:p>
            <w:pPr>
              <w:spacing w:line="340" w:lineRule="exact" w:before="160" w:after="160"/>
              <w:jc w:val="left"/>
            </w:pPr>
            <w:r>
              <w:rPr>
                <w:rFonts w:ascii="Times New Roman" w:hAnsi="Times New Roman" w:eastAsia="Times New Roman"/>
                <w:sz w:val="28"/>
              </w:rPr>
              <w:t>4 70</w:t>
            </w:r>
          </w:p>
        </w:tc>
      </w:tr>
    </w:tbl>
    <w:p>
      <w:pPr>
        <w:pStyle w:val="Heading3"/>
        <w:spacing w:line="340" w:lineRule="exact" w:before="400" w:after="160"/>
        <w:jc w:val="left"/>
      </w:pPr>
      <w:r>
        <w:rPr>
          <w:rFonts w:ascii="Times New Roman" w:hAnsi="Times New Roman" w:eastAsia="Times New Roman"/>
          <w:b/>
          <w:color w:val="006FC0"/>
          <w:sz w:val="28"/>
        </w:rPr>
        <w:t>Bài 2.1: Tính doanh số trung bình hàng tháng trong n tháng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cần theo dõi.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doanh số của cửa hàng trong tháng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doanh số trung bình hàng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1000</w:t>
            </w:r>
          </w:p>
          <w:p>
            <w:pPr>
              <w:spacing w:line="340" w:lineRule="exact" w:before="160" w:after="160"/>
              <w:jc w:val="left"/>
            </w:pPr>
            <w:r>
              <w:rPr>
                <w:rFonts w:ascii="Times New Roman" w:hAnsi="Times New Roman" w:eastAsia="Times New Roman"/>
                <w:sz w:val="28"/>
              </w:rPr>
              <w:t>2000</w:t>
            </w:r>
          </w:p>
          <w:p>
            <w:pPr>
              <w:spacing w:line="340" w:lineRule="exact" w:before="160" w:after="160"/>
              <w:jc w:val="left"/>
            </w:pPr>
            <w:r>
              <w:rPr>
                <w:rFonts w:ascii="Times New Roman" w:hAnsi="Times New Roman" w:eastAsia="Times New Roman"/>
                <w:sz w:val="28"/>
              </w:rPr>
              <w:t>3000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2000</w:t>
            </w:r>
          </w:p>
        </w:tc>
      </w:tr>
    </w:tbl>
    <w:p>
      <w:pPr>
        <w:pStyle w:val="Heading3"/>
        <w:spacing w:line="340" w:lineRule="exact" w:before="400" w:after="160"/>
        <w:jc w:val="left"/>
      </w:pPr>
      <w:r>
        <w:rPr>
          <w:rFonts w:ascii="Times New Roman" w:hAnsi="Times New Roman" w:eastAsia="Times New Roman"/>
          <w:b/>
          <w:color w:val="006FC0"/>
          <w:sz w:val="28"/>
        </w:rPr>
        <w:t>Bài 2.2: So sánh doanh số giữa hai tháng liên tiếp và xác định tháng có sự tăng trưởng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cần theo dõi.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doanh số của cửa hàng trong tháng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tháng có sự tăng trưởng doanh số lớn nhất và mức chênh lệch doanh số.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1000</w:t>
            </w:r>
          </w:p>
          <w:p>
            <w:pPr>
              <w:spacing w:line="340" w:lineRule="exact" w:before="160" w:after="160"/>
              <w:jc w:val="left"/>
            </w:pPr>
            <w:r>
              <w:rPr>
                <w:rFonts w:ascii="Times New Roman" w:hAnsi="Times New Roman" w:eastAsia="Times New Roman"/>
                <w:sz w:val="28"/>
              </w:rPr>
              <w:t>1200</w:t>
            </w:r>
          </w:p>
          <w:p>
            <w:pPr>
              <w:spacing w:line="340" w:lineRule="exact" w:before="160" w:after="160"/>
              <w:jc w:val="left"/>
            </w:pPr>
            <w:r>
              <w:rPr>
                <w:rFonts w:ascii="Times New Roman" w:hAnsi="Times New Roman" w:eastAsia="Times New Roman"/>
                <w:sz w:val="28"/>
              </w:rPr>
              <w:t>1500</w:t>
            </w:r>
          </w:p>
          <w:p>
            <w:pPr>
              <w:spacing w:line="340" w:lineRule="exact" w:before="160" w:after="160"/>
              <w:jc w:val="left"/>
            </w:pPr>
            <w:r>
              <w:rPr>
                <w:rFonts w:ascii="Times New Roman" w:hAnsi="Times New Roman" w:eastAsia="Times New Roman"/>
                <w:sz w:val="28"/>
              </w:rPr>
              <w:t>1300</w:t>
            </w:r>
          </w:p>
          <w:p>
            <w:pPr>
              <w:spacing w:line="340" w:lineRule="exact" w:before="160" w:after="160"/>
              <w:jc w:val="left"/>
            </w:pPr>
            <w:r>
              <w:rPr>
                <w:rFonts w:ascii="Times New Roman" w:hAnsi="Times New Roman" w:eastAsia="Times New Roman"/>
                <w:sz w:val="28"/>
              </w:rPr>
              <w:t>1700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400</w:t>
            </w:r>
          </w:p>
        </w:tc>
      </w:tr>
    </w:tbl>
    <w:p>
      <w:pPr>
        <w:pStyle w:val="Heading3"/>
        <w:spacing w:line="340" w:lineRule="exact" w:before="400" w:after="160"/>
        <w:jc w:val="left"/>
      </w:pPr>
      <w:r>
        <w:rPr>
          <w:rFonts w:ascii="Times New Roman" w:hAnsi="Times New Roman" w:eastAsia="Times New Roman"/>
          <w:b/>
          <w:color w:val="006FC0"/>
          <w:sz w:val="28"/>
        </w:rPr>
        <w:t>Bài 2.3: Xác định tháng có doanh số thấp nhất và in ra mức doanh số của tháng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cần theo dõi.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doanh số của cửa hàng trong tháng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tháng có doanh số thấp nhất và mức doanh số của tháng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3000</w:t>
            </w:r>
          </w:p>
          <w:p>
            <w:pPr>
              <w:spacing w:line="340" w:lineRule="exact" w:before="160" w:after="160"/>
              <w:jc w:val="left"/>
            </w:pPr>
            <w:r>
              <w:rPr>
                <w:rFonts w:ascii="Times New Roman" w:hAnsi="Times New Roman" w:eastAsia="Times New Roman"/>
                <w:sz w:val="28"/>
              </w:rPr>
              <w:t>2500</w:t>
            </w:r>
          </w:p>
          <w:p>
            <w:pPr>
              <w:spacing w:line="340" w:lineRule="exact" w:before="160" w:after="160"/>
              <w:jc w:val="left"/>
            </w:pPr>
            <w:r>
              <w:rPr>
                <w:rFonts w:ascii="Times New Roman" w:hAnsi="Times New Roman" w:eastAsia="Times New Roman"/>
                <w:sz w:val="28"/>
              </w:rPr>
              <w:t>4000</w:t>
            </w:r>
          </w:p>
          <w:p>
            <w:pPr>
              <w:spacing w:line="340" w:lineRule="exact" w:before="160" w:after="160"/>
              <w:jc w:val="left"/>
            </w:pPr>
            <w:r>
              <w:rPr>
                <w:rFonts w:ascii="Times New Roman" w:hAnsi="Times New Roman" w:eastAsia="Times New Roman"/>
                <w:sz w:val="28"/>
              </w:rPr>
              <w:t>2200</w:t>
            </w:r>
          </w:p>
          <w:p>
            <w:pPr>
              <w:spacing w:line="340" w:lineRule="exact" w:before="160" w:after="160"/>
              <w:jc w:val="left"/>
            </w:pPr>
            <w:r>
              <w:rPr>
                <w:rFonts w:ascii="Times New Roman" w:hAnsi="Times New Roman" w:eastAsia="Times New Roman"/>
                <w:sz w:val="28"/>
              </w:rPr>
              <w:t>3500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2200</w:t>
            </w:r>
          </w:p>
        </w:tc>
      </w:tr>
    </w:tbl>
    <w:p>
      <w:pPr>
        <w:pStyle w:val="Heading3"/>
        <w:spacing w:line="340" w:lineRule="exact" w:before="400" w:after="160"/>
        <w:jc w:val="left"/>
      </w:pPr>
      <w:r>
        <w:rPr>
          <w:rFonts w:ascii="Times New Roman" w:hAnsi="Times New Roman" w:eastAsia="Times New Roman"/>
          <w:b/>
          <w:color w:val="006FC0"/>
          <w:sz w:val="28"/>
        </w:rPr>
        <w:t>Bài 3.1: Chia bánh pizza</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Bạn có n chiếc bánh pizza và muốn chia chúng cho m người bạn sao cho mỗi người nhận được số miếng bánh bằng nhau. Mỗi bánh pizza có thể được cắt thành các miếng. Tìm số lần cắt ít nhất để chia đều bánh cho mọi người.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chứa hai số nguyên n và m (1 ≤ n, m ≤ 100).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lần cắt ít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3.2: Chia công việc</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Bạn có n công việc cần phải hoàn thành và m nhân viên. Mỗi công việc có thể được chia nhỏ thành các tác vụ nhỏ hơn để phân công cho nhân viên. Hãy tìm số lần phân chia công việc ít nhất để mỗi nhân viên có số tác vụ bằng nhau.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chứa hai số nguyên n và m (1 ≤ n, m ≤ 100).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lần phân chia công việc ít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3.3: Chia quà</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Bi có n món quà và muốn phân chia đều cho m bạn bè. Mỗi món quà có thể được đóng gói lại thành các gói nhỏ hơn. Hãy xác định số lần đóng gói lại ít nhất để chia đều quà cho mọi người.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chứa hai số nguyên n và m (1 ≤ n, m ≤ 100).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lần đóng gói lại ít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4.1: Tìm thiết bị tiêu thụ ít nhất và in ra chi phí của thiết bị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thiết bị trong nhà.</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mức tiêu thụ điện nước (kWh hoặc m³) và chi phí cho mỗi đơn vị tiêu thụ (đơn vị tiền tệ).</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chi phí của thiết bị tiêu thụ ít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10 500</w:t>
            </w:r>
          </w:p>
          <w:p>
            <w:pPr>
              <w:spacing w:line="340" w:lineRule="exact" w:before="160" w:after="160"/>
              <w:jc w:val="left"/>
            </w:pPr>
            <w:r>
              <w:rPr>
                <w:rFonts w:ascii="Times New Roman" w:hAnsi="Times New Roman" w:eastAsia="Times New Roman"/>
                <w:sz w:val="28"/>
              </w:rPr>
              <w:t>5 300</w:t>
            </w:r>
          </w:p>
          <w:p>
            <w:pPr>
              <w:spacing w:line="340" w:lineRule="exact" w:before="160" w:after="160"/>
              <w:jc w:val="left"/>
            </w:pPr>
            <w:r>
              <w:rPr>
                <w:rFonts w:ascii="Times New Roman" w:hAnsi="Times New Roman" w:eastAsia="Times New Roman"/>
                <w:sz w:val="28"/>
              </w:rPr>
              <w:t>8 200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1500</w:t>
            </w:r>
          </w:p>
        </w:tc>
      </w:tr>
    </w:tbl>
    <w:p>
      <w:pPr>
        <w:pStyle w:val="Heading3"/>
        <w:spacing w:line="340" w:lineRule="exact" w:before="400" w:after="160"/>
        <w:jc w:val="left"/>
      </w:pPr>
      <w:r>
        <w:rPr>
          <w:rFonts w:ascii="Times New Roman" w:hAnsi="Times New Roman" w:eastAsia="Times New Roman"/>
          <w:b/>
          <w:color w:val="006FC0"/>
          <w:sz w:val="28"/>
        </w:rPr>
        <w:t>Bài 4.2: Tính chi phí trung bình của tất cả các thiết bị trong nhà</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thiết bị trong nhà.</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mức tiêu thụ điện nước (kWh hoặc m³) và chi phí cho mỗi đơn vị tiêu thụ (đơn vị tiền tệ).</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chi phí trung bình của tất cả các thiết bị trong nhà.</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10 500</w:t>
            </w:r>
          </w:p>
          <w:p>
            <w:pPr>
              <w:spacing w:line="340" w:lineRule="exact" w:before="160" w:after="160"/>
              <w:jc w:val="left"/>
            </w:pPr>
            <w:r>
              <w:rPr>
                <w:rFonts w:ascii="Times New Roman" w:hAnsi="Times New Roman" w:eastAsia="Times New Roman"/>
                <w:sz w:val="28"/>
              </w:rPr>
              <w:t>5 300</w:t>
            </w:r>
          </w:p>
          <w:p>
            <w:pPr>
              <w:spacing w:line="340" w:lineRule="exact" w:before="160" w:after="160"/>
              <w:jc w:val="left"/>
            </w:pPr>
            <w:r>
              <w:rPr>
                <w:rFonts w:ascii="Times New Roman" w:hAnsi="Times New Roman" w:eastAsia="Times New Roman"/>
                <w:sz w:val="28"/>
              </w:rPr>
              <w:t>8 200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2700.00</w:t>
            </w:r>
          </w:p>
        </w:tc>
      </w:tr>
    </w:tbl>
    <w:p>
      <w:pPr>
        <w:pStyle w:val="Heading3"/>
        <w:spacing w:line="340" w:lineRule="exact" w:before="400" w:after="160"/>
        <w:jc w:val="left"/>
      </w:pPr>
      <w:r>
        <w:rPr>
          <w:rFonts w:ascii="Times New Roman" w:hAnsi="Times New Roman" w:eastAsia="Times New Roman"/>
          <w:b/>
          <w:color w:val="006FC0"/>
          <w:sz w:val="28"/>
        </w:rPr>
        <w:t>Bài 4.3: So sánh chi phí tiêu thụ của tháng này với tháng trước và tính phần trăm chênh lệch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thiết bị trong nhà.</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chi phí tiêu thụ của tháng trước.</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ba chứa n số nguyên là chi phí tiêu thụ của tháng này.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trăm chênh lệch chi phí tiêu thụ giữa tháng này và tháng trước.</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100 200 300</w:t>
            </w:r>
          </w:p>
          <w:p>
            <w:pPr>
              <w:spacing w:line="340" w:lineRule="exact" w:before="160" w:after="160"/>
              <w:jc w:val="left"/>
            </w:pPr>
            <w:r>
              <w:rPr>
                <w:rFonts w:ascii="Times New Roman" w:hAnsi="Times New Roman" w:eastAsia="Times New Roman"/>
                <w:sz w:val="28"/>
              </w:rPr>
              <w:t>150 250 400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33.33</w:t>
            </w:r>
          </w:p>
        </w:tc>
      </w:tr>
    </w:tbl>
    <w:p>
      <w:pPr>
        <w:pStyle w:val="Heading1"/>
        <w:spacing w:line="600" w:lineRule="exact" w:before="1000" w:after="160"/>
        <w:jc w:val="center"/>
      </w:pPr>
      <w:r>
        <w:rPr>
          <w:rFonts w:ascii="Arial" w:hAnsi="Arial" w:eastAsia="Arial"/>
          <w:color w:val="C00000"/>
          <w:sz w:val="42"/>
        </w:rPr>
        <w:t>ĐỀ SỐ 19</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1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Dự đoán chi phí bảo trì hàng tháng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BAOTRI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220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lần xuất hiện của từ trong văn bản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COUNTWORD</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nguyên tố trong dãy</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COUNTPRIME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250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số nhỏ nhất chia hết cho tất cả các số trong dãy</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LCMALL</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260</w:t>
            </w:r>
          </w:p>
        </w:tc>
      </w:tr>
    </w:tbl>
    <w:p/>
    <w:p>
      <w:pPr>
        <w:pStyle w:val="Heading2"/>
        <w:spacing w:line="340" w:lineRule="exact" w:before="400" w:after="160"/>
        <w:jc w:val="left"/>
      </w:pPr>
      <w:r>
        <w:rPr>
          <w:rFonts w:ascii="Times New Roman" w:hAnsi="Times New Roman" w:eastAsia="Times New Roman"/>
          <w:b/>
          <w:color w:val="FF0000"/>
          <w:sz w:val="28"/>
        </w:rPr>
        <w:t>Bài 1: Dự đoán chi phí bảo trì hàng tháng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công ty cần dự đoán chi phí bảo trì hàng tháng dựa trên dữ liệu chi phí của các tháng trước đó. Bạn được yêu cầu tính tổng chi phí bảo trì và dự đoán chi phí cho tháng tiếp theo dựa trên trung bình chi phí của các tháng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có dữ liệu.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chi phí bảo trì của từng tháng (đơn vị: nghìn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chi phí bảo trì và dự đoán chi phí cho tháng tiếp theo dựa trên trung bình chi phí của các tháng trước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1000 1200 1100 1300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4600</w:t>
            </w:r>
          </w:p>
          <w:p>
            <w:pPr>
              <w:spacing w:line="340" w:lineRule="exact" w:before="160" w:after="160"/>
              <w:jc w:val="left"/>
            </w:pPr>
            <w:r>
              <w:rPr>
                <w:rFonts w:ascii="Times New Roman" w:hAnsi="Times New Roman" w:eastAsia="Times New Roman"/>
                <w:sz w:val="28"/>
              </w:rPr>
              <w:t>1150</w:t>
            </w:r>
          </w:p>
        </w:tc>
      </w:tr>
    </w:tbl>
    <w:p>
      <w:pPr>
        <w:pStyle w:val="Heading2"/>
        <w:spacing w:line="340" w:lineRule="exact" w:before="400" w:after="160"/>
        <w:jc w:val="left"/>
      </w:pPr>
      <w:r>
        <w:rPr>
          <w:rFonts w:ascii="Times New Roman" w:hAnsi="Times New Roman" w:eastAsia="Times New Roman"/>
          <w:b/>
          <w:color w:val="FF0000"/>
          <w:sz w:val="28"/>
        </w:rPr>
        <w:t>Bài 2: Đếm số lần xuất hiện của từ trong văn bản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đoạn văn bản dài chứa nhiều câu và từ. Hãy đếm số lần xuất hiện của một từ cho trước trong văn bản.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một xâu ký tự T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một từ w cần đếm số lần xuất hiện.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lần xuất hiện của từ w trong văn bản 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hom nay troi dep qua troi that dep</w:t>
            </w:r>
          </w:p>
          <w:p>
            <w:pPr>
              <w:spacing w:line="340" w:lineRule="exact" w:before="160" w:after="160"/>
              <w:jc w:val="left"/>
            </w:pPr>
            <w:r>
              <w:rPr>
                <w:rFonts w:ascii="Times New Roman" w:hAnsi="Times New Roman" w:eastAsia="Times New Roman"/>
                <w:sz w:val="28"/>
              </w:rPr>
              <w:t>dep</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2"/>
        <w:spacing w:line="340" w:lineRule="exact" w:before="400" w:after="160"/>
        <w:jc w:val="left"/>
      </w:pPr>
      <w:r>
        <w:rPr>
          <w:rFonts w:ascii="Times New Roman" w:hAnsi="Times New Roman" w:eastAsia="Times New Roman"/>
          <w:b/>
          <w:color w:val="FF0000"/>
          <w:sz w:val="28"/>
        </w:rPr>
        <w:t>Bài 3: Đếm số nguyên tố trong dãy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đếm số lượng số nguyên tố có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nguyên tố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2 4 5 6 7 9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2"/>
        <w:spacing w:line="340" w:lineRule="exact" w:before="400" w:after="160"/>
        <w:jc w:val="left"/>
      </w:pPr>
      <w:r>
        <w:rPr>
          <w:rFonts w:ascii="Times New Roman" w:hAnsi="Times New Roman" w:eastAsia="Times New Roman"/>
          <w:b/>
          <w:color w:val="FF0000"/>
          <w:sz w:val="28"/>
        </w:rPr>
        <w:t>Bài 4: Tìm số nhỏ nhất chia hết cho tất cả các số trong dãy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tìm số nhỏ nhất chia hết cho tất cả các số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nhỏ nhất chia hết cho tất cả các số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2 7 3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42</w:t>
            </w:r>
          </w:p>
        </w:tc>
      </w:tr>
    </w:tbl>
    <w:p>
      <w:pPr>
        <w:pStyle w:val="Heading2"/>
        <w:spacing w:line="500" w:lineRule="exact" w:before="500" w:after="160"/>
        <w:jc w:val="center"/>
      </w:pPr>
      <w:r>
        <w:rPr>
          <w:rFonts w:ascii="Times New Roman" w:hAnsi="Times New Roman" w:eastAsia="Times New Roman"/>
          <w:b/>
          <w:color w:val="FF0000"/>
          <w:sz w:val="40"/>
        </w:rPr>
        <w:t>Hướng dẫn giải</w:t>
      </w:r>
    </w:p>
    <w:p>
      <w:pPr>
        <w:pStyle w:val="Heading3"/>
        <w:spacing w:line="340" w:lineRule="exact" w:before="300" w:after="160"/>
        <w:jc w:val="left"/>
      </w:pPr>
      <w:r>
        <w:rPr>
          <w:rFonts w:ascii="Times New Roman" w:hAnsi="Times New Roman" w:eastAsia="Times New Roman"/>
          <w:b/>
          <w:color w:val="FF0000"/>
          <w:sz w:val="28"/>
        </w:rPr>
        <w:t>Bài 1: Dự đoán chi phí bảo trì hàng tháng</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chi phí bảo trì.</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Tính trung bình chi phí bảo trì và sử dụng giá trị này để dự đoán chi phí cho tháng tiếp theo.</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costs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costs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c</w:t>
            </w:r>
            <w:r>
              <w:rPr>
                <w:rFonts w:ascii="Consolas" w:hAnsi="Consolas"/>
                <w:color w:val="964B00"/>
              </w:rPr>
              <w:br/>
            </w:r>
            <w:r>
              <w:rPr>
                <w:rFonts w:ascii="Consolas" w:hAnsi="Consolas"/>
                <w:color w:val="006666"/>
              </w:rPr>
              <w:t>avg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avg</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2: Đếm số lần xuất hiện của từ trong văn bản</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hàm tách từ split() để tách văn bản thành các từ riêng biệt.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danh sách từ để đếm số lần xuất hiện của từ cần tìm.</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text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text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w</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word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3: Số Fibonacci lớn nhất</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thuật toán kiểm tra số nguyên tố hiệu quả (như Sàng Eratosthenes hoặc kiểm tra chia từ 2 đến căn bậc hai của số).</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dãy số và đếm số lượng số nguyên tố.</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964B00"/>
              </w:rPr>
              <w:t>import</w:t>
            </w:r>
            <w:r>
              <w:rPr>
                <w:rFonts w:ascii="Consolas" w:hAnsi="Consolas"/>
                <w:color w:val="964B00"/>
              </w:rPr>
              <w:t xml:space="preserve"> </w:t>
            </w:r>
            <w:r>
              <w:rPr>
                <w:rFonts w:ascii="Consolas" w:hAnsi="Consolas"/>
                <w:color w:val="964B00"/>
              </w:rPr>
              <w:t>math</w:t>
            </w:r>
            <w:r>
              <w:rPr>
                <w:rFonts w:ascii="Consolas" w:hAnsi="Consolas"/>
                <w:color w:val="964B00"/>
              </w:rPr>
              <w:br/>
            </w:r>
            <w:r>
              <w:rPr>
                <w:rFonts w:ascii="Consolas" w:hAnsi="Consolas"/>
                <w:color w:val="964B00"/>
              </w:rPr>
              <w:br/>
            </w:r>
            <w:r>
              <w:rPr>
                <w:rFonts w:ascii="Consolas" w:hAnsi="Consolas"/>
                <w:color w:val="0000FF"/>
              </w:rPr>
              <w:t>def</w:t>
            </w:r>
            <w:r>
              <w:rPr>
                <w:rFonts w:ascii="Consolas" w:hAnsi="Consolas"/>
                <w:color w:val="964B00"/>
              </w:rPr>
              <w:t xml:space="preserve"> </w:t>
            </w:r>
            <w:r>
              <w:rPr>
                <w:rFonts w:ascii="Consolas" w:hAnsi="Consolas"/>
                <w:color w:val="008000"/>
              </w:rPr>
              <w:t>is_prime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2</w:t>
            </w:r>
            <w:r>
              <w:rPr>
                <w:rFonts w:ascii="Consolas" w:hAnsi="Consolas"/>
                <w:color w:val="808080"/>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math</w:t>
            </w:r>
            <w:r>
              <w:rPr>
                <w:rFonts w:ascii="Consolas" w:hAnsi="Consolas"/>
                <w:color w:val="0066CC"/>
              </w:rPr>
              <w:t>.</w:t>
            </w:r>
            <w:r>
              <w:rPr>
                <w:rFonts w:ascii="Consolas" w:hAnsi="Consolas"/>
                <w:color w:val="006666"/>
              </w:rPr>
              <w:t>sqrt</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4: Tìm số nhỏ nhất chia hết cho tất cả các số trong dãy</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lý thuyết số học về bội chung nhỏ nhất (LCM).</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Áp dụng LCM giữa các số trong dãy để tìm số nhỏ nhất chia hết cho tất cả các số.</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964B00"/>
              </w:rPr>
              <w:t>import</w:t>
            </w:r>
            <w:r>
              <w:rPr>
                <w:rFonts w:ascii="Consolas" w:hAnsi="Consolas"/>
                <w:color w:val="964B00"/>
              </w:rPr>
              <w:t xml:space="preserve"> </w:t>
            </w:r>
            <w:r>
              <w:rPr>
                <w:rFonts w:ascii="Consolas" w:hAnsi="Consolas"/>
                <w:color w:val="964B00"/>
              </w:rPr>
              <w:t>math</w:t>
            </w:r>
            <w:r>
              <w:rPr>
                <w:rFonts w:ascii="Consolas" w:hAnsi="Consolas"/>
                <w:color w:val="964B00"/>
              </w:rPr>
              <w:br/>
            </w:r>
            <w:r>
              <w:rPr>
                <w:rFonts w:ascii="Consolas" w:hAnsi="Consolas"/>
                <w:color w:val="964B00"/>
              </w:rPr>
              <w:br/>
            </w:r>
            <w:r>
              <w:rPr>
                <w:rFonts w:ascii="Consolas" w:hAnsi="Consolas"/>
                <w:color w:val="0000FF"/>
              </w:rPr>
              <w:t>def</w:t>
            </w:r>
            <w:r>
              <w:rPr>
                <w:rFonts w:ascii="Consolas" w:hAnsi="Consolas"/>
                <w:color w:val="964B00"/>
              </w:rPr>
              <w:t xml:space="preserve"> </w:t>
            </w:r>
            <w:r>
              <w:rPr>
                <w:rFonts w:ascii="Consolas" w:hAnsi="Consolas"/>
                <w:color w:val="008000"/>
              </w:rPr>
              <w:t>lcm</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math</w:t>
            </w:r>
            <w:r>
              <w:rPr>
                <w:rFonts w:ascii="Consolas" w:hAnsi="Consolas"/>
                <w:color w:val="0066CC"/>
              </w:rPr>
              <w:t>.</w:t>
            </w:r>
            <w:r>
              <w:rPr>
                <w:rFonts w:ascii="Consolas" w:hAnsi="Consolas"/>
                <w:color w:val="006666"/>
              </w:rPr>
              <w:t>gcd</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808080"/>
              </w:rPr>
              <w:t>)</w:t>
            </w:r>
            <w:r>
              <w:rPr>
                <w:rFonts w:ascii="Consolas" w:hAnsi="Consolas"/>
                <w:color w:val="964B00"/>
              </w:rPr>
              <w:br/>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lcm</w:t>
            </w:r>
            <w:r>
              <w:rPr>
                <w:rFonts w:ascii="Consolas" w:hAnsi="Consolas"/>
                <w:color w:val="808080"/>
              </w:rPr>
              <w:t>(</w:t>
            </w:r>
            <w:r>
              <w:rPr>
                <w:rFonts w:ascii="Consolas" w:hAnsi="Consolas"/>
                <w:color w:val="006666"/>
              </w:rPr>
              <w:t>res</w:t>
            </w:r>
            <w:r>
              <w:rPr>
                <w:rFonts w:ascii="Consolas" w:hAnsi="Consolas"/>
                <w:color w:val="808080"/>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Dự đoán chi phí bảo trì nếu chi phí tăng đều 10% mỗi tháng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Dòng đầu tiên chứa số nguyên dương n (1 ≤ n ≤ 12) là số tháng có dữ liệu.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Mỗi dòng tiếp theo chứa một số nguyên là chi phí bảo trì của từng tháng (đơn vị: nghìn đồng).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chi phí dự đoán cho tháng tiếp theo nếu chi phí tăng đều 10% mỗi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110</w:t>
            </w:r>
          </w:p>
          <w:p>
            <w:pPr>
              <w:spacing w:line="340" w:lineRule="exact" w:before="160" w:after="160"/>
              <w:jc w:val="left"/>
            </w:pPr>
            <w:r>
              <w:rPr>
                <w:rFonts w:ascii="Times New Roman" w:hAnsi="Times New Roman" w:eastAsia="Times New Roman"/>
                <w:sz w:val="28"/>
              </w:rPr>
              <w:t>121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133</w:t>
            </w:r>
          </w:p>
        </w:tc>
      </w:tr>
    </w:tbl>
    <w:p>
      <w:pPr>
        <w:pStyle w:val="Heading3"/>
        <w:spacing w:line="340" w:lineRule="exact" w:before="400" w:after="160"/>
        <w:jc w:val="left"/>
      </w:pPr>
      <w:r>
        <w:rPr>
          <w:rFonts w:ascii="Times New Roman" w:hAnsi="Times New Roman" w:eastAsia="Times New Roman"/>
          <w:b/>
          <w:color w:val="006FC0"/>
          <w:sz w:val="28"/>
        </w:rPr>
        <w:t>Bài 1.2: So sánh chi phí bảo trì giữa hai tháng liên tiếp và xác định tháng nào có chi phí cao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có dữ liệu.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chi phí bảo trì của từng tháng (đơn vị: nghìn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tháng nào có chi phí bảo trì cao hơn giữa hai tháng liên tiếp và mức chênh lệch chi phí.</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130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Thang 2 50</w:t>
            </w:r>
          </w:p>
          <w:p>
            <w:pPr>
              <w:spacing w:line="340" w:lineRule="exact" w:before="160" w:after="160"/>
              <w:jc w:val="left"/>
            </w:pPr>
            <w:r>
              <w:rPr>
                <w:rFonts w:ascii="Times New Roman" w:hAnsi="Times New Roman" w:eastAsia="Times New Roman"/>
                <w:sz w:val="28"/>
              </w:rPr>
              <w:t>Thang 2 20</w:t>
            </w:r>
          </w:p>
        </w:tc>
      </w:tr>
    </w:tbl>
    <w:p>
      <w:pPr>
        <w:pStyle w:val="Heading3"/>
        <w:spacing w:line="340" w:lineRule="exact" w:before="400" w:after="160"/>
        <w:jc w:val="left"/>
      </w:pPr>
      <w:r>
        <w:rPr>
          <w:rFonts w:ascii="Times New Roman" w:hAnsi="Times New Roman" w:eastAsia="Times New Roman"/>
          <w:b/>
          <w:color w:val="006FC0"/>
          <w:sz w:val="28"/>
        </w:rPr>
        <w:t>Bài 1.3: Tính chi phí bảo trì trung bình hàng tháng cho tất cả các tháng đã qua</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có dữ liệu.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chi phí bảo trì của từng tháng (đơn vị: nghìn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chi phí bảo trì trung bình hàng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30</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130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126</w:t>
            </w:r>
          </w:p>
        </w:tc>
      </w:tr>
    </w:tbl>
    <w:p>
      <w:pPr>
        <w:pStyle w:val="Heading3"/>
        <w:spacing w:line="340" w:lineRule="exact" w:before="400" w:after="160"/>
        <w:jc w:val="left"/>
      </w:pPr>
      <w:r>
        <w:rPr>
          <w:rFonts w:ascii="Times New Roman" w:hAnsi="Times New Roman" w:eastAsia="Times New Roman"/>
          <w:b/>
          <w:color w:val="006FC0"/>
          <w:sz w:val="28"/>
        </w:rPr>
        <w:t>Bài 2.1: Tìm từ xuất hiện nhiều nhất trong văn bản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chứa văn bản T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xuất hiện nhiều nhất và số lần xuất hiện của nó.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hoc sinh gioi hoc sinh kha hoc sinh</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hoc</w:t>
            </w:r>
          </w:p>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2.2: Đếm số lần xuất hiện của các từ trong một văn bản và sắp xếp theo thứ tự giảm dần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chứa văn bản T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các từ và số lần xuất hiện của chúng, sắp xếp theo thứ tự giảm dần.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hoc sinh gioi hoc sinh kha hoc sinh</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hoc 3</w:t>
            </w:r>
          </w:p>
          <w:p>
            <w:pPr>
              <w:spacing w:line="340" w:lineRule="exact" w:before="160" w:after="160"/>
              <w:jc w:val="left"/>
            </w:pPr>
            <w:r>
              <w:rPr>
                <w:rFonts w:ascii="Times New Roman" w:hAnsi="Times New Roman" w:eastAsia="Times New Roman"/>
                <w:sz w:val="28"/>
              </w:rPr>
              <w:t>sinh 3</w:t>
            </w:r>
          </w:p>
          <w:p>
            <w:pPr>
              <w:spacing w:line="340" w:lineRule="exact" w:before="160" w:after="160"/>
              <w:jc w:val="left"/>
            </w:pPr>
            <w:r>
              <w:rPr>
                <w:rFonts w:ascii="Times New Roman" w:hAnsi="Times New Roman" w:eastAsia="Times New Roman"/>
                <w:sz w:val="28"/>
              </w:rPr>
              <w:t>gioi 1</w:t>
            </w:r>
          </w:p>
          <w:p>
            <w:pPr>
              <w:spacing w:line="340" w:lineRule="exact" w:before="160" w:after="160"/>
              <w:jc w:val="left"/>
            </w:pPr>
            <w:r>
              <w:rPr>
                <w:rFonts w:ascii="Times New Roman" w:hAnsi="Times New Roman" w:eastAsia="Times New Roman"/>
                <w:sz w:val="28"/>
              </w:rPr>
              <w:t>kha 1</w:t>
            </w:r>
          </w:p>
        </w:tc>
      </w:tr>
    </w:tbl>
    <w:p>
      <w:pPr>
        <w:pStyle w:val="Heading3"/>
        <w:spacing w:line="340" w:lineRule="exact" w:before="400" w:after="160"/>
        <w:jc w:val="left"/>
      </w:pPr>
      <w:r>
        <w:rPr>
          <w:rFonts w:ascii="Times New Roman" w:hAnsi="Times New Roman" w:eastAsia="Times New Roman"/>
          <w:b/>
          <w:color w:val="006FC0"/>
          <w:sz w:val="28"/>
        </w:rPr>
        <w:t>Bài 2.3: Tìm từ dài nhất trong văn bản và số lần xuất hiện của nó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chứa văn bản T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dài nhất và số lần xuất hiện của nó. Nếu có nhiều từ có cùng độ dài,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hoc sinh gioi hoc sinh kha hoc sinh</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sinh 3</w:t>
            </w:r>
          </w:p>
        </w:tc>
      </w:tr>
    </w:tbl>
    <w:p>
      <w:pPr>
        <w:pStyle w:val="Heading3"/>
        <w:spacing w:line="340" w:lineRule="exact" w:before="400" w:after="160"/>
        <w:jc w:val="left"/>
      </w:pPr>
      <w:r>
        <w:rPr>
          <w:rFonts w:ascii="Times New Roman" w:hAnsi="Times New Roman" w:eastAsia="Times New Roman"/>
          <w:b/>
          <w:color w:val="006FC0"/>
          <w:sz w:val="28"/>
        </w:rPr>
        <w:t>Bài 3.1: Tìm số nguyên tố lớn nhất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tố lớn nhất trong dãy hoặc -1 nếu không có số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2 4 5 7 9 7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tc>
      </w:tr>
    </w:tbl>
    <w:p>
      <w:pPr>
        <w:pStyle w:val="Heading3"/>
        <w:spacing w:line="340" w:lineRule="exact" w:before="400" w:after="160"/>
        <w:jc w:val="left"/>
      </w:pPr>
      <w:r>
        <w:rPr>
          <w:rFonts w:ascii="Times New Roman" w:hAnsi="Times New Roman" w:eastAsia="Times New Roman"/>
          <w:b/>
          <w:color w:val="006FC0"/>
          <w:sz w:val="28"/>
        </w:rPr>
        <w:t>Bài 3.2: Kiểm tra dãy số có phải là dãy số nguyên tố hay không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"YES" nếu tất cả các số trong dãy đều là số nguyên tố, "NO" nếu có ít nhất một số không phải.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2 3 5 7 11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YES</w:t>
            </w:r>
          </w:p>
        </w:tc>
      </w:tr>
    </w:tbl>
    <w:p>
      <w:pPr>
        <w:pStyle w:val="Heading3"/>
        <w:spacing w:line="340" w:lineRule="exact" w:before="400" w:after="160"/>
        <w:jc w:val="left"/>
      </w:pPr>
      <w:r>
        <w:rPr>
          <w:rFonts w:ascii="Times New Roman" w:hAnsi="Times New Roman" w:eastAsia="Times New Roman"/>
          <w:b/>
          <w:color w:val="006FC0"/>
          <w:sz w:val="28"/>
        </w:rPr>
        <w:t>Bài 3.3: Đếm số lượng số nguyên tố trong dãy con liên tiếp có độ dài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nguyên tố trong dãy con liên tiếp có độ dài lớn nhất mà tất cả các số đều là số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2 3 5 7 11 4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4.1: Tìm số lớn nhất chia hết cho tất cả các số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lớn nhất chia hết cho tất cả các số trong dãy,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2 4 6 8 10 12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4.2: Tìm số nhỏ nhất chia hết cho ít nhất một nửa số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nhỏ nhất chia hết cho ít nhất một nửa số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2 4 6 8 10 12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4.3: Tìm số nhỏ nhất chia hết cho tất cả các số trong dãy sau khi tăng mỗi số lên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nhỏ nhất chia hết cho tất cả các số trong dãy sau khi tăng mỗi số lên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5 2</w:t>
            </w:r>
          </w:p>
          <w:p>
            <w:pPr>
              <w:spacing w:line="340" w:lineRule="exact" w:before="160" w:after="160"/>
              <w:jc w:val="left"/>
            </w:pPr>
            <w:r>
              <w:rPr>
                <w:rFonts w:ascii="Times New Roman" w:hAnsi="Times New Roman" w:eastAsia="Times New Roman"/>
                <w:sz w:val="28"/>
              </w:rPr>
              <w:t>3 6 9 12 15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52360</w:t>
            </w:r>
          </w:p>
        </w:tc>
      </w:tr>
    </w:tbl>
    <w:p>
      <w:pPr>
        <w:pStyle w:val="Heading1"/>
        <w:spacing w:line="600" w:lineRule="exact" w:before="1000" w:after="160"/>
        <w:jc w:val="center"/>
      </w:pPr>
      <w:r>
        <w:rPr>
          <w:rFonts w:ascii="Arial" w:hAnsi="Arial" w:eastAsia="Arial"/>
          <w:color w:val="C00000"/>
          <w:sz w:val="42"/>
        </w:rPr>
        <w:t>ĐỀ SỐ 20</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1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sản phẩm bán chạy nhất trong tháng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TOPSALES</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Số nguyên tố lớn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MAXPRIME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250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Sắp xếp số tăng dần trong chuỗi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SORTNUMS</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260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Xóa các phần tử trùng lặp trong danh sách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UNIQUE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270</w:t>
            </w:r>
          </w:p>
        </w:tc>
      </w:tr>
    </w:tbl>
    <w:p/>
    <w:p>
      <w:pPr>
        <w:pStyle w:val="Heading2"/>
        <w:spacing w:line="340" w:lineRule="exact" w:before="400" w:after="160"/>
        <w:jc w:val="left"/>
      </w:pPr>
      <w:r>
        <w:rPr>
          <w:rFonts w:ascii="Times New Roman" w:hAnsi="Times New Roman" w:eastAsia="Times New Roman"/>
          <w:b/>
          <w:color w:val="FF0000"/>
          <w:sz w:val="28"/>
        </w:rPr>
        <w:t>Bài 1: Tìm sản phẩm bán chạy nhất trong tháng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Cửa hàng cần xác định sản phẩm bán chạy nhất trong tháng và so sánh với các sản phẩm khác để lập kế hoạch nhập hàng. Bạn được yêu cầu tìm sản phẩm bán chạy nhất, sản phẩm bán ít nhất và tổng số sản phẩm bán được trong tháng.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loại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số nguyên là số lượng bán được của từng sản phẩm.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sản phẩm bán chạy nhất, bán ít nhất và tổng số sản phẩm bán được trong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20 35 10 35 15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35</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115</w:t>
            </w:r>
          </w:p>
        </w:tc>
      </w:tr>
    </w:tbl>
    <w:p>
      <w:pPr>
        <w:pStyle w:val="Heading2"/>
        <w:spacing w:line="340" w:lineRule="exact" w:before="400" w:after="160"/>
        <w:jc w:val="left"/>
      </w:pPr>
      <w:r>
        <w:rPr>
          <w:rFonts w:ascii="Times New Roman" w:hAnsi="Times New Roman" w:eastAsia="Times New Roman"/>
          <w:b/>
          <w:color w:val="FF0000"/>
          <w:sz w:val="28"/>
        </w:rPr>
        <w:t>Bài 2: Số nguyên tố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Cho dãy số nguyên (a1, a2, ... , an), 1 ≤n ≤ 10000; với mọi i sao cho ai ≤ </w:t>
      </w:r>
      <w:r>
        <w:rPr>
          <w:rFonts w:ascii="Times New Roman" w:hAnsi="Times New Roman" w:eastAsia="Times New Roman"/>
          <w:sz w:val="28"/>
        </w:rPr>
        <w:t>10</w:t>
      </w:r>
      <w:r>
        <w:rPr>
          <w:rFonts w:ascii="Times New Roman" w:hAnsi="Times New Roman" w:eastAsia="Times New Roman"/>
          <w:sz w:val="28"/>
          <w:vertAlign w:val="superscript"/>
        </w:rPr>
        <w:t>8</w:t>
      </w:r>
      <w:r>
        <w:rPr>
          <w:rFonts w:ascii="Times New Roman" w:hAnsi="Times New Roman" w:eastAsia="Times New Roman"/>
          <w:sz w:val="28"/>
        </w:rPr>
        <w:t>. Hãy tìm số nguyên tố lớn nhất trong dãy trên.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chứa số nguyên dương 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a1, a2, ... , an.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số nguyên tố lớn nhất.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các chỉ số trong dãy mà giá trị của nó là số nguyên tố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2 4 5 7 9 7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4 6</w:t>
            </w:r>
          </w:p>
        </w:tc>
      </w:tr>
    </w:tbl>
    <w:p>
      <w:pPr>
        <w:pStyle w:val="Heading2"/>
        <w:spacing w:line="340" w:lineRule="exact" w:before="400" w:after="160"/>
        <w:jc w:val="left"/>
      </w:pPr>
      <w:r>
        <w:rPr>
          <w:rFonts w:ascii="Times New Roman" w:hAnsi="Times New Roman" w:eastAsia="Times New Roman"/>
          <w:b/>
          <w:color w:val="FF0000"/>
          <w:sz w:val="28"/>
        </w:rPr>
        <w:t>Bài 3: Sắp xếp số tăng dần trong chuỗi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nhập vào 1 chuỗi ký tự có số. Sắp xếp các số trong chuỗi tăng dần và in chuỗi ra màn hình (Đề thi Tin học trẻ Thành phố Quy Nhơn năm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2018)</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ab3c1d9e5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ab1c3d5e9</w:t>
            </w:r>
          </w:p>
        </w:tc>
      </w:tr>
    </w:tbl>
    <w:p>
      <w:pPr>
        <w:pStyle w:val="Heading2"/>
        <w:spacing w:line="340" w:lineRule="exact" w:before="400" w:after="160"/>
        <w:jc w:val="left"/>
      </w:pPr>
      <w:r>
        <w:rPr>
          <w:rFonts w:ascii="Times New Roman" w:hAnsi="Times New Roman" w:eastAsia="Times New Roman"/>
          <w:b/>
          <w:color w:val="FF0000"/>
          <w:sz w:val="28"/>
        </w:rPr>
        <w:t>Bài 4: Xóa các phần tử trùng lặp trong danh sách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danh sách các số nguyên dương. Hãy xóa tất cả các phần tử trùng lặp trong danh sách và in ra danh sách mới, giữ nguyên thứ tự xuất hiện của các phần tử.</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danh sách mới sau khi đã xóa các phần tử trùng lặp.</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1 2 2 3 4 1 5 3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1 2 3 4 5</w:t>
            </w:r>
          </w:p>
        </w:tc>
      </w:tr>
    </w:tbl>
    <w:p>
      <w:pPr>
        <w:pStyle w:val="Heading2"/>
        <w:spacing w:line="500" w:lineRule="exact" w:before="500" w:after="160"/>
        <w:jc w:val="center"/>
      </w:pPr>
      <w:r>
        <w:rPr>
          <w:rFonts w:ascii="Times New Roman" w:hAnsi="Times New Roman" w:eastAsia="Times New Roman"/>
          <w:b/>
          <w:color w:val="FF0000"/>
          <w:sz w:val="40"/>
        </w:rPr>
        <w:t>Hướng dẫn giải</w:t>
      </w:r>
    </w:p>
    <w:p>
      <w:pPr>
        <w:pStyle w:val="Heading3"/>
        <w:spacing w:line="340" w:lineRule="exact" w:before="300" w:after="160"/>
        <w:jc w:val="left"/>
      </w:pPr>
      <w:r>
        <w:rPr>
          <w:rFonts w:ascii="Times New Roman" w:hAnsi="Times New Roman" w:eastAsia="Times New Roman"/>
          <w:b/>
          <w:color w:val="FF0000"/>
          <w:sz w:val="28"/>
        </w:rPr>
        <w:t>Bài 1: Tìm sản phẩm bán chạy nhất trong tháng</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tìm số lượng sản phẩm bán chạy nhất và bán ít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6666"/>
              </w:rPr>
              <w:t>min_val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max_val</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006666"/>
              </w:rPr>
              <w:t>min_val</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min_val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max_val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min_val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2: Số nguyên tố lớn nhất</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hàm kiểm tra số nguyên tố</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danh sách và sử dụng hàm kiểm tra số nguyên tố, để tìm số nguyên tố lớn nhất và vị trí của nó</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In ra số nguyên tố lớn nhất, và vị trí số lớn nhất (vị trí + 1)</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00FF"/>
              </w:rPr>
              <w:t>def</w:t>
            </w:r>
            <w:r>
              <w:rPr>
                <w:rFonts w:ascii="Consolas" w:hAnsi="Consolas"/>
                <w:color w:val="964B00"/>
              </w:rPr>
              <w:t xml:space="preserve"> </w:t>
            </w:r>
            <w:r>
              <w:rPr>
                <w:rFonts w:ascii="Consolas" w:hAnsi="Consolas"/>
                <w:color w:val="008000"/>
              </w:rPr>
              <w:t>is_prime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2</w:t>
            </w:r>
            <w:r>
              <w:rPr>
                <w:rFonts w:ascii="Consolas" w:hAnsi="Consolas"/>
                <w:color w:val="808080"/>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0.5</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max_prime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indices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max_prime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max_prime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indices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elif</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max_prime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indices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max_prime</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 xml:space="preserve"> </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str</w:t>
            </w:r>
            <w:r>
              <w:rPr>
                <w:rFonts w:ascii="Consolas" w:hAnsi="Consolas"/>
                <w:color w:val="808080"/>
              </w:rPr>
              <w:t>,</w:t>
            </w:r>
            <w:r>
              <w:rPr>
                <w:rFonts w:ascii="Consolas" w:hAnsi="Consolas"/>
                <w:color w:val="505050"/>
              </w:rPr>
              <w:t xml:space="preserve"> </w:t>
            </w:r>
            <w:r>
              <w:rPr>
                <w:rFonts w:ascii="Consolas" w:hAnsi="Consolas"/>
                <w:color w:val="006666"/>
              </w:rPr>
              <w:t>indices</w:t>
            </w:r>
            <w:r>
              <w:rPr>
                <w:rFonts w:ascii="Consolas" w:hAnsi="Consolas"/>
                <w:color w:val="808080"/>
              </w:rPr>
              <w:t>)</w:t>
            </w:r>
            <w:r>
              <w:rPr>
                <w:rFonts w:ascii="Consolas" w:hAnsi="Consolas"/>
                <w:color w:val="808080"/>
              </w:rPr>
              <w: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3: Sắp xếp số tăng dần trong chuỗi</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Tách chữ số khỏi chuỗi đầu vào (Kiến thức liên quan Regular Expression)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Chuyển đổi số sang kiểu int và sắp xếp theo thứ tự tăng dần.</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Tách chuỗi ban đầu thành các phần không chứa số.</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Khởi tạo lại chuỗi và xây dựng lại theo yêu cầu.</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nums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chars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ch</w:t>
            </w:r>
            <w:r>
              <w:rPr>
                <w:rFonts w:ascii="Consolas" w:hAnsi="Consolas"/>
                <w:color w:val="0066CC"/>
              </w:rPr>
              <w:t>.</w:t>
            </w:r>
            <w:r>
              <w:rPr>
                <w:rFonts w:ascii="Consolas" w:hAnsi="Consolas"/>
                <w:color w:val="006666"/>
              </w:rPr>
              <w:t>isdigit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nums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ch</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chars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ch</w:t>
            </w:r>
            <w:r>
              <w:rPr>
                <w:rFonts w:ascii="Consolas" w:hAnsi="Consolas"/>
                <w:color w:val="808080"/>
              </w:rPr>
              <w:t>)</w:t>
            </w:r>
            <w:r>
              <w:rPr>
                <w:rFonts w:ascii="Consolas" w:hAnsi="Consolas"/>
                <w:color w:val="964B00"/>
              </w:rPr>
              <w:br/>
            </w:r>
            <w:r>
              <w:rPr>
                <w:rFonts w:ascii="Consolas" w:hAnsi="Consolas"/>
                <w:color w:val="006666"/>
              </w:rPr>
              <w:t>nums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006666"/>
              </w:rPr>
              <w:t>nums</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nums</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w:t>
            </w:r>
            <w:r>
              <w:rPr>
                <w:rFonts w:ascii="Consolas" w:hAnsi="Consolas"/>
                <w:color w:val="964B00"/>
              </w:rPr>
              <w:br/>
            </w:r>
            <w:r>
              <w:rPr>
                <w:rFonts w:ascii="Consolas" w:hAnsi="Consolas"/>
                <w:color w:val="006666"/>
              </w:rPr>
              <w:t>num_idx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ch</w:t>
            </w:r>
            <w:r>
              <w:rPr>
                <w:rFonts w:ascii="Consolas" w:hAnsi="Consolas"/>
                <w:color w:val="0066CC"/>
              </w:rPr>
              <w:t>.</w:t>
            </w:r>
            <w:r>
              <w:rPr>
                <w:rFonts w:ascii="Consolas" w:hAnsi="Consolas"/>
                <w:color w:val="006666"/>
              </w:rPr>
              <w:t>isdigit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660099"/>
              </w:rPr>
              <w:t>str</w:t>
            </w:r>
            <w:r>
              <w:rPr>
                <w:rFonts w:ascii="Consolas" w:hAnsi="Consolas"/>
                <w:color w:val="808080"/>
              </w:rPr>
              <w:t>(</w:t>
            </w:r>
            <w:r>
              <w:rPr>
                <w:rFonts w:ascii="Consolas" w:hAnsi="Consolas"/>
                <w:color w:val="006666"/>
              </w:rPr>
              <w:t>nums</w:t>
            </w:r>
            <w:r>
              <w:rPr>
                <w:rFonts w:ascii="Consolas" w:hAnsi="Consolas"/>
                <w:color w:val="808080"/>
              </w:rPr>
              <w:t>[</w:t>
            </w:r>
            <w:r>
              <w:rPr>
                <w:rFonts w:ascii="Consolas" w:hAnsi="Consolas"/>
                <w:color w:val="006666"/>
              </w:rPr>
              <w:t>num_idx</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num_idx</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ch</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result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4: Xóa các phần tử trùng lặp trong danh sách</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Giữ nguyên thứ tự xuất hiện của các phần tử.</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seen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set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seen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seen</w:t>
            </w:r>
            <w:r>
              <w:rPr>
                <w:rFonts w:ascii="Consolas" w:hAnsi="Consolas"/>
                <w:color w:val="0066CC"/>
              </w:rPr>
              <w:t>.</w:t>
            </w:r>
            <w:r>
              <w:rPr>
                <w:rFonts w:ascii="Consolas" w:hAnsi="Consolas"/>
                <w:color w:val="006666"/>
              </w:rPr>
              <w:t>add</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result</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 xml:space="preserve"> </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str</w:t>
            </w:r>
            <w:r>
              <w:rPr>
                <w:rFonts w:ascii="Consolas" w:hAnsi="Consolas"/>
                <w:color w:val="808080"/>
              </w:rPr>
              <w:t>,</w:t>
            </w:r>
            <w:r>
              <w:rPr>
                <w:rFonts w:ascii="Consolas" w:hAnsi="Consolas"/>
                <w:color w:val="505050"/>
              </w:rPr>
              <w:t xml:space="preserve"> </w:t>
            </w:r>
            <w:r>
              <w:rPr>
                <w:rFonts w:ascii="Consolas" w:hAnsi="Consolas"/>
                <w:color w:val="006666"/>
              </w:rPr>
              <w:t>result</w:t>
            </w:r>
            <w:r>
              <w:rPr>
                <w:rFonts w:ascii="Consolas" w:hAnsi="Consolas"/>
                <w:color w:val="808080"/>
              </w:rPr>
              <w:t>)</w:t>
            </w:r>
            <w:r>
              <w:rPr>
                <w:rFonts w:ascii="Consolas" w:hAnsi="Consolas"/>
                <w:color w:val="808080"/>
              </w:rPr>
              <w: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sản phẩm bán chạy nhất trong tuần (giả sử tuần có 7 ngày)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loại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số nguyên là số lượng bán được của từng sản phẩm.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sản phẩm bán chạy nhất trong tuần.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10 20 15 20 5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r>
    </w:tbl>
    <w:p>
      <w:pPr>
        <w:pStyle w:val="Heading3"/>
        <w:spacing w:line="340" w:lineRule="exact" w:before="400" w:after="160"/>
        <w:jc w:val="left"/>
      </w:pPr>
      <w:r>
        <w:rPr>
          <w:rFonts w:ascii="Times New Roman" w:hAnsi="Times New Roman" w:eastAsia="Times New Roman"/>
          <w:b/>
          <w:color w:val="006FC0"/>
          <w:sz w:val="28"/>
        </w:rPr>
        <w:t>Bài 1.2: Tìm sản phẩm bán chạy nhất trong tháng với điều kiện có ít nhất k sản phẩm được bán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10 ) là số loại sản phẩm và số lượng tối thiểu.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Dòng tiếp theo chứa n số nguyên là số lượng bán được của từng sản phẩm.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số lượng sản phẩm bán chạy nhất với điều kiện có ít nhất k sản phẩm được bán.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5 3</w:t>
            </w:r>
          </w:p>
          <w:p>
            <w:pPr>
              <w:spacing w:line="340" w:lineRule="exact" w:before="160" w:after="160"/>
              <w:jc w:val="left"/>
            </w:pPr>
            <w:r>
              <w:rPr>
                <w:rFonts w:ascii="Times New Roman" w:hAnsi="Times New Roman" w:eastAsia="Times New Roman"/>
                <w:sz w:val="28"/>
              </w:rPr>
              <w:t>0 10 3 5 8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tc>
      </w:tr>
    </w:tbl>
    <w:p>
      <w:pPr>
        <w:pStyle w:val="Heading3"/>
        <w:spacing w:line="340" w:lineRule="exact" w:before="400" w:after="160"/>
        <w:jc w:val="left"/>
      </w:pPr>
      <w:r>
        <w:rPr>
          <w:rFonts w:ascii="Times New Roman" w:hAnsi="Times New Roman" w:eastAsia="Times New Roman"/>
          <w:b/>
          <w:color w:val="006FC0"/>
          <w:sz w:val="28"/>
        </w:rPr>
        <w:t>Bài 1.3: So sánh doanh thu của sản phẩm bán chạy nhất với sản phẩm bán ít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loại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số nguyên là số lượng bán được của từng sản phẩm.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sự chênh lệch giữa sản phẩm bán chạy nhất và bán ít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20 35 15 40 25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25</w:t>
            </w:r>
          </w:p>
        </w:tc>
      </w:tr>
    </w:tbl>
    <w:p>
      <w:pPr>
        <w:pStyle w:val="Heading3"/>
        <w:spacing w:line="340" w:lineRule="exact" w:before="400" w:after="160"/>
        <w:jc w:val="left"/>
      </w:pPr>
      <w:r>
        <w:rPr>
          <w:rFonts w:ascii="Times New Roman" w:hAnsi="Times New Roman" w:eastAsia="Times New Roman"/>
          <w:b/>
          <w:color w:val="006FC0"/>
          <w:sz w:val="28"/>
        </w:rPr>
        <w:t>Bài 2.1: Tìm số nguyên tố không trùng nhau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một chương trình nhận đầu vào là một dãy số nguyên và tìm hai số nguyên tố không trùng nhau có tổng lớn nhất trong dãy đó. Trả về tổng của hai số nguyên tố đó cùng với các chỉ số tương ứng.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2 3 5 3 7 4 11 2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18</w:t>
            </w:r>
          </w:p>
          <w:p>
            <w:pPr>
              <w:spacing w:line="340" w:lineRule="exact" w:before="160" w:after="160"/>
              <w:jc w:val="left"/>
            </w:pPr>
            <w:r>
              <w:rPr>
                <w:rFonts w:ascii="Times New Roman" w:hAnsi="Times New Roman" w:eastAsia="Times New Roman"/>
                <w:sz w:val="28"/>
              </w:rPr>
              <w:t>7 5</w:t>
            </w:r>
          </w:p>
        </w:tc>
      </w:tr>
    </w:tbl>
    <w:p>
      <w:pPr>
        <w:pStyle w:val="Heading3"/>
        <w:spacing w:line="340" w:lineRule="exact" w:before="400" w:after="160"/>
        <w:jc w:val="left"/>
      </w:pPr>
      <w:r>
        <w:rPr>
          <w:rFonts w:ascii="Times New Roman" w:hAnsi="Times New Roman" w:eastAsia="Times New Roman"/>
          <w:b/>
          <w:color w:val="006FC0"/>
          <w:sz w:val="28"/>
        </w:rPr>
        <w:t>Bài 2.2: Tìm số nguyên tố đặc biệt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nhận đầu vào một số nguyên dương n và tìm số nguyên tố đặc biệt lớn nhất không vượt quá n. Một số nguyên tố đặc biệt là số nguyên tố mà tổng của các chữ số bình phương của nó cũng là một số nguyên tố.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Ví dụ:</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Giải thích: Số nguyên tố đặc biệt lớn nhất nhỏ hơn hoặc bằng 30 là 23, vì 22+33 = 4 + 9 =13 là một số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23</w:t>
            </w:r>
          </w:p>
        </w:tc>
      </w:tr>
    </w:tbl>
    <w:p>
      <w:pPr>
        <w:pStyle w:val="Heading3"/>
        <w:spacing w:line="340" w:lineRule="exact" w:before="400" w:after="160"/>
        <w:jc w:val="left"/>
      </w:pPr>
      <w:r>
        <w:rPr>
          <w:rFonts w:ascii="Times New Roman" w:hAnsi="Times New Roman" w:eastAsia="Times New Roman"/>
          <w:b/>
          <w:color w:val="006FC0"/>
          <w:sz w:val="28"/>
        </w:rPr>
        <w:t>Bài 2.3: Tìm số nguyên tố Fibonacci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một chương trình nhận vào một số nguyên dương n. Tìm số nguyên tố lớn nhất trong dãy Fibonacci đến 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13</w:t>
            </w:r>
          </w:p>
        </w:tc>
      </w:tr>
    </w:tbl>
    <w:p>
      <w:pPr>
        <w:pStyle w:val="Heading3"/>
        <w:spacing w:line="340" w:lineRule="exact" w:before="400" w:after="160"/>
        <w:jc w:val="left"/>
      </w:pPr>
      <w:r>
        <w:rPr>
          <w:rFonts w:ascii="Times New Roman" w:hAnsi="Times New Roman" w:eastAsia="Times New Roman"/>
          <w:b/>
          <w:color w:val="006FC0"/>
          <w:sz w:val="28"/>
        </w:rPr>
        <w:t>Bài 3.1: Đảo ngược các số trong chuỗi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nhập vào một chuỗi ký tự có chứa số. Đảo ngược các số trong chuỗi mà không thay đổi vị trí của các ký tự không phải số.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a1b2c3d4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a4b3c2d1</w:t>
            </w:r>
          </w:p>
        </w:tc>
      </w:tr>
    </w:tbl>
    <w:p>
      <w:pPr>
        <w:pStyle w:val="Heading3"/>
        <w:spacing w:line="340" w:lineRule="exact" w:before="400" w:after="160"/>
        <w:jc w:val="left"/>
      </w:pPr>
      <w:r>
        <w:rPr>
          <w:rFonts w:ascii="Times New Roman" w:hAnsi="Times New Roman" w:eastAsia="Times New Roman"/>
          <w:b/>
          <w:color w:val="006FC0"/>
          <w:sz w:val="28"/>
        </w:rPr>
        <w:t>Bài 3.2: Thêm dấu phẩy vào các số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nhập vào một chuỗi có chứa các số. Thêm dấu phẩy vào các số theo định dạng hàng nghìn (ví dụ, 1000 thành 1,000) mà không thay đổi các phần khác của chuỗi.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abc1234def56789gh</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abc1,234def56,789gh</w:t>
            </w:r>
          </w:p>
        </w:tc>
      </w:tr>
    </w:tbl>
    <w:p>
      <w:pPr>
        <w:pStyle w:val="Heading3"/>
        <w:spacing w:line="340" w:lineRule="exact" w:before="400" w:after="160"/>
        <w:jc w:val="left"/>
      </w:pPr>
      <w:r>
        <w:rPr>
          <w:rFonts w:ascii="Times New Roman" w:hAnsi="Times New Roman" w:eastAsia="Times New Roman"/>
          <w:b/>
          <w:color w:val="006FC0"/>
          <w:sz w:val="28"/>
        </w:rPr>
        <w:t>Bài 3.3: Tách các từ và số, sắp xếp riêng biệt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nhập vào một chuỗi ký tự có chứa từ và số. Tách riêng từ và số ra, sắp xếp các từ theo thứ tự bảng chữ cái và các số theo thứ tự tăng dần, sau đó ghép chúng lại thành một chuỗi mới.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apple 42 banana 7 cat 19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apple banana cat 7 19 42</w:t>
            </w:r>
          </w:p>
        </w:tc>
      </w:tr>
    </w:tbl>
    <w:p>
      <w:pPr>
        <w:pStyle w:val="Heading3"/>
        <w:spacing w:line="340" w:lineRule="exact" w:before="400" w:after="160"/>
        <w:jc w:val="left"/>
      </w:pPr>
      <w:r>
        <w:rPr>
          <w:rFonts w:ascii="Times New Roman" w:hAnsi="Times New Roman" w:eastAsia="Times New Roman"/>
          <w:b/>
          <w:color w:val="006FC0"/>
          <w:sz w:val="28"/>
        </w:rPr>
        <w:t>Bài 4.1: Xóa các phần tử xuất hiện đúng k lần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1 ≤ k ≤ 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danh sách mới sau khi đã xóa các phần tử xuất hiện đúng k lần.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6 2</w:t>
            </w:r>
          </w:p>
          <w:p>
            <w:pPr>
              <w:spacing w:line="340" w:lineRule="exact" w:before="160" w:after="160"/>
              <w:jc w:val="left"/>
            </w:pPr>
            <w:r>
              <w:rPr>
                <w:rFonts w:ascii="Times New Roman" w:hAnsi="Times New Roman" w:eastAsia="Times New Roman"/>
                <w:sz w:val="28"/>
              </w:rPr>
              <w:t>1 2 2 3 3 3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1 3 3 3</w:t>
            </w:r>
          </w:p>
        </w:tc>
      </w:tr>
    </w:tbl>
    <w:p>
      <w:pPr>
        <w:pStyle w:val="Heading3"/>
        <w:spacing w:line="340" w:lineRule="exact" w:before="400" w:after="160"/>
        <w:jc w:val="left"/>
      </w:pPr>
      <w:r>
        <w:rPr>
          <w:rFonts w:ascii="Times New Roman" w:hAnsi="Times New Roman" w:eastAsia="Times New Roman"/>
          <w:b/>
          <w:color w:val="006FC0"/>
          <w:sz w:val="28"/>
        </w:rPr>
        <w:t>Bài 4.2: Xóa tất cả các phần tử xuất hiện nhiều hơn k lần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1 ≤ k ≤ 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danh sách mới sau khi đã xóa tất cả các phần tử xuất hiện nhiều hơn k lần.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6 2</w:t>
            </w:r>
          </w:p>
          <w:p>
            <w:pPr>
              <w:spacing w:line="340" w:lineRule="exact" w:before="160" w:after="160"/>
              <w:jc w:val="left"/>
            </w:pPr>
            <w:r>
              <w:rPr>
                <w:rFonts w:ascii="Times New Roman" w:hAnsi="Times New Roman" w:eastAsia="Times New Roman"/>
                <w:sz w:val="28"/>
              </w:rPr>
              <w:t>1 2 2 3 3 3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1 2 2</w:t>
            </w:r>
          </w:p>
        </w:tc>
      </w:tr>
    </w:tbl>
    <w:p>
      <w:pPr>
        <w:pStyle w:val="Heading3"/>
        <w:spacing w:line="340" w:lineRule="exact" w:before="400" w:after="160"/>
        <w:jc w:val="left"/>
      </w:pPr>
      <w:r>
        <w:rPr>
          <w:rFonts w:ascii="Times New Roman" w:hAnsi="Times New Roman" w:eastAsia="Times New Roman"/>
          <w:b/>
          <w:color w:val="006FC0"/>
          <w:sz w:val="28"/>
        </w:rPr>
        <w:t>Bài 4.3: Xóa các phần tử trùng lặp nhưng giữ lại phần tử cuối cùng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danh sách mới sau khi đã xóa các phần tử trùng lặp, giữ lại phần tử cuối cùng.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1 2 3 2 1 4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3 2 1 4</w:t>
            </w:r>
          </w:p>
        </w:tc>
      </w:tr>
    </w:tbl>
    <w:p>
      <w:pPr>
        <w:pStyle w:val="Heading1"/>
        <w:spacing w:line="600" w:lineRule="exact" w:before="1000" w:after="160"/>
        <w:jc w:val="center"/>
      </w:pPr>
      <w:r>
        <w:rPr>
          <w:rFonts w:ascii="Arial" w:hAnsi="Arial" w:eastAsia="Arial"/>
          <w:color w:val="C00000"/>
          <w:sz w:val="42"/>
        </w:rPr>
        <w:t>ĐỀ SỐ 21</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1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Tính toán tối ưu chi phí sản xuất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MAXCOST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Ước số chung nhỏ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UOCCHUNG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250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cặp có tổng bằng 0</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COUNTPAIR</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260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lần xuất hiện của mỗi phần tử</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COUNTFREQ</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270</w:t>
            </w:r>
          </w:p>
        </w:tc>
      </w:tr>
    </w:tbl>
    <w:p/>
    <w:p>
      <w:pPr>
        <w:pStyle w:val="Heading2"/>
        <w:spacing w:line="340" w:lineRule="exact" w:before="400" w:after="160"/>
        <w:jc w:val="left"/>
      </w:pPr>
      <w:r>
        <w:rPr>
          <w:rFonts w:ascii="Times New Roman" w:hAnsi="Times New Roman" w:eastAsia="Times New Roman"/>
          <w:b/>
          <w:color w:val="FF0000"/>
          <w:sz w:val="28"/>
        </w:rPr>
        <w:t>Bài 1: Tính toán tối ưu chi phí sản xuất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công ty cần tính toán chi phí sản xuất của các sản phẩm. Bạn được yêu cầu tính tổng chi phí và tìm sản phẩm có chi phí sản xuất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số lượng sản phẩm và chi phí sản xuất mỗi đơn vị sản phẩm.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chi phí sản xuất cao nhất và tổng chi phí sản xuất của tất cả các sản phẩm.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10 5</w:t>
            </w:r>
          </w:p>
          <w:p>
            <w:pPr>
              <w:spacing w:line="340" w:lineRule="exact" w:before="160" w:after="160"/>
              <w:jc w:val="left"/>
            </w:pPr>
            <w:r>
              <w:rPr>
                <w:rFonts w:ascii="Times New Roman" w:hAnsi="Times New Roman" w:eastAsia="Times New Roman"/>
                <w:sz w:val="28"/>
              </w:rPr>
              <w:t>8 7</w:t>
            </w:r>
          </w:p>
          <w:p>
            <w:pPr>
              <w:spacing w:line="340" w:lineRule="exact" w:before="160" w:after="160"/>
              <w:jc w:val="left"/>
            </w:pPr>
            <w:r>
              <w:rPr>
                <w:rFonts w:ascii="Times New Roman" w:hAnsi="Times New Roman" w:eastAsia="Times New Roman"/>
                <w:sz w:val="28"/>
              </w:rPr>
              <w:t>6 9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56</w:t>
            </w:r>
          </w:p>
          <w:p>
            <w:pPr>
              <w:spacing w:line="340" w:lineRule="exact" w:before="160" w:after="160"/>
              <w:jc w:val="left"/>
            </w:pPr>
            <w:r>
              <w:rPr>
                <w:rFonts w:ascii="Times New Roman" w:hAnsi="Times New Roman" w:eastAsia="Times New Roman"/>
                <w:sz w:val="28"/>
              </w:rPr>
              <w:t>160</w:t>
            </w:r>
          </w:p>
        </w:tc>
      </w:tr>
    </w:tbl>
    <w:p>
      <w:pPr>
        <w:pStyle w:val="Heading2"/>
        <w:spacing w:line="340" w:lineRule="exact" w:before="400" w:after="160"/>
        <w:jc w:val="left"/>
      </w:pPr>
      <w:r>
        <w:rPr>
          <w:rFonts w:ascii="Times New Roman" w:hAnsi="Times New Roman" w:eastAsia="Times New Roman"/>
          <w:b/>
          <w:color w:val="FF0000"/>
          <w:sz w:val="28"/>
        </w:rPr>
        <w:t>Bài 2: Ước số chung nhỏ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Ước số chung của dãy số nguyên dương là các số nguyên dương mà tất cả các số trong dãy đều chia hết cho nó. Có một dãy số A gồm N số nguyên dương, hãy tìm ước số chung nhỏ nhất khác 1. Nói cách khác, cần tìm số D nhỏ nhất, sao cho D &gt; 1 và các số trong dãy số A đều chia hết cho số D này.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tiếp theo gồm N số nguyên dương A; là các phần tử của dãy A (Ai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số nguyên dương ước chung nhỏ nhất của dãy số. Nếu không tồn tại số siêu nguyên dương nào,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12 24 18 36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2"/>
        <w:spacing w:line="340" w:lineRule="exact" w:before="400" w:after="160"/>
        <w:jc w:val="left"/>
      </w:pPr>
      <w:r>
        <w:rPr>
          <w:rFonts w:ascii="Times New Roman" w:hAnsi="Times New Roman" w:eastAsia="Times New Roman"/>
          <w:b/>
          <w:color w:val="FF0000"/>
          <w:sz w:val="28"/>
        </w:rPr>
        <w:t>Bài 3: Đếm cặp có tổng bằng 0</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dãy số A có N số nguyên. Hãy đếm số cặp (i, j) sao cho Ai + Aj = 0, với i &lt; j.</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một số nguyên dương N (1 ≤ N ≤ 2*</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dãy số A gồm N số nguyên cách nhau bởi một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khoảng trống.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một số nguyên duy nhất, là số cặp phần tử trong dãy A mà có tổng là 0.</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1 -1 2 -2 3 -3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2"/>
        <w:spacing w:line="340" w:lineRule="exact" w:before="400" w:after="160"/>
        <w:jc w:val="left"/>
      </w:pPr>
      <w:r>
        <w:rPr>
          <w:rFonts w:ascii="Times New Roman" w:hAnsi="Times New Roman" w:eastAsia="Times New Roman"/>
          <w:b/>
          <w:color w:val="FF0000"/>
          <w:sz w:val="28"/>
        </w:rPr>
        <w:t>Bài 4: Đếm số lần xuất hiện của mỗi phần tử</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danh sách các số nguyên. Hãy đếm số lần xuất hiện của mỗi phần tử trong danh sách và in ra kết quả.</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các cặp số nguyên theo thứ tự xuất hiện ban đầu, mỗi cặp gồm phần tử và số lần xuất hiện của nó.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4 2 4 2 3 4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4 3</w:t>
            </w:r>
          </w:p>
          <w:p>
            <w:pPr>
              <w:spacing w:line="340" w:lineRule="exact" w:before="160" w:after="160"/>
              <w:jc w:val="left"/>
            </w:pPr>
            <w:r>
              <w:rPr>
                <w:rFonts w:ascii="Times New Roman" w:hAnsi="Times New Roman" w:eastAsia="Times New Roman"/>
                <w:sz w:val="28"/>
              </w:rPr>
              <w:t>2 2</w:t>
            </w:r>
          </w:p>
          <w:p>
            <w:pPr>
              <w:spacing w:line="340" w:lineRule="exact" w:before="160" w:after="160"/>
              <w:jc w:val="left"/>
            </w:pPr>
            <w:r>
              <w:rPr>
                <w:rFonts w:ascii="Times New Roman" w:hAnsi="Times New Roman" w:eastAsia="Times New Roman"/>
                <w:sz w:val="28"/>
              </w:rPr>
              <w:t>3 1</w:t>
            </w:r>
          </w:p>
        </w:tc>
      </w:tr>
    </w:tbl>
    <w:p>
      <w:pPr>
        <w:pStyle w:val="Heading2"/>
        <w:spacing w:line="500" w:lineRule="exact" w:before="500" w:after="160"/>
        <w:jc w:val="center"/>
      </w:pPr>
      <w:r>
        <w:rPr>
          <w:rFonts w:ascii="Times New Roman" w:hAnsi="Times New Roman" w:eastAsia="Times New Roman"/>
          <w:b/>
          <w:color w:val="FF0000"/>
          <w:sz w:val="40"/>
        </w:rPr>
        <w:t>Hướng dẫn giải</w:t>
      </w:r>
    </w:p>
    <w:p>
      <w:pPr>
        <w:pStyle w:val="Heading3"/>
        <w:spacing w:line="340" w:lineRule="exact" w:before="300" w:after="160"/>
        <w:jc w:val="left"/>
      </w:pPr>
      <w:r>
        <w:rPr>
          <w:rFonts w:ascii="Times New Roman" w:hAnsi="Times New Roman" w:eastAsia="Times New Roman"/>
          <w:b/>
          <w:color w:val="FF0000"/>
          <w:sz w:val="28"/>
        </w:rPr>
        <w:t>Bài 1: Tính toán tối ưu chi phí sản xuất</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Tìm chi phí sản xuất cao nhất và tính tổng chi phí của tất cả các sản phẩm.</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total_cost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quantity</w:t>
            </w:r>
            <w:r>
              <w:rPr>
                <w:rFonts w:ascii="Consolas" w:hAnsi="Consolas"/>
                <w:color w:val="808080"/>
              </w:rPr>
              <w:t>,</w:t>
            </w:r>
            <w:r>
              <w:rPr>
                <w:rFonts w:ascii="Consolas" w:hAnsi="Consolas"/>
                <w:color w:val="505050"/>
              </w:rPr>
              <w:t xml:space="preserve"> </w:t>
            </w:r>
            <w:r>
              <w:rPr>
                <w:rFonts w:ascii="Consolas" w:hAnsi="Consolas"/>
                <w:color w:val="006666"/>
              </w:rPr>
              <w:t>unit_cost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quantity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unit_cost</w:t>
            </w:r>
            <w:r>
              <w:rPr>
                <w:rFonts w:ascii="Consolas" w:hAnsi="Consolas"/>
                <w:color w:val="964B00"/>
              </w:rPr>
              <w:br/>
            </w:r>
            <w:r>
              <w:rPr>
                <w:rFonts w:ascii="Consolas" w:hAnsi="Consolas"/>
                <w:color w:val="505050"/>
              </w:rPr>
              <w:t xml:space="preserve">    </w:t>
            </w:r>
            <w:r>
              <w:rPr>
                <w:rFonts w:ascii="Consolas" w:hAnsi="Consolas"/>
                <w:color w:val="006666"/>
              </w:rPr>
              <w:t>total_cost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cost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cost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max_cost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cost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max_cost</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total_cost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2: Ước số chung nhỏ nhất</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Nhập vào danh sách các số nguyên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ước chung lớn nhất của danh sách</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Tìm ước nguyên tố nhỏ nhất nếu có</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00FF"/>
              </w:rPr>
              <w:t>def</w:t>
            </w:r>
            <w:r>
              <w:rPr>
                <w:rFonts w:ascii="Consolas" w:hAnsi="Consolas"/>
                <w:color w:val="964B00"/>
              </w:rPr>
              <w:t xml:space="preserve"> </w:t>
            </w:r>
            <w:r>
              <w:rPr>
                <w:rFonts w:ascii="Consolas" w:hAnsi="Consolas"/>
                <w:color w:val="008000"/>
              </w:rPr>
              <w:t>gcd</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while</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808080"/>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006666"/>
              </w:rPr>
              <w:t>a</w:t>
            </w:r>
            <w:r>
              <w:rPr>
                <w:rFonts w:ascii="Consolas" w:hAnsi="Consolas"/>
                <w:color w:val="964B00"/>
              </w:rPr>
              <w:br/>
            </w:r>
            <w:r>
              <w:rPr>
                <w:rFonts w:ascii="Consolas" w:hAnsi="Consolas"/>
                <w:color w:val="964B00"/>
              </w:rPr>
              <w:br/>
            </w:r>
            <w:r>
              <w:rPr>
                <w:rFonts w:ascii="Consolas" w:hAnsi="Consolas"/>
                <w:color w:val="0000FF"/>
              </w:rPr>
              <w:t>def</w:t>
            </w:r>
            <w:r>
              <w:rPr>
                <w:rFonts w:ascii="Consolas" w:hAnsi="Consolas"/>
                <w:color w:val="964B00"/>
              </w:rPr>
              <w:t xml:space="preserve"> </w:t>
            </w:r>
            <w:r>
              <w:rPr>
                <w:rFonts w:ascii="Consolas" w:hAnsi="Consolas"/>
                <w:color w:val="008000"/>
              </w:rPr>
              <w:t>is_prime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964B00"/>
              </w:rPr>
              <w:br/>
            </w:r>
            <w:r>
              <w:rPr>
                <w:rFonts w:ascii="Consolas" w:hAnsi="Consolas"/>
                <w:color w:val="505050"/>
              </w:rPr>
              <w:t xml:space="preserve">    </w:t>
            </w:r>
            <w:r>
              <w:rPr>
                <w:rFonts w:ascii="Consolas" w:hAnsi="Consolas"/>
                <w:color w:val="0000FF"/>
              </w:rPr>
              <w:t>while</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gcd</w:t>
            </w:r>
            <w:r>
              <w:rPr>
                <w:rFonts w:ascii="Consolas" w:hAnsi="Consolas"/>
                <w:color w:val="808080"/>
              </w:rPr>
              <w:t>(</w:t>
            </w:r>
            <w:r>
              <w:rPr>
                <w:rFonts w:ascii="Consolas" w:hAnsi="Consolas"/>
                <w:color w:val="006666"/>
              </w:rPr>
              <w:t>g</w:t>
            </w:r>
            <w:r>
              <w:rPr>
                <w:rFonts w:ascii="Consolas" w:hAnsi="Consolas"/>
                <w:color w:val="808080"/>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964B00"/>
              </w:rPr>
              <w:br/>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2</w:t>
            </w:r>
            <w:r>
              <w:rPr>
                <w:rFonts w:ascii="Consolas" w:hAnsi="Consolas"/>
                <w:color w:val="808080"/>
              </w:rPr>
              <w:t>,</w:t>
            </w:r>
            <w:r>
              <w:rPr>
                <w:rFonts w:ascii="Consolas" w:hAnsi="Consolas"/>
                <w:color w:val="505050"/>
              </w:rPr>
              <w:t xml:space="preserve"> </w:t>
            </w:r>
            <w:r>
              <w:rPr>
                <w:rFonts w:ascii="Consolas" w:hAnsi="Consolas"/>
                <w:color w:val="006666"/>
              </w:rPr>
              <w:t>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3: Đếm cặp có tổng bằng 0</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một từ điển để lưu trữ số lần xuất hiện của từng số trong dãy</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danh sách, kiểm tra xem số đối của số có trong từ điển không:</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 Nếu có, tức là đã tìm thấy một cặp số mà số âm là số đối của một số dương, tăng biến đếm lên bằng số lần xuất hiện của số đối đó trong từ điển.</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 Tiếp theo, kiểm tra xem số hiện tại đã có trong từ điển chưa. Nếu có, tăng số lần xuất hiện của số đó lên 1. Nếu chưa có, thêm số vào từ điển với số lần xuất hiện là 1.</w:t>
      </w:r>
    </w:p>
    <w:p>
      <w:pPr>
        <w:spacing w:line="340" w:lineRule="exact" w:before="160" w:after="160"/>
        <w:ind w:left="465"/>
        <w:jc w:val="left"/>
      </w:pPr>
      <w:r>
        <w:rPr>
          <w:rFonts w:ascii="Times New Roman" w:hAnsi="Times New Roman" w:eastAsia="Times New Roman"/>
          <w:sz w:val="28"/>
        </w:rPr>
        <w:t xml:space="preserve">5. </w:t>
      </w:r>
      <w:r>
        <w:rPr>
          <w:rFonts w:ascii="Times New Roman" w:hAnsi="Times New Roman" w:eastAsia="Times New Roman"/>
          <w:sz w:val="28"/>
        </w:rPr>
        <w:t>In ra giá trị của biến đém, chính là số lần mà một số âm trong dãy là số đối của một số dương trong dãy đó.</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opp</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006666"/>
              </w:rPr>
              <w:t>num</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opp</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opp</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4: Đếm số lần xuất hiện của mỗi phần tử</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Dùng từ điển để đếm số lần xuất hiện của mỗi phần tử trong danh sách.</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danh sách và in ra các cặp số và số lần xuất hiện tương ứng.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order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6666"/>
              </w:rPr>
              <w:t>order</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order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sản phẩm có chi phí sản xuất thấp nhất và cao nhất, sau đó tính chênh lệch chi phí</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số lượng sản phẩm và chi phí sản xuất mỗi đơn vị sản phẩm.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chênh lệch chi phí sản xuất giữa sản phẩm cao nhất và thấp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10 100</w:t>
            </w:r>
          </w:p>
          <w:p>
            <w:pPr>
              <w:spacing w:line="340" w:lineRule="exact" w:before="160" w:after="160"/>
              <w:jc w:val="left"/>
            </w:pPr>
            <w:r>
              <w:rPr>
                <w:rFonts w:ascii="Times New Roman" w:hAnsi="Times New Roman" w:eastAsia="Times New Roman"/>
                <w:sz w:val="28"/>
              </w:rPr>
              <w:t>5 200</w:t>
            </w:r>
          </w:p>
          <w:p>
            <w:pPr>
              <w:spacing w:line="340" w:lineRule="exact" w:before="160" w:after="160"/>
              <w:jc w:val="left"/>
            </w:pPr>
            <w:r>
              <w:rPr>
                <w:rFonts w:ascii="Times New Roman" w:hAnsi="Times New Roman" w:eastAsia="Times New Roman"/>
                <w:sz w:val="28"/>
              </w:rPr>
              <w:t>8 50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600</w:t>
            </w:r>
          </w:p>
        </w:tc>
      </w:tr>
    </w:tbl>
    <w:p>
      <w:pPr>
        <w:pStyle w:val="Heading3"/>
        <w:spacing w:line="340" w:lineRule="exact" w:before="400" w:after="160"/>
        <w:jc w:val="left"/>
      </w:pPr>
      <w:r>
        <w:rPr>
          <w:rFonts w:ascii="Times New Roman" w:hAnsi="Times New Roman" w:eastAsia="Times New Roman"/>
          <w:b/>
          <w:color w:val="006FC0"/>
          <w:sz w:val="28"/>
        </w:rPr>
        <w:t>Bài 1.2: Tính chi phí sản xuất trung bình cho tất cả các sản phẩm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số lượng sản phẩm và chi phí sản xuất mỗi đơn vị sản phẩm.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chi phí sản xuất trung bình cho tất cả các sản phẩm.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10 100</w:t>
            </w:r>
          </w:p>
          <w:p>
            <w:pPr>
              <w:spacing w:line="340" w:lineRule="exact" w:before="160" w:after="160"/>
              <w:jc w:val="left"/>
            </w:pPr>
            <w:r>
              <w:rPr>
                <w:rFonts w:ascii="Times New Roman" w:hAnsi="Times New Roman" w:eastAsia="Times New Roman"/>
                <w:sz w:val="28"/>
              </w:rPr>
              <w:t>5 200</w:t>
            </w:r>
          </w:p>
          <w:p>
            <w:pPr>
              <w:spacing w:line="340" w:lineRule="exact" w:before="160" w:after="160"/>
              <w:jc w:val="left"/>
            </w:pPr>
            <w:r>
              <w:rPr>
                <w:rFonts w:ascii="Times New Roman" w:hAnsi="Times New Roman" w:eastAsia="Times New Roman"/>
                <w:sz w:val="28"/>
              </w:rPr>
              <w:t>8 50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104.3</w:t>
            </w:r>
          </w:p>
        </w:tc>
      </w:tr>
    </w:tbl>
    <w:p>
      <w:pPr>
        <w:pStyle w:val="Heading3"/>
        <w:spacing w:line="340" w:lineRule="exact" w:before="400" w:after="160"/>
        <w:jc w:val="left"/>
      </w:pPr>
      <w:r>
        <w:rPr>
          <w:rFonts w:ascii="Times New Roman" w:hAnsi="Times New Roman" w:eastAsia="Times New Roman"/>
          <w:b/>
          <w:color w:val="006FC0"/>
          <w:sz w:val="28"/>
        </w:rPr>
        <w:t>Bài 1.3: Tính tổng chi phí sản xuất khi thêm một khoản chi phí cố định cho mỗi sản phẩm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đầu tiên chứa số nguyên dương n và f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f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 là số sản phẩm và chi phí cố định cho mỗi sản phẩm.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Mỗi dòng tiếp theo chứa hai số nguyên là số lượng sản phẩm và chi phí sản xuất mỗi đơn vị sản phẩm.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tổng chi phí sản xuất khi thêm khoản chi phí cố định f vào mỗi sản phẩm.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3 100</w:t>
            </w:r>
          </w:p>
          <w:p>
            <w:pPr>
              <w:spacing w:line="340" w:lineRule="exact" w:before="160" w:after="160"/>
              <w:jc w:val="left"/>
            </w:pPr>
            <w:r>
              <w:rPr>
                <w:rFonts w:ascii="Times New Roman" w:hAnsi="Times New Roman" w:eastAsia="Times New Roman"/>
                <w:sz w:val="28"/>
              </w:rPr>
              <w:t>5 200</w:t>
            </w:r>
          </w:p>
          <w:p>
            <w:pPr>
              <w:spacing w:line="340" w:lineRule="exact" w:before="160" w:after="160"/>
              <w:jc w:val="left"/>
            </w:pPr>
            <w:r>
              <w:rPr>
                <w:rFonts w:ascii="Times New Roman" w:hAnsi="Times New Roman" w:eastAsia="Times New Roman"/>
                <w:sz w:val="28"/>
              </w:rPr>
              <w:t>3 150</w:t>
            </w:r>
          </w:p>
          <w:p>
            <w:pPr>
              <w:spacing w:line="340" w:lineRule="exact" w:before="160" w:after="160"/>
              <w:jc w:val="left"/>
            </w:pPr>
            <w:r>
              <w:rPr>
                <w:rFonts w:ascii="Times New Roman" w:hAnsi="Times New Roman" w:eastAsia="Times New Roman"/>
                <w:sz w:val="28"/>
              </w:rPr>
              <w:t>2 300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3050</w:t>
            </w:r>
          </w:p>
        </w:tc>
      </w:tr>
    </w:tbl>
    <w:p>
      <w:pPr>
        <w:pStyle w:val="Heading3"/>
        <w:spacing w:line="340" w:lineRule="exact" w:before="400" w:after="160"/>
        <w:jc w:val="left"/>
      </w:pPr>
      <w:r>
        <w:rPr>
          <w:rFonts w:ascii="Times New Roman" w:hAnsi="Times New Roman" w:eastAsia="Times New Roman"/>
          <w:b/>
          <w:color w:val="006FC0"/>
          <w:sz w:val="28"/>
        </w:rPr>
        <w:t>Bài 2.1: Tìm bội số chung nhỏ nhất của dãy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Cho dãy số nguyên dương A gồm N số, hãy tìm bội số chung nhỏ nhất (BCNN) của các số trong dãy và trả về kết quả sau khi lấy modulo </w:t>
      </w:r>
      <w:r>
        <w:rPr>
          <w:rFonts w:ascii="Times New Roman" w:hAnsi="Times New Roman" w:eastAsia="Times New Roman"/>
          <w:sz w:val="28"/>
        </w:rPr>
        <w:t>10</w:t>
      </w:r>
      <w:r>
        <w:rPr>
          <w:rFonts w:ascii="Times New Roman" w:hAnsi="Times New Roman" w:eastAsia="Times New Roman"/>
          <w:sz w:val="28"/>
          <w:vertAlign w:val="superscript"/>
        </w:rPr>
        <w:t>7</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gồm N số nguyên dương A là các phần tử của dãy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(Ai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số nguyên dương là BCNN của dãy số, lấy kết quả modulo </w:t>
      </w:r>
      <w:r>
        <w:rPr>
          <w:rFonts w:ascii="Times New Roman" w:hAnsi="Times New Roman" w:eastAsia="Times New Roman"/>
          <w:sz w:val="28"/>
        </w:rPr>
        <w:t>10</w:t>
      </w:r>
      <w:r>
        <w:rPr>
          <w:rFonts w:ascii="Times New Roman" w:hAnsi="Times New Roman" w:eastAsia="Times New Roman"/>
          <w:sz w:val="28"/>
          <w:vertAlign w:val="superscript"/>
        </w:rPr>
        <w:t>7</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2 5 10 20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r>
    </w:tbl>
    <w:p>
      <w:pPr>
        <w:pStyle w:val="Heading3"/>
        <w:spacing w:line="340" w:lineRule="exact" w:before="400" w:after="160"/>
        <w:jc w:val="left"/>
      </w:pPr>
      <w:r>
        <w:rPr>
          <w:rFonts w:ascii="Times New Roman" w:hAnsi="Times New Roman" w:eastAsia="Times New Roman"/>
          <w:b/>
          <w:color w:val="006FC0"/>
          <w:sz w:val="28"/>
        </w:rPr>
        <w:t>Bài 2.2: Tính tổng ước số chung lớn nhất của từng cặp</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dãy số nguyên dương A gồm N số, hãy tính tổng ước số chung lớn nhất (UCLN) của từng cặp phần tử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gồm N số nguyên dương A là các phần tử của dãy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(Ai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số nguyên dương là tổng UCLN của từng cặp phần tử trong dãy.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UCLN của các cặp (6,8), (6,12), (8,12) lần lượt là 2, 6, 4. Tổng là 12)</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6 8 12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w:t>
            </w:r>
          </w:p>
        </w:tc>
      </w:tr>
    </w:tbl>
    <w:p>
      <w:pPr>
        <w:pStyle w:val="Heading3"/>
        <w:spacing w:line="340" w:lineRule="exact" w:before="400" w:after="160"/>
        <w:jc w:val="left"/>
      </w:pPr>
      <w:r>
        <w:rPr>
          <w:rFonts w:ascii="Times New Roman" w:hAnsi="Times New Roman" w:eastAsia="Times New Roman"/>
          <w:b/>
          <w:color w:val="006FC0"/>
          <w:sz w:val="28"/>
        </w:rPr>
        <w:t>Bài 2.3: Tìm các số chia hết cho ước số nguyên tố nhỏ nhất của dãy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dãy số nguyên dương A gồm N số, hãy xác định và in ra các số trong dãy chia hết cho ước số nguyên tố nhỏ nhất của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gồm N số nguyên dương A là các phần tử của dãy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(Ai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các số chia hết cho ước số nguyên tố nhỏ nhất của dãy, nếu không có số nào chia hết in ra -1.</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ước số nguyên tố nhỏ nhất của dãy là 5.</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14</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10 15 25 18 27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10 18</w:t>
            </w:r>
          </w:p>
        </w:tc>
      </w:tr>
    </w:tbl>
    <w:p>
      <w:pPr>
        <w:pStyle w:val="Heading3"/>
        <w:spacing w:line="340" w:lineRule="exact" w:before="400" w:after="160"/>
        <w:jc w:val="left"/>
      </w:pPr>
      <w:r>
        <w:rPr>
          <w:rFonts w:ascii="Times New Roman" w:hAnsi="Times New Roman" w:eastAsia="Times New Roman"/>
          <w:b/>
          <w:color w:val="006FC0"/>
          <w:sz w:val="28"/>
        </w:rPr>
        <w:t>Bài 3.1: Đếm cặp số có tổng nguyên tố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Đếm cặp số có tổng là một số nguyên tố trong dãy số nguyên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một số nguyên dương N (1 ≤ N ≤ 2*</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dãy số A gồm N số nguyên cách nhau bởi một ký</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tự khoảng trống.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một số nguyên duy nhất, là số cặp phần tử trong dãy A mà có tổng là một số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1 2 3 4 5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3.2: Đếm cặp số có tổng Fibonacci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Đếm cặp số có tổng là một số Fibonacci trong dãy số nguyên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một số nguyên dương N (1 ≤ N ≤ 2*</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dãy số A gồm N số nguyên cách nhau bởi một ký</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tự khoảng trống.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một số nguyên duy nhất, là số cặp phần tử trong dãy A mà có tổng là một số Fibonacci.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1 3 2 4 5 8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3.3: Đếm cặp số có tổng là một số hoàn hảo trong dãy số nguyên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một số nguyên dương N (1 ≤ N ≤ 2*</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dãy số A gồm N số nguyên cách nhau bởi một ký</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tự khoảng trống.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một số nguyên duy nhất, là số cặp phần tử trong dãy A mà có tổng là một số hoàn hảo.</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1 5 27 1 27 1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w:t>
            </w:r>
          </w:p>
        </w:tc>
      </w:tr>
    </w:tbl>
    <w:p>
      <w:pPr>
        <w:pStyle w:val="Heading3"/>
        <w:spacing w:line="340" w:lineRule="exact" w:before="400" w:after="160"/>
        <w:jc w:val="left"/>
      </w:pPr>
      <w:r>
        <w:rPr>
          <w:rFonts w:ascii="Times New Roman" w:hAnsi="Times New Roman" w:eastAsia="Times New Roman"/>
          <w:b/>
          <w:color w:val="006FC0"/>
          <w:sz w:val="28"/>
        </w:rPr>
        <w:t>Bài 4.1: Tìm phần tử xuất hiện nhiều nhất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tử xuất hiện nhiều nhất và số lần xuất hiện của nó.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1 2 2 3 3 3 4 4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4.2: Tìm phần tử xuất hiện ít nhất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tử xuất hiện ít nhất và số lần xuất hiện của nó.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1 2 2 3 3 3 4 4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4.3: Đếm số lượng phần tử xuất hiện đúng k lần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1 ≤ k ≤ 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phần tử xuất hiện đúng k lần.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8 2</w:t>
            </w:r>
          </w:p>
          <w:p>
            <w:pPr>
              <w:spacing w:line="340" w:lineRule="exact" w:before="160" w:after="160"/>
              <w:jc w:val="left"/>
            </w:pPr>
            <w:r>
              <w:rPr>
                <w:rFonts w:ascii="Times New Roman" w:hAnsi="Times New Roman" w:eastAsia="Times New Roman"/>
                <w:sz w:val="28"/>
              </w:rPr>
              <w:t>1 2 2 3 3 3 4 4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1"/>
        <w:spacing w:line="600" w:lineRule="exact" w:before="1000" w:after="160"/>
        <w:jc w:val="center"/>
      </w:pPr>
      <w:r>
        <w:rPr>
          <w:rFonts w:ascii="Arial" w:hAnsi="Arial" w:eastAsia="Arial"/>
          <w:color w:val="C00000"/>
          <w:sz w:val="42"/>
        </w:rPr>
        <w:t>ĐỀ SỐ 22</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1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Dự đoán lượng mưa theo chuỗi thời gian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RAINMAX</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số lớn thứ năm trong danh sách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TOP5NUM</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250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số xuất hiện nhiều nhất trong danh sách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MAXFREQNUM</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260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Siêu đối xứng (THT Đà Nẵng – Bảng B 2022)</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SIEUDOIXUNG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270</w:t>
            </w:r>
          </w:p>
        </w:tc>
      </w:tr>
    </w:tbl>
    <w:p/>
    <w:p>
      <w:pPr>
        <w:pStyle w:val="Heading2"/>
        <w:spacing w:line="340" w:lineRule="exact" w:before="400" w:after="160"/>
        <w:jc w:val="left"/>
      </w:pPr>
      <w:r>
        <w:rPr>
          <w:rFonts w:ascii="Times New Roman" w:hAnsi="Times New Roman" w:eastAsia="Times New Roman"/>
          <w:b/>
          <w:color w:val="FF0000"/>
          <w:sz w:val="28"/>
        </w:rPr>
        <w:t>Bài 1: Dự đoán lượng mưa theo chuỗi thời gian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hệ thống dự báo thời tiết cần dự đoán lượng mưa trong một chuỗi thời gian. Bạn được yêu cầu tìm khoảng thời gian có lượng mưa cao nhất và dự đoán lượng mưa cho các khoảng thời gian tương lai dựa trên dữ liệu hiện tại.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lượng mưa trong ngày đó (tính bằng mm).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khoảng thời gian có lượng mưa cao nhất và tổng lượng mưa trong khoảng thời gian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9</w:t>
            </w:r>
          </w:p>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4 6</w:t>
            </w:r>
          </w:p>
          <w:p>
            <w:pPr>
              <w:spacing w:line="340" w:lineRule="exact" w:before="160" w:after="160"/>
              <w:jc w:val="left"/>
            </w:pPr>
            <w:r>
              <w:rPr>
                <w:rFonts w:ascii="Times New Roman" w:hAnsi="Times New Roman" w:eastAsia="Times New Roman"/>
                <w:sz w:val="28"/>
              </w:rPr>
              <w:t>23</w:t>
            </w:r>
          </w:p>
        </w:tc>
      </w:tr>
    </w:tbl>
    <w:p>
      <w:pPr>
        <w:pStyle w:val="Heading2"/>
        <w:spacing w:line="340" w:lineRule="exact" w:before="400" w:after="160"/>
        <w:jc w:val="left"/>
      </w:pPr>
      <w:r>
        <w:rPr>
          <w:rFonts w:ascii="Times New Roman" w:hAnsi="Times New Roman" w:eastAsia="Times New Roman"/>
          <w:b/>
          <w:color w:val="FF0000"/>
          <w:sz w:val="28"/>
        </w:rPr>
        <w:t>Bài 2: Tìm số lớn thứ năm trong danh sách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danh sách các số nguyên dương. Hãy tìm phần tử lớn thứ năm trong danh sách. Nếu không có phần tử lớn thứ năm, in ra -1.</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tử lớn thứ năm trong danh sách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3 1 4 5 9 2 6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2"/>
        <w:spacing w:line="340" w:lineRule="exact" w:before="400" w:after="160"/>
        <w:jc w:val="left"/>
      </w:pPr>
      <w:r>
        <w:rPr>
          <w:rFonts w:ascii="Times New Roman" w:hAnsi="Times New Roman" w:eastAsia="Times New Roman"/>
          <w:b/>
          <w:color w:val="FF0000"/>
          <w:sz w:val="28"/>
        </w:rPr>
        <w:t>Bài 3: Tìm số xuất hiện nhiều nhất trong danh sách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danh sách các số nguyên dương. Hãy tìm số xuất hiện nhiều nhất trong danh sách. Nếu có nhiều số có cùng số lần xuất hiện, in ra số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xuất hiện nhiều nhất trong danh sách. Nếu có nhiều số có cùng số lần xuất hiện, in ra số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1 2 2 3 3 3 2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2"/>
        <w:spacing w:line="340" w:lineRule="exact" w:before="400" w:after="160"/>
        <w:jc w:val="left"/>
      </w:pPr>
      <w:r>
        <w:rPr>
          <w:rFonts w:ascii="Times New Roman" w:hAnsi="Times New Roman" w:eastAsia="Times New Roman"/>
          <w:b/>
          <w:color w:val="FF0000"/>
          <w:sz w:val="28"/>
        </w:rPr>
        <w:t>Bài 4: Siêu đối xứng (THT Đà Nẵng – Bảng B 2022)</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số nguyên dương được gọi là siêu đối xứng nếu tất cả các chữ số của nó giống nhau. Chẳng hạn số 777 hoặc 4444 là các số nguyên dương siêu đối xứng. Nhập từ bàn phím một số nguyên dương x. Hãy tìm và in ra màn hình số nguyên dương y nhỏ nhất sao cho tổng x + y là một số nguyên dương siêu đối xứng.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Gồm 1 dòng duy nhất chứa số nguyên dương x (1 ≤ x ≤ </w:t>
      </w:r>
      <w:r>
        <w:rPr>
          <w:rFonts w:ascii="Times New Roman" w:hAnsi="Times New Roman" w:eastAsia="Times New Roman"/>
          <w:sz w:val="28"/>
        </w:rPr>
        <w:t>10</w:t>
      </w:r>
      <w:r>
        <w:rPr>
          <w:rFonts w:ascii="Times New Roman" w:hAnsi="Times New Roman" w:eastAsia="Times New Roman"/>
          <w:sz w:val="28"/>
          <w:vertAlign w:val="superscript"/>
        </w:rPr>
        <w:t>1</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dương y nhỏ nhất thoả mãn.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y = 10 vì 45 + 10 = 55</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tc>
      </w:tr>
    </w:tbl>
    <w:p>
      <w:pPr>
        <w:pStyle w:val="Heading2"/>
        <w:spacing w:line="500" w:lineRule="exact" w:before="500" w:after="160"/>
        <w:jc w:val="center"/>
      </w:pPr>
      <w:r>
        <w:rPr>
          <w:rFonts w:ascii="Times New Roman" w:hAnsi="Times New Roman" w:eastAsia="Times New Roman"/>
          <w:b/>
          <w:color w:val="FF0000"/>
          <w:sz w:val="40"/>
        </w:rPr>
        <w:t>Hướng dẫn giải</w:t>
      </w:r>
    </w:p>
    <w:p>
      <w:pPr>
        <w:pStyle w:val="Heading3"/>
        <w:spacing w:line="340" w:lineRule="exact" w:before="300" w:after="160"/>
        <w:jc w:val="left"/>
      </w:pPr>
      <w:r>
        <w:rPr>
          <w:rFonts w:ascii="Times New Roman" w:hAnsi="Times New Roman" w:eastAsia="Times New Roman"/>
          <w:b/>
          <w:color w:val="FF0000"/>
          <w:sz w:val="28"/>
        </w:rPr>
        <w:t>Bài 1: Dự đoán lượng mưa theo chuỗi thời gian</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Sliding Window để tìm khoảng thời gian có lượng mưa cao nhất.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Tính tổng lượng mưa trong khoảng thời gian đó.</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rain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start_day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rain</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rain</w:t>
            </w:r>
            <w:r>
              <w:rPr>
                <w:rFonts w:ascii="Consolas" w:hAnsi="Consolas"/>
                <w:color w:val="808080"/>
              </w:rPr>
              <w:t>[</w:t>
            </w:r>
            <w:r>
              <w:rPr>
                <w:rFonts w:ascii="Consolas" w:hAnsi="Consolas"/>
                <w:color w:val="006666"/>
              </w:rPr>
              <w:t>i</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rain</w:t>
            </w:r>
            <w:r>
              <w:rPr>
                <w:rFonts w:ascii="Consolas" w:hAnsi="Consolas"/>
                <w:color w:val="808080"/>
              </w:rPr>
              <w:t>[</w:t>
            </w:r>
            <w:r>
              <w:rPr>
                <w:rFonts w:ascii="Consolas" w:hAnsi="Consolas"/>
                <w:color w:val="006666"/>
              </w:rPr>
              <w:t>i</w:t>
            </w:r>
            <w:r>
              <w:rPr>
                <w:rFonts w:ascii="Consolas" w:hAnsi="Consolas"/>
                <w:color w:val="0066CC"/>
              </w:rPr>
              <w:t>+</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s</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max_sum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964B00"/>
              </w:rPr>
              <w:br/>
            </w:r>
            <w:r>
              <w:rPr>
                <w:rFonts w:ascii="Consolas" w:hAnsi="Consolas"/>
                <w:color w:val="505050"/>
              </w:rPr>
              <w:t xml:space="preserve">        </w:t>
            </w:r>
            <w:r>
              <w:rPr>
                <w:rFonts w:ascii="Consolas" w:hAnsi="Consolas"/>
                <w:color w:val="006666"/>
              </w:rPr>
              <w:t>start_day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start_day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start_day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3</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max_sum</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2: Tìm số lớn thứ năm trong danh sách</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danh sách để xác định phần tử lớn nhất, lớn thứ hai, lớn thứ ba, lớn thứ tư và lớn thứ năm.</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Nếu không có đủ năm phần tử khác nhau, in ra -1.</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unique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set</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unique</w:t>
            </w:r>
            <w:r>
              <w:rPr>
                <w:rFonts w:ascii="Consolas" w:hAnsi="Consolas"/>
                <w:color w:val="808080"/>
              </w:rPr>
              <w:t>)</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964B00"/>
              </w:rPr>
              <w:t>5</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unique</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006666"/>
              </w:rPr>
              <w:t>reverse</w:t>
            </w:r>
            <w:r>
              <w:rPr>
                <w:rFonts w:ascii="Consolas" w:hAnsi="Consolas"/>
                <w:color w:val="0066CC"/>
              </w:rPr>
              <w:t>=</w:t>
            </w:r>
            <w:r>
              <w:rPr>
                <w:rFonts w:ascii="Consolas" w:hAnsi="Consolas"/>
                <w:color w:val="964B00"/>
              </w:rPr>
              <w:t>True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unique</w:t>
            </w:r>
            <w:r>
              <w:rPr>
                <w:rFonts w:ascii="Consolas" w:hAnsi="Consolas"/>
                <w:color w:val="808080"/>
              </w:rPr>
              <w:t>[</w:t>
            </w:r>
            <w:r>
              <w:rPr>
                <w:rFonts w:ascii="Consolas" w:hAnsi="Consolas"/>
                <w:color w:val="964B00"/>
              </w:rPr>
              <w:t>4</w:t>
            </w:r>
            <w:r>
              <w:rPr>
                <w:rFonts w:ascii="Consolas" w:hAnsi="Consolas"/>
                <w:color w:val="808080"/>
              </w:rPr>
              <w: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3: Tìm số xuất hiện nhiều nhất trong danh sách</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một từ điển để đếm số lần xuất hiện của mỗi phần tử.</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phần tử có số lần xuất hiện nhiều nhất và nếu có nhiều phần tử có cùng số lần xuất hiện, chọn phần tử lớn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count</w:t>
            </w:r>
            <w:r>
              <w:rPr>
                <w:rFonts w:ascii="Consolas" w:hAnsi="Consolas"/>
                <w:color w:val="0066CC"/>
              </w:rPr>
              <w:t>.</w:t>
            </w:r>
            <w:r>
              <w:rPr>
                <w:rFonts w:ascii="Consolas" w:hAnsi="Consolas"/>
                <w:color w:val="006666"/>
              </w:rPr>
              <w:t>get</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006666"/>
              </w:rPr>
              <w:t>max_freq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max_freq</w:t>
            </w:r>
            <w:r>
              <w:rPr>
                <w:rFonts w:ascii="Consolas" w:hAnsi="Consolas"/>
                <w:color w:val="505050"/>
              </w:rPr>
              <w:t xml:space="preserve"> </w:t>
            </w:r>
            <w:r>
              <w:rPr>
                <w:rFonts w:ascii="Consolas" w:hAnsi="Consolas"/>
                <w:color w:val="964B00"/>
              </w:rPr>
              <w:t>or</w:t>
            </w:r>
            <w:r>
              <w:rPr>
                <w:rFonts w:ascii="Consolas" w:hAnsi="Consolas"/>
                <w:color w:val="505050"/>
              </w:rPr>
              <w:t xml:space="preserve"> </w:t>
            </w:r>
            <w:r>
              <w:rPr>
                <w:rFonts w:ascii="Consolas" w:hAnsi="Consolas"/>
                <w:color w:val="808080"/>
              </w:rPr>
              <w:t>(</w:t>
            </w:r>
            <w:r>
              <w:rPr>
                <w:rFonts w:ascii="Consolas" w:hAnsi="Consolas"/>
                <w:color w:val="006666"/>
              </w:rPr>
              <w:t>count</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max_freq</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res</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num</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4: Siêu đối xứng</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Khởi tạo 1 danh sách rỗng</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Tạo số siêu đối xứng, dùng hai vòng lặp lồng nhau: vòng ngoài chạy từ 1 đến 9 để định chữ số cơ bản, và vòng trong từ 1 đến 16 để tạo ra số siêu đối xứng từ chữ số đó, bằng cách lặp lại và thêm chữ số vào cuối.</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Tìm và in y:</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 Sắp xếp danh sách.</w:t>
      </w:r>
    </w:p>
    <w:p>
      <w:pPr>
        <w:spacing w:line="340" w:lineRule="exact" w:before="160" w:after="160"/>
        <w:ind w:left="465"/>
        <w:jc w:val="left"/>
      </w:pPr>
      <w:r>
        <w:rPr>
          <w:rFonts w:ascii="Times New Roman" w:hAnsi="Times New Roman" w:eastAsia="Times New Roman"/>
          <w:sz w:val="28"/>
        </w:rPr>
        <w:t xml:space="preserve">5. </w:t>
      </w:r>
      <w:r>
        <w:rPr>
          <w:rFonts w:ascii="Times New Roman" w:hAnsi="Times New Roman" w:eastAsia="Times New Roman"/>
          <w:sz w:val="28"/>
        </w:rPr>
        <w:t>+ Duyệt qua danh sách, tìm số siêu đối xứng đầu tiên lớn hơn n và tính y bằng cách lấy số đó trừ đi 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super_nums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964B00"/>
              </w:rPr>
              <w:t>10</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length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964B00"/>
              </w:rPr>
              <w:t>17</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str</w:t>
            </w:r>
            <w:r>
              <w:rPr>
                <w:rFonts w:ascii="Consolas" w:hAnsi="Consolas"/>
                <w:color w:val="808080"/>
              </w:rPr>
              <w:t>(</w:t>
            </w:r>
            <w:r>
              <w:rPr>
                <w:rFonts w:ascii="Consolas" w:hAnsi="Consolas"/>
                <w:color w:val="006666"/>
              </w:rPr>
              <w:t>d</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length</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super_nums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964B00"/>
              </w:rPr>
              <w:br/>
            </w:r>
            <w:r>
              <w:rPr>
                <w:rFonts w:ascii="Consolas" w:hAnsi="Consolas"/>
                <w:color w:val="006666"/>
              </w:rPr>
              <w:t>super_nums</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super_nums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x</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num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break</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khoảng thời gian có lượng mưa thấp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 ● Mỗi dòng tiếp theo chứa một số nguyên là lượng mưa trong ngày đó (tính bằng mm).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khoảng thời gian có lượng mưa thấp nhất và tổng lượng mưa trong khoảng thời gian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1.2: Dự đoán lượng mưa trong 3 ngày tiếp theo dựa trên lượng mưa trung bình của 3 ngày gần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 ● Mỗi dòng tiếp theo chứa một số nguyên là lượng mưa trong ngày đó (tính bằng mm).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dự đoán lượng mưa cho 3 ngày tiếp theo.</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14</w:t>
            </w:r>
          </w:p>
          <w:p>
            <w:pPr>
              <w:spacing w:line="340" w:lineRule="exact" w:before="160" w:after="160"/>
              <w:jc w:val="left"/>
            </w:pPr>
            <w:r>
              <w:rPr>
                <w:rFonts w:ascii="Times New Roman" w:hAnsi="Times New Roman" w:eastAsia="Times New Roman"/>
                <w:sz w:val="28"/>
              </w:rPr>
              <w:t>13</w:t>
            </w:r>
          </w:p>
          <w:p>
            <w:pPr>
              <w:spacing w:line="340" w:lineRule="exact" w:before="160" w:after="160"/>
              <w:jc w:val="left"/>
            </w:pPr>
            <w:r>
              <w:rPr>
                <w:rFonts w:ascii="Times New Roman" w:hAnsi="Times New Roman" w:eastAsia="Times New Roman"/>
                <w:sz w:val="28"/>
              </w:rPr>
              <w:t>11</w:t>
            </w:r>
          </w:p>
          <w:p>
            <w:pPr>
              <w:spacing w:line="340" w:lineRule="exact" w:before="160" w:after="160"/>
              <w:jc w:val="left"/>
            </w:pPr>
            <w:r>
              <w:rPr>
                <w:rFonts w:ascii="Times New Roman" w:hAnsi="Times New Roman" w:eastAsia="Times New Roman"/>
                <w:sz w:val="28"/>
              </w:rPr>
              <w:t>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11</w:t>
            </w:r>
          </w:p>
          <w:p>
            <w:pPr>
              <w:spacing w:line="340" w:lineRule="exact" w:before="160" w:after="160"/>
              <w:jc w:val="left"/>
            </w:pPr>
            <w:r>
              <w:rPr>
                <w:rFonts w:ascii="Times New Roman" w:hAnsi="Times New Roman" w:eastAsia="Times New Roman"/>
                <w:sz w:val="28"/>
              </w:rPr>
              <w:t>11</w:t>
            </w:r>
          </w:p>
          <w:p>
            <w:pPr>
              <w:spacing w:line="340" w:lineRule="exact" w:before="160" w:after="160"/>
              <w:jc w:val="left"/>
            </w:pPr>
            <w:r>
              <w:rPr>
                <w:rFonts w:ascii="Times New Roman" w:hAnsi="Times New Roman" w:eastAsia="Times New Roman"/>
                <w:sz w:val="28"/>
              </w:rPr>
              <w:t>11</w:t>
            </w:r>
          </w:p>
        </w:tc>
      </w:tr>
    </w:tbl>
    <w:p>
      <w:pPr>
        <w:pStyle w:val="Heading3"/>
        <w:spacing w:line="340" w:lineRule="exact" w:before="400" w:after="160"/>
        <w:jc w:val="left"/>
      </w:pPr>
      <w:r>
        <w:rPr>
          <w:rFonts w:ascii="Times New Roman" w:hAnsi="Times New Roman" w:eastAsia="Times New Roman"/>
          <w:b/>
          <w:color w:val="006FC0"/>
          <w:sz w:val="28"/>
        </w:rPr>
        <w:t>Bài 1.3: So sánh lượng mưa trong hai khoảng thời gian liên tiếp và tìm khoảng thời gian có sự thay đổi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 ● Mỗi dòng tiếp theo chứa một số nguyên là lượng mưa trong ngày đó (tính bằng mm).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khoảng thời gian có sự thay đổi lượng mưa lớn nhất và mức độ thay đổi.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15</w:t>
            </w:r>
          </w:p>
          <w:p>
            <w:pPr>
              <w:spacing w:line="340" w:lineRule="exact" w:before="160" w:after="160"/>
              <w:jc w:val="left"/>
            </w:pPr>
            <w:r>
              <w:rPr>
                <w:rFonts w:ascii="Times New Roman" w:hAnsi="Times New Roman" w:eastAsia="Times New Roman"/>
                <w:sz w:val="28"/>
              </w:rPr>
              <w:t>25</w:t>
            </w:r>
          </w:p>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30</w:t>
            </w:r>
          </w:p>
          <w:p>
            <w:pPr>
              <w:spacing w:line="340" w:lineRule="exact" w:before="160" w:after="160"/>
              <w:jc w:val="left"/>
            </w:pPr>
            <w:r>
              <w:rPr>
                <w:rFonts w:ascii="Times New Roman" w:hAnsi="Times New Roman" w:eastAsia="Times New Roman"/>
                <w:sz w:val="28"/>
              </w:rPr>
              <w:t>12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25</w:t>
            </w:r>
          </w:p>
        </w:tc>
      </w:tr>
    </w:tbl>
    <w:p>
      <w:pPr>
        <w:pStyle w:val="Heading3"/>
        <w:spacing w:line="340" w:lineRule="exact" w:before="400" w:after="160"/>
        <w:jc w:val="left"/>
      </w:pPr>
      <w:r>
        <w:rPr>
          <w:rFonts w:ascii="Times New Roman" w:hAnsi="Times New Roman" w:eastAsia="Times New Roman"/>
          <w:b/>
          <w:color w:val="006FC0"/>
          <w:sz w:val="28"/>
        </w:rPr>
        <w:t>Bài 2.1: Tìm phần tử nhỏ thứ năm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tử nhỏ thứ năm trong danh sách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4 2 7 3 1 9 5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2.2: Tìm phần tử lớn thứ năm mà là số nguyên tố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tử lớn thứ năm là số nguyên tố trong danh sách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11 7 5 2 3 13 17 19 23 29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13</w:t>
            </w:r>
          </w:p>
        </w:tc>
      </w:tr>
    </w:tbl>
    <w:p>
      <w:pPr>
        <w:pStyle w:val="Heading3"/>
        <w:spacing w:line="340" w:lineRule="exact" w:before="400" w:after="160"/>
        <w:jc w:val="left"/>
      </w:pPr>
      <w:r>
        <w:rPr>
          <w:rFonts w:ascii="Times New Roman" w:hAnsi="Times New Roman" w:eastAsia="Times New Roman"/>
          <w:b/>
          <w:color w:val="006FC0"/>
          <w:sz w:val="28"/>
        </w:rPr>
        <w:t>Bài 2.3: Tìm phần tử lớn thứ năm mà chia hết cho k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tử lớn thứ năm mà chia hết cho k trong danh sách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10 5</w:t>
            </w:r>
          </w:p>
          <w:p>
            <w:pPr>
              <w:spacing w:line="340" w:lineRule="exact" w:before="160" w:after="160"/>
              <w:jc w:val="left"/>
            </w:pPr>
            <w:r>
              <w:rPr>
                <w:rFonts w:ascii="Times New Roman" w:hAnsi="Times New Roman" w:eastAsia="Times New Roman"/>
                <w:sz w:val="28"/>
              </w:rPr>
              <w:t>10 25 30 12 15 35 40 20 5 45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25</w:t>
            </w:r>
          </w:p>
        </w:tc>
      </w:tr>
    </w:tbl>
    <w:p>
      <w:pPr>
        <w:pStyle w:val="Heading3"/>
        <w:spacing w:line="340" w:lineRule="exact" w:before="400" w:after="160"/>
        <w:jc w:val="left"/>
      </w:pPr>
      <w:r>
        <w:rPr>
          <w:rFonts w:ascii="Times New Roman" w:hAnsi="Times New Roman" w:eastAsia="Times New Roman"/>
          <w:b/>
          <w:color w:val="006FC0"/>
          <w:sz w:val="28"/>
        </w:rPr>
        <w:t>Bài 3.1: Tìm số xuất hiện ít nhất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xuất hiện ít nhất trong danh sách. Nếu có nhiều số có cùng số lần xuất hiện, in ra số nhỏ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1 2 2 3 3 3 4 4 4 5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3.2: Tìm số xuất hiện nhiều nhất trong danh sách nhưng phải là số nguyên tố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tố xuất hiện nhiều nhất trong danh sách. Nếu có nhiều số có cùng số lần xuất hiện, in ra số lớn nhất. Nếu không có số nào là số nguyên tố,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2 3 5 2 3 5 5 7 8 9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3.3: Tìm số xuất hiện nhiều nhất trong danh sách và là số chẵn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chẵn xuất hiện nhiều nhất trong danh sách. Nếu có nhiều số có cùng số lần xuất hiện, in ra số lớn nhất. Nếu không có số chẵn nào,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2 4 6 2 4 6 4 8 10 4 3 1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4.1: Số nguyên tố đối xứng nhỏ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Nhập từ bàn phím một số nguyên dương x. Hãy tìm và in ra màn hình số nguyên dương y nhỏ nhất sao cho x + y là một số nguyên tố đối xứng.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chứa số nguyên dương x (1 ≤ x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dương y nhỏ nhất thoả mãn.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Giải thích: y = 12 vì 89 + 12 = </w:t>
      </w:r>
      <w:r>
        <w:rPr>
          <w:rFonts w:ascii="Times New Roman" w:hAnsi="Times New Roman" w:eastAsia="Times New Roman"/>
          <w:sz w:val="28"/>
        </w:rPr>
        <w:t>10</w:t>
      </w:r>
      <w:r>
        <w:rPr>
          <w:rFonts w:ascii="Times New Roman" w:hAnsi="Times New Roman" w:eastAsia="Times New Roman"/>
          <w:sz w:val="28"/>
          <w:vertAlign w:val="superscript"/>
        </w:rPr>
        <w:t>1</w:t>
      </w:r>
      <w:r>
        <w:rPr>
          <w:rFonts w:ascii="Times New Roman" w:hAnsi="Times New Roman" w:eastAsia="Times New Roman"/>
          <w:sz w:val="28"/>
        </w:rPr>
        <w:t xml:space="preserve">, và </w:t>
      </w:r>
      <w:r>
        <w:rPr>
          <w:rFonts w:ascii="Times New Roman" w:hAnsi="Times New Roman" w:eastAsia="Times New Roman"/>
          <w:sz w:val="28"/>
        </w:rPr>
        <w:t>10</w:t>
      </w:r>
      <w:r>
        <w:rPr>
          <w:rFonts w:ascii="Times New Roman" w:hAnsi="Times New Roman" w:eastAsia="Times New Roman"/>
          <w:sz w:val="28"/>
          <w:vertAlign w:val="superscript"/>
        </w:rPr>
        <w:t>1</w:t>
      </w:r>
      <w:r>
        <w:rPr>
          <w:rFonts w:ascii="Times New Roman" w:hAnsi="Times New Roman" w:eastAsia="Times New Roman"/>
          <w:sz w:val="28"/>
        </w:rPr>
        <w:t xml:space="preserve"> là một số nguyên tố đối xứng.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w:t>
            </w:r>
          </w:p>
        </w:tc>
      </w:tr>
    </w:tbl>
    <w:p>
      <w:pPr>
        <w:pStyle w:val="Heading3"/>
        <w:spacing w:line="340" w:lineRule="exact" w:before="400" w:after="160"/>
        <w:jc w:val="left"/>
      </w:pPr>
      <w:r>
        <w:rPr>
          <w:rFonts w:ascii="Times New Roman" w:hAnsi="Times New Roman" w:eastAsia="Times New Roman"/>
          <w:b/>
          <w:color w:val="006FC0"/>
          <w:sz w:val="28"/>
        </w:rPr>
        <w:t>Bài 4.2: Tìm số chia hết nhỏ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Nhập từ bàn phím một số nguyên dương x. Hãy tìm và in ra màn hình số nguyên dương y nhỏ nhất sao cho x + y là số nguyên tố gần nhất lớn hơn x.</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chứa số nguyên dương x (1 ≤ x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dương y nhỏ nhất thoả mãn.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y = 6 vì 24 + 6 = 30, và 30 chia hết cho 10</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4.3: Tìm số lũy thừa của 3 gần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Nhập từ bàn phím một số nguyên dương x. Hãy tìm và in ra màn hình số nguyên dương y nhỏ nhất sao cho tổng của x và y là lũy thừa của 3 gần nhất lớn hơn x.</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chứa số nguyên dương x (1 ≤ x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dương y nhỏ nhất thoả mãn.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y = 2 vì 25 + 2 = 27, và 27 = 33</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1"/>
        <w:spacing w:line="600" w:lineRule="exact" w:before="1000" w:after="160"/>
        <w:jc w:val="center"/>
      </w:pPr>
      <w:r>
        <w:rPr>
          <w:rFonts w:ascii="Arial" w:hAnsi="Arial" w:eastAsia="Arial"/>
          <w:color w:val="C00000"/>
          <w:sz w:val="42"/>
        </w:rPr>
        <w:t>ĐỀ SỐ 23</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1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Xây dựng lịch làm việc tối ưu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WORKSCHED</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lượng từ có chứa số lượng nguyên âm lớn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MAXVOWEL</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250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Quản lý danh sách mua sắm</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SHOPLIST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260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lượng chuỗi con đối xứng trong xâu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PALSUBCNT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270</w:t>
            </w:r>
          </w:p>
        </w:tc>
      </w:tr>
    </w:tbl>
    <w:p/>
    <w:p>
      <w:pPr>
        <w:pStyle w:val="Heading2"/>
        <w:spacing w:line="340" w:lineRule="exact" w:before="400" w:after="160"/>
        <w:jc w:val="left"/>
      </w:pPr>
      <w:r>
        <w:rPr>
          <w:rFonts w:ascii="Times New Roman" w:hAnsi="Times New Roman" w:eastAsia="Times New Roman"/>
          <w:b/>
          <w:color w:val="FF0000"/>
          <w:sz w:val="28"/>
        </w:rPr>
        <w:t>Bài 1: Xây dựng lịch làm việc tối ưu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công ty cần xây dựng lịch làm việc cho nhân viên sao cho tối ưu hóa thời gian làm việc và nghỉ ngơi. Bạn được yêu cầu phân chia lịch làm việc của nhân viên theo cách tối ưu nhất dựa trên các yêu cầu về thời gian làm việc và nghỉ ngơi.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 làm việc.</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số giờ làm việc tối thiểu và tối đa của mỗi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lịch làm việc tối ưu nhất sao cho tổng số giờ làm việc gần với một giá trị cho trước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4 6</w:t>
            </w:r>
          </w:p>
          <w:p>
            <w:pPr>
              <w:spacing w:line="340" w:lineRule="exact" w:before="160" w:after="160"/>
              <w:jc w:val="left"/>
            </w:pPr>
            <w:r>
              <w:rPr>
                <w:rFonts w:ascii="Times New Roman" w:hAnsi="Times New Roman" w:eastAsia="Times New Roman"/>
                <w:sz w:val="28"/>
              </w:rPr>
              <w:t>5 7</w:t>
            </w:r>
          </w:p>
          <w:p>
            <w:pPr>
              <w:spacing w:line="340" w:lineRule="exact" w:before="160" w:after="160"/>
              <w:jc w:val="left"/>
            </w:pPr>
            <w:r>
              <w:rPr>
                <w:rFonts w:ascii="Times New Roman" w:hAnsi="Times New Roman" w:eastAsia="Times New Roman"/>
                <w:sz w:val="28"/>
              </w:rPr>
              <w:t>3 8</w:t>
            </w:r>
          </w:p>
          <w:p>
            <w:pPr>
              <w:spacing w:line="340" w:lineRule="exact" w:before="160" w:after="160"/>
              <w:jc w:val="left"/>
            </w:pPr>
            <w:r>
              <w:rPr>
                <w:rFonts w:ascii="Times New Roman" w:hAnsi="Times New Roman" w:eastAsia="Times New Roman"/>
                <w:sz w:val="28"/>
              </w:rPr>
              <w:t>18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6 7 5</w:t>
            </w:r>
          </w:p>
        </w:tc>
      </w:tr>
    </w:tbl>
    <w:p>
      <w:pPr>
        <w:pStyle w:val="Heading2"/>
        <w:spacing w:line="340" w:lineRule="exact" w:before="400" w:after="160"/>
        <w:jc w:val="left"/>
      </w:pPr>
      <w:r>
        <w:rPr>
          <w:rFonts w:ascii="Times New Roman" w:hAnsi="Times New Roman" w:eastAsia="Times New Roman"/>
          <w:b/>
          <w:color w:val="FF0000"/>
          <w:sz w:val="28"/>
        </w:rPr>
        <w:t>Bài 2: Đếm số lượng từ có chứa số lượng nguyên âm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chứa các từ được phân cách bởi khoảng trắng. Hãy đếm số lượng từ có chứa số lượng nguyên âm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chứa số lượng nguyên âm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day la mot vi du ve xau van ban</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2"/>
        <w:spacing w:line="340" w:lineRule="exact" w:before="400" w:after="160"/>
        <w:jc w:val="left"/>
      </w:pPr>
      <w:r>
        <w:rPr>
          <w:rFonts w:ascii="Times New Roman" w:hAnsi="Times New Roman" w:eastAsia="Times New Roman"/>
          <w:b/>
          <w:color w:val="FF0000"/>
          <w:sz w:val="28"/>
        </w:rPr>
        <w:t>Bài 3: Quản lý danh sách mua sắm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gia đình cần quản lý danh sách mua sắm hàng tuần và tính toán tổng chi phí dự kiến. Bạn được yêu cầu lập danh sách mua sắm và tính toán tổng chi phí.</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mặt hàng cần mua.</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mặt hàng, số lượng và giá tiền mỗi đơn vị của mặt hàng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chi phí dự kiến và tên mặt hàng đắt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Gao 2 18000</w:t>
            </w:r>
          </w:p>
          <w:p>
            <w:pPr>
              <w:spacing w:line="340" w:lineRule="exact" w:before="160" w:after="160"/>
              <w:jc w:val="left"/>
            </w:pPr>
            <w:r>
              <w:rPr>
                <w:rFonts w:ascii="Times New Roman" w:hAnsi="Times New Roman" w:eastAsia="Times New Roman"/>
                <w:sz w:val="28"/>
              </w:rPr>
              <w:t>Sua 3 25000</w:t>
            </w:r>
          </w:p>
          <w:p>
            <w:pPr>
              <w:spacing w:line="340" w:lineRule="exact" w:before="160" w:after="160"/>
              <w:jc w:val="left"/>
            </w:pPr>
            <w:r>
              <w:rPr>
                <w:rFonts w:ascii="Times New Roman" w:hAnsi="Times New Roman" w:eastAsia="Times New Roman"/>
                <w:sz w:val="28"/>
              </w:rPr>
              <w:t>Thit 1 80000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191000</w:t>
            </w:r>
          </w:p>
          <w:p>
            <w:pPr>
              <w:spacing w:line="340" w:lineRule="exact" w:before="160" w:after="160"/>
              <w:jc w:val="left"/>
            </w:pPr>
            <w:r>
              <w:rPr>
                <w:rFonts w:ascii="Times New Roman" w:hAnsi="Times New Roman" w:eastAsia="Times New Roman"/>
                <w:sz w:val="28"/>
              </w:rPr>
              <w:t>Thit</w:t>
            </w:r>
          </w:p>
        </w:tc>
      </w:tr>
    </w:tbl>
    <w:p>
      <w:pPr>
        <w:pStyle w:val="Heading2"/>
        <w:spacing w:line="340" w:lineRule="exact" w:before="400" w:after="160"/>
        <w:jc w:val="left"/>
      </w:pPr>
      <w:r>
        <w:rPr>
          <w:rFonts w:ascii="Times New Roman" w:hAnsi="Times New Roman" w:eastAsia="Times New Roman"/>
          <w:b/>
          <w:color w:val="FF0000"/>
          <w:sz w:val="28"/>
        </w:rPr>
        <w:t>Bài 4: Đếm số lượng chuỗi con đối xứng trong xâu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Hãy đếm số lượng chuỗi con đối xứng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chuỗi con đối xứng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ababa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w:t>
            </w:r>
          </w:p>
        </w:tc>
      </w:tr>
    </w:tbl>
    <w:p>
      <w:pPr>
        <w:pStyle w:val="Heading2"/>
        <w:spacing w:line="500" w:lineRule="exact" w:before="500" w:after="160"/>
        <w:jc w:val="center"/>
      </w:pPr>
      <w:r>
        <w:rPr>
          <w:rFonts w:ascii="Times New Roman" w:hAnsi="Times New Roman" w:eastAsia="Times New Roman"/>
          <w:b/>
          <w:color w:val="FF0000"/>
          <w:sz w:val="40"/>
        </w:rPr>
        <w:t>Hướng dẫn giải</w:t>
      </w:r>
    </w:p>
    <w:p>
      <w:pPr>
        <w:pStyle w:val="Heading3"/>
        <w:spacing w:line="340" w:lineRule="exact" w:before="300" w:after="160"/>
        <w:jc w:val="left"/>
      </w:pPr>
      <w:r>
        <w:rPr>
          <w:rFonts w:ascii="Times New Roman" w:hAnsi="Times New Roman" w:eastAsia="Times New Roman"/>
          <w:b/>
          <w:color w:val="FF0000"/>
          <w:sz w:val="28"/>
        </w:rPr>
        <w:t>Bài 1: Xây dựng lịch làm việc tối ưu</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1. Sử dụng vòng lặp để tính tổng giờ làm việc cho mỗi ngày dựa trên giá trị gần với yêu cầu.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Tối ưu hóa tổng giờ làm việc sao cho gần với giá trị yêu cầu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limits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660099"/>
              </w:rPr>
              <w:t>tuple</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target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l</w:t>
            </w:r>
            <w:r>
              <w:rPr>
                <w:rFonts w:ascii="Consolas" w:hAnsi="Consolas"/>
                <w:color w:val="808080"/>
              </w:rPr>
              <w:t>,</w:t>
            </w:r>
            <w:r>
              <w:rPr>
                <w:rFonts w:ascii="Consolas" w:hAnsi="Consolas"/>
                <w:color w:val="505050"/>
              </w:rPr>
              <w:t xml:space="preserve"> </w:t>
            </w:r>
            <w:r>
              <w:rPr>
                <w:rFonts w:ascii="Consolas" w:hAnsi="Consolas"/>
                <w:color w:val="006666"/>
              </w:rPr>
              <w:t>r</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limits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r</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006666"/>
              </w:rPr>
              <w:t>target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result</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r</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need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target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current_sum</w:t>
            </w:r>
            <w:r>
              <w:rPr>
                <w:rFonts w:ascii="Consolas" w:hAnsi="Consolas"/>
                <w:color w:val="964B00"/>
              </w:rPr>
              <w:br/>
            </w:r>
            <w:r>
              <w:rPr>
                <w:rFonts w:ascii="Consolas" w:hAnsi="Consolas"/>
                <w:color w:val="505050"/>
              </w:rPr>
              <w:t xml:space="preserve">        </w:t>
            </w:r>
            <w:r>
              <w:rPr>
                <w:rFonts w:ascii="Consolas" w:hAnsi="Consolas"/>
                <w:color w:val="006666"/>
              </w:rPr>
              <w:t>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l</w:t>
            </w:r>
            <w:r>
              <w:rPr>
                <w:rFonts w:ascii="Consolas" w:hAnsi="Consolas"/>
                <w:color w:val="808080"/>
              </w:rPr>
              <w:t>,</w:t>
            </w:r>
            <w:r>
              <w:rPr>
                <w:rFonts w:ascii="Consolas" w:hAnsi="Consolas"/>
                <w:color w:val="505050"/>
              </w:rPr>
              <w:t xml:space="preserve"> </w:t>
            </w:r>
            <w:r>
              <w:rPr>
                <w:rFonts w:ascii="Consolas" w:hAnsi="Consolas"/>
                <w:color w:val="660099"/>
              </w:rPr>
              <w:t>min</w:t>
            </w:r>
            <w:r>
              <w:rPr>
                <w:rFonts w:ascii="Consolas" w:hAnsi="Consolas"/>
                <w:color w:val="808080"/>
              </w:rPr>
              <w:t>(</w:t>
            </w:r>
            <w:r>
              <w:rPr>
                <w:rFonts w:ascii="Consolas" w:hAnsi="Consolas"/>
                <w:color w:val="006666"/>
              </w:rPr>
              <w:t>r</w:t>
            </w:r>
            <w:r>
              <w:rPr>
                <w:rFonts w:ascii="Consolas" w:hAnsi="Consolas"/>
                <w:color w:val="808080"/>
              </w:rPr>
              <w:t>,</w:t>
            </w:r>
            <w:r>
              <w:rPr>
                <w:rFonts w:ascii="Consolas" w:hAnsi="Consolas"/>
                <w:color w:val="505050"/>
              </w:rPr>
              <w:t xml:space="preserve"> </w:t>
            </w:r>
            <w:r>
              <w:rPr>
                <w:rFonts w:ascii="Consolas" w:hAnsi="Consolas"/>
                <w:color w:val="006666"/>
              </w:rPr>
              <w:t>need</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result</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val</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val</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 xml:space="preserve"> </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str</w:t>
            </w:r>
            <w:r>
              <w:rPr>
                <w:rFonts w:ascii="Consolas" w:hAnsi="Consolas"/>
                <w:color w:val="808080"/>
              </w:rPr>
              <w:t>,</w:t>
            </w:r>
            <w:r>
              <w:rPr>
                <w:rFonts w:ascii="Consolas" w:hAnsi="Consolas"/>
                <w:color w:val="505050"/>
              </w:rPr>
              <w:t xml:space="preserve"> </w:t>
            </w:r>
            <w:r>
              <w:rPr>
                <w:rFonts w:ascii="Consolas" w:hAnsi="Consolas"/>
                <w:color w:val="006666"/>
              </w:rPr>
              <w:t>result</w:t>
            </w:r>
            <w:r>
              <w:rPr>
                <w:rFonts w:ascii="Consolas" w:hAnsi="Consolas"/>
                <w:color w:val="808080"/>
              </w:rPr>
              <w:t>)</w:t>
            </w:r>
            <w:r>
              <w:rPr>
                <w:rFonts w:ascii="Consolas" w:hAnsi="Consolas"/>
                <w:color w:val="808080"/>
              </w:rPr>
              <w: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2: Đếm số lượng từ có chứa số lượng nguyên âm lớn nhất</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1. Sử dụng phương pháp tách từ bằng cách sử dụng hàm split().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2. Duyệt qua từng từ và đếm số lượng nguyên âm trong từ đó. Tìm từ có số lượng nguyên âm lớn nhất và đếm số lượng từ thỏa mãn điều kiện này.</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vowels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aeiouAEIOU</w:t>
            </w:r>
            <w:r>
              <w:rPr>
                <w:rFonts w:ascii="Consolas" w:hAnsi="Consolas"/>
                <w:color w:val="964B00"/>
              </w:rPr>
              <w:t>'</w:t>
            </w:r>
            <w:r>
              <w:rPr>
                <w:rFonts w:ascii="Consolas" w:hAnsi="Consolas"/>
                <w:color w:val="964B00"/>
              </w:rPr>
              <w:br/>
            </w:r>
            <w:r>
              <w:rPr>
                <w:rFonts w:ascii="Consolas" w:hAnsi="Consolas"/>
                <w:color w:val="006666"/>
              </w:rPr>
              <w:t>max_vowel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counts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word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vowels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6666"/>
              </w:rPr>
              <w:t>counts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cnt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cnt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max_vowel</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max_vowel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cnt</w:t>
            </w:r>
            <w:r>
              <w:rPr>
                <w:rFonts w:ascii="Consolas" w:hAnsi="Consolas"/>
                <w:color w:val="964B00"/>
              </w:rPr>
              <w:br/>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counts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max_vowel</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result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3: Quản lý danh sách mua sắm</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Dùng vòng lặp để tính toán chi phí của từng mặt hàng (số lượng nhân với giá tiền mỗi đơn vị).</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max_item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parts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name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parts</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quantity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parts</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price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parts</w:t>
            </w:r>
            <w:r>
              <w:rPr>
                <w:rFonts w:ascii="Consolas" w:hAnsi="Consolas"/>
                <w:color w:val="808080"/>
              </w:rPr>
              <w:t>[</w:t>
            </w:r>
            <w:r>
              <w:rPr>
                <w:rFonts w:ascii="Consolas" w:hAnsi="Consolas"/>
                <w:color w:val="964B00"/>
              </w:rPr>
              <w:t>2</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quantity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price</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cost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cost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max_cost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cost</w:t>
            </w:r>
            <w:r>
              <w:rPr>
                <w:rFonts w:ascii="Consolas" w:hAnsi="Consolas"/>
                <w:color w:val="964B00"/>
              </w:rPr>
              <w:br/>
            </w:r>
            <w:r>
              <w:rPr>
                <w:rFonts w:ascii="Consolas" w:hAnsi="Consolas"/>
                <w:color w:val="505050"/>
              </w:rPr>
              <w:t xml:space="preserve">        </w:t>
            </w:r>
            <w:r>
              <w:rPr>
                <w:rFonts w:ascii="Consolas" w:hAnsi="Consolas"/>
                <w:color w:val="006666"/>
              </w:rPr>
              <w:t>max_item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name</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max_item</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4: Đếm số lượng chuỗi con đối xứng trong xâu</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hai vòng lặp để tạo ra tất cả các chuỗi con có thể có trong xâu.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Kiểm tra từng chuỗi con có phải là đối xứng không và đếm số lượng chuỗi con đối xứng.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006666"/>
              </w:rPr>
              <w:t>j</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sub</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lịch làm việc tối ưu sao cho tổng số giờ làm việc không vượt quá một giới hạn cho trước</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10 ) là số ngày làm việc và giới hạn giờ làm việc.</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Mỗi dòng tiếp theo chứa hai số nguyên là số giờ làm việc tối thiểu và tối đa của mỗi ngày.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lịch làm việc tối ưu sao cho tổng số giờ làm việc không vượt quá 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3 18</w:t>
            </w:r>
          </w:p>
          <w:p>
            <w:pPr>
              <w:spacing w:line="340" w:lineRule="exact" w:before="160" w:after="160"/>
              <w:jc w:val="left"/>
            </w:pPr>
            <w:r>
              <w:rPr>
                <w:rFonts w:ascii="Times New Roman" w:hAnsi="Times New Roman" w:eastAsia="Times New Roman"/>
                <w:sz w:val="28"/>
              </w:rPr>
              <w:t>4 8</w:t>
            </w:r>
          </w:p>
          <w:p>
            <w:pPr>
              <w:spacing w:line="340" w:lineRule="exact" w:before="160" w:after="160"/>
              <w:jc w:val="left"/>
            </w:pPr>
            <w:r>
              <w:rPr>
                <w:rFonts w:ascii="Times New Roman" w:hAnsi="Times New Roman" w:eastAsia="Times New Roman"/>
                <w:sz w:val="28"/>
              </w:rPr>
              <w:t>5 6</w:t>
            </w:r>
          </w:p>
          <w:p>
            <w:pPr>
              <w:spacing w:line="340" w:lineRule="exact" w:before="160" w:after="160"/>
              <w:jc w:val="left"/>
            </w:pPr>
            <w:r>
              <w:rPr>
                <w:rFonts w:ascii="Times New Roman" w:hAnsi="Times New Roman" w:eastAsia="Times New Roman"/>
                <w:sz w:val="28"/>
              </w:rPr>
              <w:t>3 5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8 6 4</w:t>
            </w:r>
          </w:p>
        </w:tc>
      </w:tr>
    </w:tbl>
    <w:p>
      <w:pPr>
        <w:pStyle w:val="Heading3"/>
        <w:spacing w:line="340" w:lineRule="exact" w:before="400" w:after="160"/>
        <w:jc w:val="left"/>
      </w:pPr>
      <w:r>
        <w:rPr>
          <w:rFonts w:ascii="Times New Roman" w:hAnsi="Times New Roman" w:eastAsia="Times New Roman"/>
          <w:b/>
          <w:color w:val="006FC0"/>
          <w:sz w:val="28"/>
        </w:rPr>
        <w:t>Bài 1.2: Tìm lịch làm việc tối ưu khi nhân viên chỉ có thể làm việc vào một số ngày nhất định trong tuần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và m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1 ≤ m ≤ 7) là số ngày làm việc và số ngày được chọn để làm việc.</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số giờ làm việc tối thiểu và tối đa của mỗi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lịch làm việc tối ưu cho những ngày làm việc được chọn.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5 3</w:t>
            </w:r>
          </w:p>
          <w:p>
            <w:pPr>
              <w:spacing w:line="340" w:lineRule="exact" w:before="160" w:after="160"/>
              <w:jc w:val="left"/>
            </w:pPr>
            <w:r>
              <w:rPr>
                <w:rFonts w:ascii="Times New Roman" w:hAnsi="Times New Roman" w:eastAsia="Times New Roman"/>
                <w:sz w:val="28"/>
              </w:rPr>
              <w:t>3 5</w:t>
            </w:r>
          </w:p>
          <w:p>
            <w:pPr>
              <w:spacing w:line="340" w:lineRule="exact" w:before="160" w:after="160"/>
              <w:jc w:val="left"/>
            </w:pPr>
            <w:r>
              <w:rPr>
                <w:rFonts w:ascii="Times New Roman" w:hAnsi="Times New Roman" w:eastAsia="Times New Roman"/>
                <w:sz w:val="28"/>
              </w:rPr>
              <w:t>2 4</w:t>
            </w:r>
          </w:p>
          <w:p>
            <w:pPr>
              <w:spacing w:line="340" w:lineRule="exact" w:before="160" w:after="160"/>
              <w:jc w:val="left"/>
            </w:pPr>
            <w:r>
              <w:rPr>
                <w:rFonts w:ascii="Times New Roman" w:hAnsi="Times New Roman" w:eastAsia="Times New Roman"/>
                <w:sz w:val="28"/>
              </w:rPr>
              <w:t>1 3</w:t>
            </w:r>
          </w:p>
          <w:p>
            <w:pPr>
              <w:spacing w:line="340" w:lineRule="exact" w:before="160" w:after="160"/>
              <w:jc w:val="left"/>
            </w:pPr>
            <w:r>
              <w:rPr>
                <w:rFonts w:ascii="Times New Roman" w:hAnsi="Times New Roman" w:eastAsia="Times New Roman"/>
                <w:sz w:val="28"/>
              </w:rPr>
              <w:t>4 6</w:t>
            </w:r>
          </w:p>
          <w:p>
            <w:pPr>
              <w:spacing w:line="340" w:lineRule="exact" w:before="160" w:after="160"/>
              <w:jc w:val="left"/>
            </w:pPr>
            <w:r>
              <w:rPr>
                <w:rFonts w:ascii="Times New Roman" w:hAnsi="Times New Roman" w:eastAsia="Times New Roman"/>
                <w:sz w:val="28"/>
              </w:rPr>
              <w:t>2 5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5 4 3</w:t>
            </w:r>
          </w:p>
        </w:tc>
      </w:tr>
    </w:tbl>
    <w:p>
      <w:pPr>
        <w:pStyle w:val="Heading3"/>
        <w:spacing w:line="340" w:lineRule="exact" w:before="400" w:after="160"/>
        <w:jc w:val="left"/>
      </w:pPr>
      <w:r>
        <w:rPr>
          <w:rFonts w:ascii="Times New Roman" w:hAnsi="Times New Roman" w:eastAsia="Times New Roman"/>
          <w:b/>
          <w:color w:val="006FC0"/>
          <w:sz w:val="28"/>
        </w:rPr>
        <w:t>Bài 1.3: Tối ưu hóa lịch làm việc sao cho khoảng cách giữa ngày làm việc và ngày nghỉ là nhỏ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 làm việc.</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số giờ làm việc tối thiểu và tối đa của mỗi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lịch làm việc tối ưu sao cho khoảng cách giữa ngày làm việc và ngày nghỉ là nhỏ nhất.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23</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3 5</w:t>
            </w:r>
          </w:p>
          <w:p>
            <w:pPr>
              <w:spacing w:line="340" w:lineRule="exact" w:before="160" w:after="160"/>
              <w:jc w:val="left"/>
            </w:pPr>
            <w:r>
              <w:rPr>
                <w:rFonts w:ascii="Times New Roman" w:hAnsi="Times New Roman" w:eastAsia="Times New Roman"/>
                <w:sz w:val="28"/>
              </w:rPr>
              <w:t>2 4</w:t>
            </w:r>
          </w:p>
          <w:p>
            <w:pPr>
              <w:spacing w:line="340" w:lineRule="exact" w:before="160" w:after="160"/>
              <w:jc w:val="left"/>
            </w:pPr>
            <w:r>
              <w:rPr>
                <w:rFonts w:ascii="Times New Roman" w:hAnsi="Times New Roman" w:eastAsia="Times New Roman"/>
                <w:sz w:val="28"/>
              </w:rPr>
              <w:t>1 3</w:t>
            </w:r>
          </w:p>
          <w:p>
            <w:pPr>
              <w:spacing w:line="340" w:lineRule="exact" w:before="160" w:after="160"/>
              <w:jc w:val="left"/>
            </w:pPr>
            <w:r>
              <w:rPr>
                <w:rFonts w:ascii="Times New Roman" w:hAnsi="Times New Roman" w:eastAsia="Times New Roman"/>
                <w:sz w:val="28"/>
              </w:rPr>
              <w:t>4 6</w:t>
            </w:r>
          </w:p>
          <w:p>
            <w:pPr>
              <w:spacing w:line="340" w:lineRule="exact" w:before="160" w:after="160"/>
              <w:jc w:val="left"/>
            </w:pPr>
            <w:r>
              <w:rPr>
                <w:rFonts w:ascii="Times New Roman" w:hAnsi="Times New Roman" w:eastAsia="Times New Roman"/>
                <w:sz w:val="28"/>
              </w:rPr>
              <w:t>2 5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4 3 2 5 3</w:t>
            </w:r>
          </w:p>
        </w:tc>
      </w:tr>
    </w:tbl>
    <w:p>
      <w:pPr>
        <w:pStyle w:val="Heading3"/>
        <w:spacing w:line="340" w:lineRule="exact" w:before="400" w:after="160"/>
        <w:jc w:val="left"/>
      </w:pPr>
      <w:r>
        <w:rPr>
          <w:rFonts w:ascii="Times New Roman" w:hAnsi="Times New Roman" w:eastAsia="Times New Roman"/>
          <w:b/>
          <w:color w:val="006FC0"/>
          <w:sz w:val="28"/>
        </w:rPr>
        <w:t>Bài 2.1: Tìm từ có số lượng nguyên âm ít nhất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có số lượng nguyên âm ít nhất trong xâu. Nếu có nhiều từ có cùng số lượng nguyên âm,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hoc sinh lop 10a gioi qua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hoc</w:t>
            </w:r>
          </w:p>
        </w:tc>
      </w:tr>
    </w:tbl>
    <w:p>
      <w:pPr>
        <w:pStyle w:val="Heading3"/>
        <w:spacing w:line="340" w:lineRule="exact" w:before="400" w:after="160"/>
        <w:jc w:val="left"/>
      </w:pPr>
      <w:r>
        <w:rPr>
          <w:rFonts w:ascii="Times New Roman" w:hAnsi="Times New Roman" w:eastAsia="Times New Roman"/>
          <w:b/>
          <w:color w:val="006FC0"/>
          <w:sz w:val="28"/>
        </w:rPr>
        <w:t>Bài 2.2: Đếm số lượng từ có chứa tất cả các nguyên âm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chứa tất cả các nguyên âm (a, e, i, o, 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education is a beautiful journey of audio visual experience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2.3: Tìm từ có số lượng nguyên âm lớn nhất mà không chứa ký tự lặp lại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có số lượng nguyên âm lớn nhất mà không chứa ký tự lặp lại. Nếu có nhiều từ có cùng số lượng nguyên âm,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unique education sky</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education</w:t>
            </w:r>
          </w:p>
        </w:tc>
      </w:tr>
    </w:tbl>
    <w:p>
      <w:pPr>
        <w:pStyle w:val="Heading3"/>
        <w:spacing w:line="340" w:lineRule="exact" w:before="400" w:after="160"/>
        <w:jc w:val="left"/>
      </w:pPr>
      <w:r>
        <w:rPr>
          <w:rFonts w:ascii="Times New Roman" w:hAnsi="Times New Roman" w:eastAsia="Times New Roman"/>
          <w:b/>
          <w:color w:val="006FC0"/>
          <w:sz w:val="28"/>
        </w:rPr>
        <w:t>Bài 3.1: Tìm mặt hàng rẻ nhất trong danh sách mua sắm và in ra tên mặt hàng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mặt hàng cần mua.</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mặt hàng, số lượng và giá tiền mỗi đơn vị của mặt hàng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tên mặt hàng rẻ nhất và chi phí của mặt hàng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Gao 2 12000</w:t>
            </w:r>
          </w:p>
          <w:p>
            <w:pPr>
              <w:spacing w:line="340" w:lineRule="exact" w:before="160" w:after="160"/>
              <w:jc w:val="left"/>
            </w:pPr>
            <w:r>
              <w:rPr>
                <w:rFonts w:ascii="Times New Roman" w:hAnsi="Times New Roman" w:eastAsia="Times New Roman"/>
                <w:sz w:val="28"/>
              </w:rPr>
              <w:t>Sua 1 10000</w:t>
            </w:r>
          </w:p>
          <w:p>
            <w:pPr>
              <w:spacing w:line="340" w:lineRule="exact" w:before="160" w:after="160"/>
              <w:jc w:val="left"/>
            </w:pPr>
            <w:r>
              <w:rPr>
                <w:rFonts w:ascii="Times New Roman" w:hAnsi="Times New Roman" w:eastAsia="Times New Roman"/>
                <w:sz w:val="28"/>
              </w:rPr>
              <w:t>Mi 5 2500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Sua</w:t>
            </w:r>
          </w:p>
          <w:p>
            <w:pPr>
              <w:spacing w:line="340" w:lineRule="exact" w:before="160" w:after="160"/>
              <w:jc w:val="left"/>
            </w:pPr>
            <w:r>
              <w:rPr>
                <w:rFonts w:ascii="Times New Roman" w:hAnsi="Times New Roman" w:eastAsia="Times New Roman"/>
                <w:sz w:val="28"/>
              </w:rPr>
              <w:t>10000</w:t>
            </w:r>
          </w:p>
        </w:tc>
      </w:tr>
    </w:tbl>
    <w:p>
      <w:pPr>
        <w:pStyle w:val="Heading3"/>
        <w:spacing w:line="340" w:lineRule="exact" w:before="400" w:after="160"/>
        <w:jc w:val="left"/>
      </w:pPr>
      <w:r>
        <w:rPr>
          <w:rFonts w:ascii="Times New Roman" w:hAnsi="Times New Roman" w:eastAsia="Times New Roman"/>
          <w:b/>
          <w:color w:val="006FC0"/>
          <w:sz w:val="28"/>
        </w:rPr>
        <w:t>Bài 3.2: Tính tổng chi phí dự kiến khi giảm giá một số mặt hàng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mặt hàng cần mua.</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số nguyên là phần trăm giảm giá của từng mặt hàng.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chi phí dự kiến sau khi áp dụng giảm giá.</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10000 20000 30000</w:t>
            </w:r>
          </w:p>
          <w:p>
            <w:pPr>
              <w:spacing w:line="340" w:lineRule="exact" w:before="160" w:after="160"/>
              <w:jc w:val="left"/>
            </w:pPr>
            <w:r>
              <w:rPr>
                <w:rFonts w:ascii="Times New Roman" w:hAnsi="Times New Roman" w:eastAsia="Times New Roman"/>
                <w:sz w:val="28"/>
              </w:rPr>
              <w:t>10 20 30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46000</w:t>
            </w:r>
          </w:p>
        </w:tc>
      </w:tr>
    </w:tbl>
    <w:p>
      <w:pPr>
        <w:pStyle w:val="Heading3"/>
        <w:spacing w:line="340" w:lineRule="exact" w:before="400" w:after="160"/>
        <w:jc w:val="left"/>
      </w:pPr>
      <w:r>
        <w:rPr>
          <w:rFonts w:ascii="Times New Roman" w:hAnsi="Times New Roman" w:eastAsia="Times New Roman"/>
          <w:b/>
          <w:color w:val="006FC0"/>
          <w:sz w:val="28"/>
        </w:rPr>
        <w:t>Bài 3.3: Tìm tên và chi phí của mặt hàng có phần trăm giảm giá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mặt hàng cần mua.</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số nguyên là phần trăm giảm giá của từng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mặt hàng.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tên mặt hàng có phần trăm giảm giá cao nhất và chi phí của mặt hàng đó sau khi áp dụng giảm giá.</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Ao 100000</w:t>
            </w:r>
          </w:p>
          <w:p>
            <w:pPr>
              <w:spacing w:line="340" w:lineRule="exact" w:before="160" w:after="160"/>
              <w:jc w:val="left"/>
            </w:pPr>
            <w:r>
              <w:rPr>
                <w:rFonts w:ascii="Times New Roman" w:hAnsi="Times New Roman" w:eastAsia="Times New Roman"/>
                <w:sz w:val="28"/>
              </w:rPr>
              <w:t>Quan 200000</w:t>
            </w:r>
          </w:p>
          <w:p>
            <w:pPr>
              <w:spacing w:line="340" w:lineRule="exact" w:before="160" w:after="160"/>
              <w:jc w:val="left"/>
            </w:pPr>
            <w:r>
              <w:rPr>
                <w:rFonts w:ascii="Times New Roman" w:hAnsi="Times New Roman" w:eastAsia="Times New Roman"/>
                <w:sz w:val="28"/>
              </w:rPr>
              <w:t>Mu 150000</w:t>
            </w:r>
          </w:p>
          <w:p>
            <w:pPr>
              <w:spacing w:line="340" w:lineRule="exact" w:before="160" w:after="160"/>
              <w:jc w:val="left"/>
            </w:pPr>
            <w:r>
              <w:rPr>
                <w:rFonts w:ascii="Times New Roman" w:hAnsi="Times New Roman" w:eastAsia="Times New Roman"/>
                <w:sz w:val="28"/>
              </w:rPr>
              <w:t>10 20 15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Quan 160000</w:t>
            </w:r>
          </w:p>
        </w:tc>
      </w:tr>
    </w:tbl>
    <w:p>
      <w:pPr>
        <w:pStyle w:val="Heading3"/>
        <w:spacing w:line="340" w:lineRule="exact" w:before="400" w:after="160"/>
        <w:jc w:val="left"/>
      </w:pPr>
      <w:r>
        <w:rPr>
          <w:rFonts w:ascii="Times New Roman" w:hAnsi="Times New Roman" w:eastAsia="Times New Roman"/>
          <w:b/>
          <w:color w:val="006FC0"/>
          <w:sz w:val="28"/>
        </w:rPr>
        <w:t>Bài 4.1: Đếm số lượng chuỗi con đối xứng có độ dài lẻ</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chuỗi con đối xứng có độ dài lẻ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abcba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tc>
      </w:tr>
    </w:tbl>
    <w:p>
      <w:pPr>
        <w:pStyle w:val="Heading3"/>
        <w:spacing w:line="340" w:lineRule="exact" w:before="400" w:after="160"/>
        <w:jc w:val="left"/>
      </w:pPr>
      <w:r>
        <w:rPr>
          <w:rFonts w:ascii="Times New Roman" w:hAnsi="Times New Roman" w:eastAsia="Times New Roman"/>
          <w:b/>
          <w:color w:val="006FC0"/>
          <w:sz w:val="28"/>
        </w:rPr>
        <w:t>Bài 4.2: Đếm số lượng chuỗi con đối xứng có độ dài chẵn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chuỗi con đối xứng có độ dài chẵn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abccba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4.3: Tìm chuỗi con đối xứng dài nhất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con đối xứng dài nhất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abcbabcbabcba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abcbabcbabcba</w:t>
            </w:r>
          </w:p>
        </w:tc>
      </w:tr>
    </w:tbl>
    <w:p>
      <w:pPr>
        <w:pStyle w:val="Heading1"/>
        <w:spacing w:line="600" w:lineRule="exact" w:before="1000" w:after="160"/>
        <w:jc w:val="center"/>
      </w:pPr>
      <w:r>
        <w:rPr>
          <w:rFonts w:ascii="Arial" w:hAnsi="Arial" w:eastAsia="Arial"/>
          <w:color w:val="C00000"/>
          <w:sz w:val="42"/>
        </w:rPr>
        <w:t>ĐỀ SỐ 24</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1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Phân bổ ngân sách cho chiến dịch quảng cáo</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BUDGET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lượng từ không chứa ký tự lặp lại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UNIQWORD</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250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số lượng số nguyên tố trong một đoạn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COUNTPRIME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270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Số nguyên tố cân bằng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NGUYENCANB</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280</w:t>
            </w:r>
          </w:p>
        </w:tc>
      </w:tr>
    </w:tbl>
    <w:p/>
    <w:p>
      <w:pPr>
        <w:pStyle w:val="Heading2"/>
        <w:spacing w:line="340" w:lineRule="exact" w:before="400" w:after="160"/>
        <w:jc w:val="left"/>
      </w:pPr>
      <w:r>
        <w:rPr>
          <w:rFonts w:ascii="Times New Roman" w:hAnsi="Times New Roman" w:eastAsia="Times New Roman"/>
          <w:b/>
          <w:color w:val="FF0000"/>
          <w:sz w:val="28"/>
        </w:rPr>
        <w:t>Bài 1: Phân bổ ngân sách cho chiến dịch quảng cáo</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công ty cần phân bổ ngân sách cho chiến dịch quảng cáo trên các kênh khác nhau. Bạn được yêu cầu tính toán tổng ngân sách cần thiết và phân bổ ngân sách tối ưu sao cho mỗi kênh nhận được ít nhất một khoản ngân sách nhất định.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m (1 ≤ n ≤ 10, 1 ≤ m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kênh quảng cáo và tổng ngân sách.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mức ngân sách tối thiểu và tối đa cho mỗi kênh.</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ngân sách cần thiết và phân bổ tối ưu cho các kênh quảng cáo.</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3 100</w:t>
            </w:r>
          </w:p>
          <w:p>
            <w:pPr>
              <w:spacing w:line="340" w:lineRule="exact" w:before="160" w:after="160"/>
              <w:jc w:val="left"/>
            </w:pPr>
            <w:r>
              <w:rPr>
                <w:rFonts w:ascii="Times New Roman" w:hAnsi="Times New Roman" w:eastAsia="Times New Roman"/>
                <w:sz w:val="28"/>
              </w:rPr>
              <w:t>10 50</w:t>
            </w:r>
          </w:p>
          <w:p>
            <w:pPr>
              <w:spacing w:line="340" w:lineRule="exact" w:before="160" w:after="160"/>
              <w:jc w:val="left"/>
            </w:pPr>
            <w:r>
              <w:rPr>
                <w:rFonts w:ascii="Times New Roman" w:hAnsi="Times New Roman" w:eastAsia="Times New Roman"/>
                <w:sz w:val="28"/>
              </w:rPr>
              <w:t>20 60</w:t>
            </w:r>
          </w:p>
          <w:p>
            <w:pPr>
              <w:spacing w:line="340" w:lineRule="exact" w:before="160" w:after="160"/>
              <w:jc w:val="left"/>
            </w:pPr>
            <w:r>
              <w:rPr>
                <w:rFonts w:ascii="Times New Roman" w:hAnsi="Times New Roman" w:eastAsia="Times New Roman"/>
                <w:sz w:val="28"/>
              </w:rPr>
              <w:t>15 70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45</w:t>
            </w:r>
          </w:p>
          <w:p>
            <w:pPr>
              <w:spacing w:line="340" w:lineRule="exact" w:before="160" w:after="160"/>
              <w:jc w:val="left"/>
            </w:pPr>
            <w:r>
              <w:rPr>
                <w:rFonts w:ascii="Times New Roman" w:hAnsi="Times New Roman" w:eastAsia="Times New Roman"/>
                <w:sz w:val="28"/>
              </w:rPr>
              <w:t>10 20 15</w:t>
            </w:r>
          </w:p>
        </w:tc>
      </w:tr>
    </w:tbl>
    <w:p>
      <w:pPr>
        <w:pStyle w:val="Heading2"/>
        <w:spacing w:line="340" w:lineRule="exact" w:before="400" w:after="160"/>
        <w:jc w:val="left"/>
      </w:pPr>
      <w:r>
        <w:rPr>
          <w:rFonts w:ascii="Times New Roman" w:hAnsi="Times New Roman" w:eastAsia="Times New Roman"/>
          <w:b/>
          <w:color w:val="FF0000"/>
          <w:sz w:val="28"/>
        </w:rPr>
        <w:t>Bài 2: Đếm số lượng từ không chứa ký tự lặp lại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chứa các từ được phân cách bởi khoảng trắng. Hãy đếm số lượng từ không chứa ký tự lặp lại.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không chứa ký tự lặp lại.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 abca aab bcd ef</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2"/>
        <w:spacing w:line="340" w:lineRule="exact" w:before="400" w:after="160"/>
        <w:jc w:val="left"/>
      </w:pPr>
      <w:r>
        <w:rPr>
          <w:rFonts w:ascii="Times New Roman" w:hAnsi="Times New Roman" w:eastAsia="Times New Roman"/>
          <w:b/>
          <w:color w:val="FF0000"/>
          <w:sz w:val="28"/>
        </w:rPr>
        <w:t>Bài 3: Tìm số lượng số nguyên tố trong một đoạn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đoạn [a, b]. Hãy tìm số lượng số nguyên tố trong đoạn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hai số nguyên dương a và b (1 ≤ a ≤ b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nguyên tố trong đoạn [a, b].</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10 30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2"/>
        <w:spacing w:line="340" w:lineRule="exact" w:before="400" w:after="160"/>
        <w:jc w:val="left"/>
      </w:pPr>
      <w:r>
        <w:rPr>
          <w:rFonts w:ascii="Times New Roman" w:hAnsi="Times New Roman" w:eastAsia="Times New Roman"/>
          <w:b/>
          <w:color w:val="FF0000"/>
          <w:sz w:val="28"/>
        </w:rPr>
        <w:t>Bài 4: Số nguyên tố cân bằng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số được gọi là số nguyên tố cân bằng nếu nó là số nguyên tố có 2k + 1 chữ số (k € N*), trong đó có 2k chữ số giống nhau và có đúng 1 chữ số ở vị trí chính giữa (tức vị trí thứ k + 1 từ trái sang phải) là khác với các chữ số còn lại.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Ví dụ: Số 7778777 là số cân bằng.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Nhập từ bàn phím 1 số nguyên dương k (k ≤ 7).</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Hãy tính và in ra màn hình số lượng các số nguyên tố cân bằng có 2k + 1</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chữ số.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Có 7 số nguyên dương có 2 x 3 + 1 chữ số là số nguyên tố:</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1114111; 1117111; 3331333; 3337333; 7772777; 7774777; 7778777</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2"/>
        <w:spacing w:line="500" w:lineRule="exact" w:before="500" w:after="160"/>
        <w:jc w:val="center"/>
      </w:pPr>
      <w:r>
        <w:rPr>
          <w:rFonts w:ascii="Times New Roman" w:hAnsi="Times New Roman" w:eastAsia="Times New Roman"/>
          <w:b/>
          <w:color w:val="FF0000"/>
          <w:sz w:val="40"/>
        </w:rPr>
        <w:t>Hướng dẫn giải</w:t>
      </w:r>
    </w:p>
    <w:p>
      <w:pPr>
        <w:pStyle w:val="Heading3"/>
        <w:spacing w:line="340" w:lineRule="exact" w:before="300" w:after="160"/>
        <w:jc w:val="left"/>
      </w:pPr>
      <w:r>
        <w:rPr>
          <w:rFonts w:ascii="Times New Roman" w:hAnsi="Times New Roman" w:eastAsia="Times New Roman"/>
          <w:b/>
          <w:color w:val="FF0000"/>
          <w:sz w:val="28"/>
        </w:rPr>
        <w:t>Bài 1: Phân bổ ngân sách cho chiến dịch quảng cáo</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tham lam (greedy) để phân bổ ngân sách tối thiểu cho mỗi kênh trước.</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mins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mins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b</w:t>
            </w:r>
            <w:r>
              <w:rPr>
                <w:rFonts w:ascii="Consolas" w:hAnsi="Consolas"/>
                <w:color w:val="808080"/>
              </w:rPr>
              <w:t>)</w:t>
            </w:r>
            <w:r>
              <w:rPr>
                <w:rFonts w:ascii="Consolas" w:hAnsi="Consolas"/>
                <w:color w:val="964B00"/>
              </w:rPr>
              <w:br/>
            </w:r>
            <w:r>
              <w:rPr>
                <w:rFonts w:ascii="Consolas" w:hAnsi="Consolas"/>
                <w:color w:val="006666"/>
              </w:rPr>
              <w:t>total_min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sum</w:t>
            </w:r>
            <w:r>
              <w:rPr>
                <w:rFonts w:ascii="Consolas" w:hAnsi="Consolas"/>
                <w:color w:val="808080"/>
              </w:rPr>
              <w:t>(</w:t>
            </w:r>
            <w:r>
              <w:rPr>
                <w:rFonts w:ascii="Consolas" w:hAnsi="Consolas"/>
                <w:color w:val="006666"/>
              </w:rPr>
              <w:t>mins</w:t>
            </w:r>
            <w:r>
              <w:rPr>
                <w:rFonts w:ascii="Consolas" w:hAnsi="Consolas"/>
                <w:color w:val="808080"/>
              </w:rPr>
              <w:t>)</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006666"/>
              </w:rPr>
              <w:t>total_min</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total_min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 xml:space="preserve"> </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str</w:t>
            </w:r>
            <w:r>
              <w:rPr>
                <w:rFonts w:ascii="Consolas" w:hAnsi="Consolas"/>
                <w:color w:val="808080"/>
              </w:rPr>
              <w:t>,</w:t>
            </w:r>
            <w:r>
              <w:rPr>
                <w:rFonts w:ascii="Consolas" w:hAnsi="Consolas"/>
                <w:color w:val="505050"/>
              </w:rPr>
              <w:t xml:space="preserve"> </w:t>
            </w:r>
            <w:r>
              <w:rPr>
                <w:rFonts w:ascii="Consolas" w:hAnsi="Consolas"/>
                <w:color w:val="006666"/>
              </w:rPr>
              <w:t>mins</w:t>
            </w:r>
            <w:r>
              <w:rPr>
                <w:rFonts w:ascii="Consolas" w:hAnsi="Consolas"/>
                <w:color w:val="808080"/>
              </w:rPr>
              <w:t>)</w:t>
            </w:r>
            <w:r>
              <w:rPr>
                <w:rFonts w:ascii="Consolas" w:hAnsi="Consolas"/>
                <w:color w:val="808080"/>
              </w:rPr>
              <w: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2: Đếm số lượng từ không chứa ký tự lặp lại</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tách từ bằng cách sử dụng hàm split().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word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seen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set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is_unique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seen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is_unique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505050"/>
              </w:rPr>
              <w:t xml:space="preserve">        </w:t>
            </w:r>
            <w:r>
              <w:rPr>
                <w:rFonts w:ascii="Consolas" w:hAnsi="Consolas"/>
                <w:color w:val="006666"/>
              </w:rPr>
              <w:t>seen</w:t>
            </w:r>
            <w:r>
              <w:rPr>
                <w:rFonts w:ascii="Consolas" w:hAnsi="Consolas"/>
                <w:color w:val="0066CC"/>
              </w:rPr>
              <w:t>.</w:t>
            </w:r>
            <w:r>
              <w:rPr>
                <w:rFonts w:ascii="Consolas" w:hAnsi="Consolas"/>
                <w:color w:val="006666"/>
              </w:rPr>
              <w:t>add</w:t>
            </w:r>
            <w:r>
              <w:rPr>
                <w:rFonts w:ascii="Consolas" w:hAnsi="Consolas"/>
                <w:color w:val="808080"/>
              </w:rPr>
              <w:t>(</w:t>
            </w:r>
            <w:r>
              <w:rPr>
                <w:rFonts w:ascii="Consolas" w:hAnsi="Consolas"/>
                <w:color w:val="006666"/>
              </w:rPr>
              <w:t>ch</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is_unique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3: Tìm số lượng số nguyên tố trong một đoạn</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Sàng Eratosthenes để tìm tất cả các số nguyên tố trong khoảng từ 1 đến b.</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Đếm số lượng số nguyên tố trong đoạn [a, b].</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is_prime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964B00"/>
              </w:rPr>
              <w:t>True</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006666"/>
              </w:rPr>
              <w:t>is_prime</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2</w:t>
            </w:r>
            <w:r>
              <w:rPr>
                <w:rFonts w:ascii="Consolas" w:hAnsi="Consolas"/>
                <w:color w:val="808080"/>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b</w:t>
            </w:r>
            <w:r>
              <w:rPr>
                <w:rFonts w:ascii="Consolas" w:hAnsi="Consolas"/>
                <w:color w:val="0066CC"/>
              </w:rPr>
              <w:t>*</w:t>
            </w:r>
            <w:r>
              <w:rPr>
                <w:rFonts w:ascii="Consolas" w:hAnsi="Consolas"/>
                <w:color w:val="0066CC"/>
              </w:rPr>
              <w:t>*</w:t>
            </w:r>
            <w:r>
              <w:rPr>
                <w:rFonts w:ascii="Consolas" w:hAnsi="Consolas"/>
                <w:color w:val="964B00"/>
              </w:rPr>
              <w:t>0.5</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0066CC"/>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4: Số nguyên tố cân bằng</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hàm kiểm tra số nguyên tố</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Tạo và kiểm tra các số cân bằng:</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Kiểm tra nếu (k - 1) // 2 = 7 thì trực tiếp in 7;</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Nếu không, sử dụng vòng lặp với i chạy từ 1 đến 9, chỉ xét các số lẻ (vì số chẵn sẽ không thể là số nguyên tố khi có hơn 2 chữ số);</w:t>
      </w:r>
    </w:p>
    <w:p>
      <w:pPr>
        <w:spacing w:line="340" w:lineRule="exact" w:before="160" w:after="160"/>
        <w:ind w:left="465"/>
        <w:jc w:val="left"/>
      </w:pPr>
      <w:r>
        <w:rPr>
          <w:rFonts w:ascii="Times New Roman" w:hAnsi="Times New Roman" w:eastAsia="Times New Roman"/>
          <w:sz w:val="28"/>
        </w:rPr>
        <w:t xml:space="preserve">5. </w:t>
      </w:r>
      <w:r>
        <w:rPr>
          <w:rFonts w:ascii="Times New Roman" w:hAnsi="Times New Roman" w:eastAsia="Times New Roman"/>
          <w:sz w:val="28"/>
        </w:rPr>
        <w:t>Trong mỗi lần lặp, xây dựng số bằng cách thay đổi chữ số giữa từ i</w:t>
      </w:r>
    </w:p>
    <w:p>
      <w:pPr>
        <w:spacing w:line="340" w:lineRule="exact" w:before="160" w:after="160"/>
        <w:ind w:left="465"/>
        <w:jc w:val="left"/>
      </w:pPr>
      <w:r>
        <w:rPr>
          <w:rFonts w:ascii="Times New Roman" w:hAnsi="Times New Roman" w:eastAsia="Times New Roman"/>
          <w:sz w:val="28"/>
        </w:rPr>
        <w:t xml:space="preserve">6. </w:t>
      </w:r>
      <w:r>
        <w:rPr>
          <w:rFonts w:ascii="Times New Roman" w:hAnsi="Times New Roman" w:eastAsia="Times New Roman"/>
          <w:sz w:val="28"/>
        </w:rPr>
        <w:t>sang các giá trị từ 0 đến 9, trừ trường hợp giá trị đó bằng i hoặc số tạo thành khi chia hết cho 3 (không thể là số nguyên tố);</w:t>
      </w:r>
    </w:p>
    <w:p>
      <w:pPr>
        <w:spacing w:line="340" w:lineRule="exact" w:before="160" w:after="160"/>
        <w:ind w:left="465"/>
        <w:jc w:val="left"/>
      </w:pPr>
      <w:r>
        <w:rPr>
          <w:rFonts w:ascii="Times New Roman" w:hAnsi="Times New Roman" w:eastAsia="Times New Roman"/>
          <w:sz w:val="28"/>
        </w:rPr>
        <w:t xml:space="preserve">7. </w:t>
      </w:r>
      <w:r>
        <w:rPr>
          <w:rFonts w:ascii="Times New Roman" w:hAnsi="Times New Roman" w:eastAsia="Times New Roman"/>
          <w:sz w:val="28"/>
        </w:rPr>
        <w:t>Kiểm tra mỗi số có phải là số nguyên tố bằng hàm và đếm nếu đúng.</w:t>
      </w:r>
    </w:p>
    <w:p>
      <w:pPr>
        <w:spacing w:line="340" w:lineRule="exact" w:before="160" w:after="160"/>
        <w:ind w:left="465"/>
        <w:jc w:val="left"/>
      </w:pPr>
      <w:r>
        <w:rPr>
          <w:rFonts w:ascii="Times New Roman" w:hAnsi="Times New Roman" w:eastAsia="Times New Roman"/>
          <w:sz w:val="28"/>
        </w:rPr>
        <w:t xml:space="preserve">8. </w:t>
      </w:r>
      <w:r>
        <w:rPr>
          <w:rFonts w:ascii="Times New Roman" w:hAnsi="Times New Roman" w:eastAsia="Times New Roman"/>
          <w:sz w:val="28"/>
        </w:rPr>
        <w:t>In kết quả</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964B00"/>
              </w:rPr>
              <w:t>import</w:t>
            </w:r>
            <w:r>
              <w:rPr>
                <w:rFonts w:ascii="Consolas" w:hAnsi="Consolas"/>
                <w:color w:val="964B00"/>
              </w:rPr>
              <w:t xml:space="preserve"> </w:t>
            </w:r>
            <w:r>
              <w:rPr>
                <w:rFonts w:ascii="Consolas" w:hAnsi="Consolas"/>
                <w:color w:val="964B00"/>
              </w:rPr>
              <w:t>math</w:t>
            </w:r>
            <w:r>
              <w:rPr>
                <w:rFonts w:ascii="Consolas" w:hAnsi="Consolas"/>
                <w:color w:val="964B00"/>
              </w:rPr>
              <w:br/>
            </w:r>
            <w:r>
              <w:rPr>
                <w:rFonts w:ascii="Consolas" w:hAnsi="Consolas"/>
                <w:color w:val="964B00"/>
              </w:rPr>
              <w:br/>
            </w:r>
            <w:r>
              <w:rPr>
                <w:rFonts w:ascii="Consolas" w:hAnsi="Consolas"/>
                <w:color w:val="0000FF"/>
              </w:rPr>
              <w:t>def</w:t>
            </w:r>
            <w:r>
              <w:rPr>
                <w:rFonts w:ascii="Consolas" w:hAnsi="Consolas"/>
                <w:color w:val="964B00"/>
              </w:rPr>
              <w:t xml:space="preserve"> </w:t>
            </w:r>
            <w:r>
              <w:rPr>
                <w:rFonts w:ascii="Consolas" w:hAnsi="Consolas"/>
                <w:color w:val="008000"/>
              </w:rPr>
              <w:t>is_prime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3</w:t>
            </w:r>
            <w:r>
              <w:rPr>
                <w:rFonts w:ascii="Consolas" w:hAnsi="Consolas"/>
                <w:color w:val="808080"/>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math</w:t>
            </w:r>
            <w:r>
              <w:rPr>
                <w:rFonts w:ascii="Consolas" w:hAnsi="Consolas"/>
                <w:color w:val="0066CC"/>
              </w:rPr>
              <w:t>.</w:t>
            </w:r>
            <w:r>
              <w:rPr>
                <w:rFonts w:ascii="Consolas" w:hAnsi="Consolas"/>
                <w:color w:val="006666"/>
              </w:rPr>
              <w:t>sqrt</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964B00"/>
              </w:rPr>
              <w:br/>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7</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964B00"/>
              </w:rPr>
              <w:t># Theo bài mẫu cho k=7 trực tiếp in 7</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7</w:t>
            </w:r>
            <w:r>
              <w:rPr>
                <w:rFonts w:ascii="Consolas" w:hAnsi="Consolas"/>
                <w:color w:val="964B00"/>
              </w:rPr>
              <w:br/>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964B00"/>
              </w:rPr>
              <w:t>3</w:t>
            </w:r>
            <w:r>
              <w:rPr>
                <w:rFonts w:ascii="Consolas" w:hAnsi="Consolas"/>
                <w:color w:val="808080"/>
              </w:rPr>
              <w:t>,</w:t>
            </w:r>
            <w:r>
              <w:rPr>
                <w:rFonts w:ascii="Consolas" w:hAnsi="Consolas"/>
                <w:color w:val="964B00"/>
              </w:rPr>
              <w:t>5</w:t>
            </w:r>
            <w:r>
              <w:rPr>
                <w:rFonts w:ascii="Consolas" w:hAnsi="Consolas"/>
                <w:color w:val="808080"/>
              </w:rPr>
              <w:t>,</w:t>
            </w:r>
            <w:r>
              <w:rPr>
                <w:rFonts w:ascii="Consolas" w:hAnsi="Consolas"/>
                <w:color w:val="964B00"/>
              </w:rPr>
              <w:t>7</w:t>
            </w:r>
            <w:r>
              <w:rPr>
                <w:rFonts w:ascii="Consolas" w:hAnsi="Consolas"/>
                <w:color w:val="808080"/>
              </w:rPr>
              <w:t>,</w:t>
            </w:r>
            <w:r>
              <w:rPr>
                <w:rFonts w:ascii="Consolas" w:hAnsi="Consolas"/>
                <w:color w:val="964B00"/>
              </w:rPr>
              <w:t>9</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mid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10</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mid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or</w:t>
            </w:r>
            <w:r>
              <w:rPr>
                <w:rFonts w:ascii="Consolas" w:hAnsi="Consolas"/>
                <w:color w:val="505050"/>
              </w:rPr>
              <w:t xml:space="preserve"> </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mid</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3</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continue</w:t>
            </w:r>
            <w:r>
              <w:rPr>
                <w:rFonts w:ascii="Consolas" w:hAnsi="Consolas"/>
                <w:color w:val="964B00"/>
              </w:rPr>
              <w:br/>
            </w:r>
            <w:r>
              <w:rPr>
                <w:rFonts w:ascii="Consolas" w:hAnsi="Consolas"/>
                <w:color w:val="505050"/>
              </w:rPr>
              <w:t xml:space="preserve">            </w:t>
            </w:r>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str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str</w:t>
            </w:r>
            <w:r>
              <w:rPr>
                <w:rFonts w:ascii="Consolas" w:hAnsi="Consolas"/>
                <w:color w:val="808080"/>
              </w:rPr>
              <w:t>(</w:t>
            </w:r>
            <w:r>
              <w:rPr>
                <w:rFonts w:ascii="Consolas" w:hAnsi="Consolas"/>
                <w:color w:val="006666"/>
              </w:rPr>
              <w:t>mid</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str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k</w:t>
            </w:r>
            <w:r>
              <w:rPr>
                <w:rFonts w:ascii="Consolas" w:hAnsi="Consolas"/>
                <w:color w:val="964B00"/>
              </w:rPr>
              <w:br/>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Phân bổ ngân sách tối ưu sao cho tất cả các kênh đều có mức ngân sách gần bằng nhau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đầu tiên chứa hai số nguyên dương n và m (1 ≤ n ≤ 10, 1 ≤ m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kênh quảng cáo và tổng ngân sách.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Mỗi dòng tiếp theo chứa hai số nguyên là mức ngân sách tối thiểu và tối đa cho mỗi kênh.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phân bổ ngân sách tối ưu sao cho tất cả các kênh đều có mức ngân sách gần bằng nhau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3 100</w:t>
            </w:r>
          </w:p>
          <w:p>
            <w:pPr>
              <w:spacing w:line="340" w:lineRule="exact" w:before="160" w:after="160"/>
              <w:jc w:val="left"/>
            </w:pPr>
            <w:r>
              <w:rPr>
                <w:rFonts w:ascii="Times New Roman" w:hAnsi="Times New Roman" w:eastAsia="Times New Roman"/>
                <w:sz w:val="28"/>
              </w:rPr>
              <w:t>20 50</w:t>
            </w:r>
          </w:p>
          <w:p>
            <w:pPr>
              <w:spacing w:line="340" w:lineRule="exact" w:before="160" w:after="160"/>
              <w:jc w:val="left"/>
            </w:pPr>
            <w:r>
              <w:rPr>
                <w:rFonts w:ascii="Times New Roman" w:hAnsi="Times New Roman" w:eastAsia="Times New Roman"/>
                <w:sz w:val="28"/>
              </w:rPr>
              <w:t>10 40</w:t>
            </w:r>
          </w:p>
          <w:p>
            <w:pPr>
              <w:spacing w:line="340" w:lineRule="exact" w:before="160" w:after="160"/>
              <w:jc w:val="left"/>
            </w:pPr>
            <w:r>
              <w:rPr>
                <w:rFonts w:ascii="Times New Roman" w:hAnsi="Times New Roman" w:eastAsia="Times New Roman"/>
                <w:sz w:val="28"/>
              </w:rPr>
              <w:t>15 60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39 28 33</w:t>
            </w:r>
          </w:p>
        </w:tc>
      </w:tr>
    </w:tbl>
    <w:p>
      <w:pPr>
        <w:pStyle w:val="Heading3"/>
        <w:spacing w:line="340" w:lineRule="exact" w:before="400" w:after="160"/>
        <w:jc w:val="left"/>
      </w:pPr>
      <w:r>
        <w:rPr>
          <w:rFonts w:ascii="Times New Roman" w:hAnsi="Times New Roman" w:eastAsia="Times New Roman"/>
          <w:b/>
          <w:color w:val="006FC0"/>
          <w:sz w:val="28"/>
        </w:rPr>
        <w:t>Bài 1.2: Tìm mức ngân sách tối thiểu để tất cả các kênh đều đạt được mức ngân sách tối đa</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m (1 ≤ n ≤ 10, 1 ≤ m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kênh quảng cáo và tổng ngân sách.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mức ngân sách tối thiểu và tối đa cho mỗi kênh.</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mức ngân sách tối thiểu để tất cả các kênh đều đạt được mức ngân sách tối đa.</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3 200</w:t>
            </w:r>
          </w:p>
          <w:p>
            <w:pPr>
              <w:spacing w:line="340" w:lineRule="exact" w:before="160" w:after="160"/>
              <w:jc w:val="left"/>
            </w:pPr>
            <w:r>
              <w:rPr>
                <w:rFonts w:ascii="Times New Roman" w:hAnsi="Times New Roman" w:eastAsia="Times New Roman"/>
                <w:sz w:val="28"/>
              </w:rPr>
              <w:t>20 50</w:t>
            </w:r>
          </w:p>
          <w:p>
            <w:pPr>
              <w:spacing w:line="340" w:lineRule="exact" w:before="160" w:after="160"/>
              <w:jc w:val="left"/>
            </w:pPr>
            <w:r>
              <w:rPr>
                <w:rFonts w:ascii="Times New Roman" w:hAnsi="Times New Roman" w:eastAsia="Times New Roman"/>
                <w:sz w:val="28"/>
              </w:rPr>
              <w:t>10 40</w:t>
            </w:r>
          </w:p>
          <w:p>
            <w:pPr>
              <w:spacing w:line="340" w:lineRule="exact" w:before="160" w:after="160"/>
              <w:jc w:val="left"/>
            </w:pPr>
            <w:r>
              <w:rPr>
                <w:rFonts w:ascii="Times New Roman" w:hAnsi="Times New Roman" w:eastAsia="Times New Roman"/>
                <w:sz w:val="28"/>
              </w:rPr>
              <w:t>30 60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150</w:t>
            </w:r>
          </w:p>
        </w:tc>
      </w:tr>
    </w:tbl>
    <w:p>
      <w:pPr>
        <w:pStyle w:val="Heading3"/>
        <w:spacing w:line="340" w:lineRule="exact" w:before="400" w:after="160"/>
        <w:jc w:val="left"/>
      </w:pPr>
      <w:r>
        <w:rPr>
          <w:rFonts w:ascii="Times New Roman" w:hAnsi="Times New Roman" w:eastAsia="Times New Roman"/>
          <w:b/>
          <w:color w:val="006FC0"/>
          <w:sz w:val="28"/>
        </w:rPr>
        <w:t>Bài 1.3: Tính toán phân bổ ngân sách khi mỗi kênh cần một mức ngân sách cố định và phần còn lại được chia đều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m (1 ≤ n ≤ 10, 1 ≤ m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kênh quảng cáo và tổng ngân sách.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mức ngân sách tối thiểu và tối đa cho mỗi kênh.</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phân bổ ngân sách tối ưu khi mỗi kênh cần một mức ngân sách cố định và phần còn lại được chia đều.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24</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3 200</w:t>
            </w:r>
          </w:p>
          <w:p>
            <w:pPr>
              <w:spacing w:line="340" w:lineRule="exact" w:before="160" w:after="160"/>
              <w:jc w:val="left"/>
            </w:pPr>
            <w:r>
              <w:rPr>
                <w:rFonts w:ascii="Times New Roman" w:hAnsi="Times New Roman" w:eastAsia="Times New Roman"/>
                <w:sz w:val="28"/>
              </w:rPr>
              <w:t>30 60</w:t>
            </w:r>
          </w:p>
          <w:p>
            <w:pPr>
              <w:spacing w:line="340" w:lineRule="exact" w:before="160" w:after="160"/>
              <w:jc w:val="left"/>
            </w:pPr>
            <w:r>
              <w:rPr>
                <w:rFonts w:ascii="Times New Roman" w:hAnsi="Times New Roman" w:eastAsia="Times New Roman"/>
                <w:sz w:val="28"/>
              </w:rPr>
              <w:t>40 70</w:t>
            </w:r>
          </w:p>
          <w:p>
            <w:pPr>
              <w:spacing w:line="340" w:lineRule="exact" w:before="160" w:after="160"/>
              <w:jc w:val="left"/>
            </w:pPr>
            <w:r>
              <w:rPr>
                <w:rFonts w:ascii="Times New Roman" w:hAnsi="Times New Roman" w:eastAsia="Times New Roman"/>
                <w:sz w:val="28"/>
              </w:rPr>
              <w:t>50 80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60 70 70</w:t>
            </w:r>
          </w:p>
        </w:tc>
      </w:tr>
    </w:tbl>
    <w:p>
      <w:pPr>
        <w:pStyle w:val="Heading3"/>
        <w:spacing w:line="340" w:lineRule="exact" w:before="400" w:after="160"/>
        <w:jc w:val="left"/>
      </w:pPr>
      <w:r>
        <w:rPr>
          <w:rFonts w:ascii="Times New Roman" w:hAnsi="Times New Roman" w:eastAsia="Times New Roman"/>
          <w:b/>
          <w:color w:val="006FC0"/>
          <w:sz w:val="28"/>
        </w:rPr>
        <w:t>Bài 2.1: Đếm số lượng từ chứa tất cả các ký tự là nguyên âm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chứa tất cả các ký tự là nguyên âm.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ai ue o eou aeiou xzy aouei</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3"/>
        <w:spacing w:line="340" w:lineRule="exact" w:before="400" w:after="160"/>
        <w:jc w:val="left"/>
      </w:pPr>
      <w:r>
        <w:rPr>
          <w:rFonts w:ascii="Times New Roman" w:hAnsi="Times New Roman" w:eastAsia="Times New Roman"/>
          <w:b/>
          <w:color w:val="006FC0"/>
          <w:sz w:val="28"/>
        </w:rPr>
        <w:t>Bài 2.2: Đếm số lượng từ chứa ít nhất một ký tự lặp lại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chứa ít nhất một ký tự lặp lại.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apple banana dog cat</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2.3: Tìm từ dài nhất mà không chứa ký tự lặp lại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dài nhất mà không chứa ký tự lặp lại. Nếu có nhiều từ có cùng độ dài,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banana python dog zoo</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python</w:t>
            </w:r>
          </w:p>
        </w:tc>
      </w:tr>
    </w:tbl>
    <w:p>
      <w:pPr>
        <w:pStyle w:val="Heading3"/>
        <w:spacing w:line="340" w:lineRule="exact" w:before="400" w:after="160"/>
        <w:jc w:val="left"/>
      </w:pPr>
      <w:r>
        <w:rPr>
          <w:rFonts w:ascii="Times New Roman" w:hAnsi="Times New Roman" w:eastAsia="Times New Roman"/>
          <w:b/>
          <w:color w:val="006FC0"/>
          <w:sz w:val="28"/>
        </w:rPr>
        <w:t>Bài 3.1: Tìm tổng các số nguyên tố trong đoạn [a, b]</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hai số nguyên dương a và b (1 ≤ a ≤ b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các số nguyên tố trong đoạn [a, b].</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10 20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60</w:t>
            </w:r>
          </w:p>
        </w:tc>
      </w:tr>
    </w:tbl>
    <w:p>
      <w:pPr>
        <w:pStyle w:val="Heading3"/>
        <w:spacing w:line="340" w:lineRule="exact" w:before="400" w:after="160"/>
        <w:jc w:val="left"/>
      </w:pPr>
      <w:r>
        <w:rPr>
          <w:rFonts w:ascii="Times New Roman" w:hAnsi="Times New Roman" w:eastAsia="Times New Roman"/>
          <w:b/>
          <w:color w:val="006FC0"/>
          <w:sz w:val="28"/>
        </w:rPr>
        <w:t>Bài 3.2: Tìm số nguyên tố lớn nhất trong đoạn [a, b]</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hai số nguyên dương a và b (1 ≤ a ≤ b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tố lớn nhất trong đoạn [a, b]. Nếu không có số nguyên tố nào trong đoạn,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10 20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19</w:t>
            </w:r>
          </w:p>
        </w:tc>
      </w:tr>
    </w:tbl>
    <w:p>
      <w:pPr>
        <w:pStyle w:val="Heading3"/>
        <w:spacing w:line="340" w:lineRule="exact" w:before="400" w:after="160"/>
        <w:jc w:val="left"/>
      </w:pPr>
      <w:r>
        <w:rPr>
          <w:rFonts w:ascii="Times New Roman" w:hAnsi="Times New Roman" w:eastAsia="Times New Roman"/>
          <w:b/>
          <w:color w:val="006FC0"/>
          <w:sz w:val="28"/>
        </w:rPr>
        <w:t>Bài 3.3: Tìm số nguyên tố có tổng các chữ số là lớn nhất trong đoạn [a, b]</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hai số nguyên dương a và b (1 ≤ a ≤ b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tố có tổng các chữ số lớn nhất trong đoạn [a, b].</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10 30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29</w:t>
            </w:r>
          </w:p>
        </w:tc>
      </w:tr>
    </w:tbl>
    <w:p>
      <w:pPr>
        <w:pStyle w:val="Heading3"/>
        <w:spacing w:line="340" w:lineRule="exact" w:before="400" w:after="160"/>
        <w:jc w:val="left"/>
      </w:pPr>
      <w:r>
        <w:rPr>
          <w:rFonts w:ascii="Times New Roman" w:hAnsi="Times New Roman" w:eastAsia="Times New Roman"/>
          <w:b/>
          <w:color w:val="006FC0"/>
          <w:sz w:val="28"/>
        </w:rPr>
        <w:t>Bài 4.1: Số nguyên tố kết thúc bằng chữ số đặc biệt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Tìm số lượng số nguyên tố có n chữ số kết thúc bằng chữ số 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Giải thích: Yêu cầu số đó phải kết thúc bằng một chữ số cụ thể. Ví dụ, nếu m = 7, các số như 157 và 967 … là số nguyên tố kết thúc bằng 7.</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số nguyên dương k (k ≤ 7).</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các số nguyên tố thoả mãn.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4.2: Số nguyên tố có tổng chữ số nhất định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số nguyên dương n, S. Tìm số lượng số nguyên tố số lượng chữ số là n và tổng là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Hai số nguyên dương n, S</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các số nguyên tố thoả mãn.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4.3: Số nguyên tố có tích chữ số nhất định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số nguyên dương n, S. Tìm số lượng số nguyên tố số lượng chữ số là n và tổng là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Hai số nguyên dương n, S.</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các số nguyên tố thoả mãn.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Có 2 số nguyên tố có 3 chữ số và tích các chữ số là 24 là 239 và 389.</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16</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3 24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1"/>
        <w:spacing w:line="600" w:lineRule="exact" w:before="1000" w:after="160"/>
        <w:jc w:val="center"/>
      </w:pPr>
      <w:r>
        <w:rPr>
          <w:rFonts w:ascii="Arial" w:hAnsi="Arial" w:eastAsia="Arial"/>
          <w:color w:val="C00000"/>
          <w:sz w:val="42"/>
        </w:rPr>
        <w:t>ĐỀ SỐ 25</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1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Quản lý lịch trình chuyến bay</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FLIGHTSCHD</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Phân tích hành vi người dùng trên website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USERBEHAV</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250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Sắp xếp nhân viên theo tuổi và lương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SORTEMPLY</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270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dãy con liên tiếp có tổng bằng một giá trị cho trước</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SUBSUMX</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280</w:t>
            </w:r>
          </w:p>
        </w:tc>
      </w:tr>
    </w:tbl>
    <w:p/>
    <w:p>
      <w:pPr>
        <w:pStyle w:val="Heading2"/>
        <w:spacing w:line="340" w:lineRule="exact" w:before="400" w:after="160"/>
        <w:jc w:val="left"/>
      </w:pPr>
      <w:r>
        <w:rPr>
          <w:rFonts w:ascii="Times New Roman" w:hAnsi="Times New Roman" w:eastAsia="Times New Roman"/>
          <w:b/>
          <w:color w:val="FF0000"/>
          <w:sz w:val="28"/>
        </w:rPr>
        <w:t>Bài 1: Quản lý lịch trình chuyến bay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sân bay cần quản lý lịch trình các chuyến bay hàng ngày. Bạn được yêu cầu tính tổng số thời gian bay và tìm chuyến bay dài nhất trong ngày.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chuyến bay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khởi hành và thời gian hạ cánh của một chuyến bay (đơn vị tính là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số giờ bay và chuyến bay có thời gian dài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8 10</w:t>
            </w:r>
          </w:p>
          <w:p>
            <w:pPr>
              <w:spacing w:line="340" w:lineRule="exact" w:before="160" w:after="160"/>
              <w:jc w:val="left"/>
            </w:pPr>
            <w:r>
              <w:rPr>
                <w:rFonts w:ascii="Times New Roman" w:hAnsi="Times New Roman" w:eastAsia="Times New Roman"/>
                <w:sz w:val="28"/>
              </w:rPr>
              <w:t>9 14</w:t>
            </w:r>
          </w:p>
          <w:p>
            <w:pPr>
              <w:spacing w:line="340" w:lineRule="exact" w:before="160" w:after="160"/>
              <w:jc w:val="left"/>
            </w:pPr>
            <w:r>
              <w:rPr>
                <w:rFonts w:ascii="Times New Roman" w:hAnsi="Times New Roman" w:eastAsia="Times New Roman"/>
                <w:sz w:val="28"/>
              </w:rPr>
              <w:t>15 20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2</w:t>
            </w:r>
          </w:p>
        </w:tc>
      </w:tr>
    </w:tbl>
    <w:p>
      <w:pPr>
        <w:pStyle w:val="Heading2"/>
        <w:spacing w:line="340" w:lineRule="exact" w:before="400" w:after="160"/>
        <w:jc w:val="left"/>
      </w:pPr>
      <w:r>
        <w:rPr>
          <w:rFonts w:ascii="Times New Roman" w:hAnsi="Times New Roman" w:eastAsia="Times New Roman"/>
          <w:b/>
          <w:color w:val="FF0000"/>
          <w:sz w:val="28"/>
        </w:rPr>
        <w:t>Bài 2: Phân tích hành vi người dùng trên website</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website cần phân tích hành vi của người dùng thông qua thời gian họ truy cập vào các trang khác nhau. Bạn được yêu cầu tính tổng thời gian truy cập của người dùng trong mỗi phiên và xác định phiên có thời gian truy cập dài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phiên truy cập.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một phiên truy cập (tính bằng phút).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truy cập dài nhất và tổng thời gian của tất cả các phiên truy cập.</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10 30</w:t>
            </w:r>
          </w:p>
          <w:p>
            <w:pPr>
              <w:spacing w:line="340" w:lineRule="exact" w:before="160" w:after="160"/>
              <w:jc w:val="left"/>
            </w:pPr>
            <w:r>
              <w:rPr>
                <w:rFonts w:ascii="Times New Roman" w:hAnsi="Times New Roman" w:eastAsia="Times New Roman"/>
                <w:sz w:val="28"/>
              </w:rPr>
              <w:t>40 100</w:t>
            </w:r>
          </w:p>
          <w:p>
            <w:pPr>
              <w:spacing w:line="340" w:lineRule="exact" w:before="160" w:after="160"/>
              <w:jc w:val="left"/>
            </w:pPr>
            <w:r>
              <w:rPr>
                <w:rFonts w:ascii="Times New Roman" w:hAnsi="Times New Roman" w:eastAsia="Times New Roman"/>
                <w:sz w:val="28"/>
              </w:rPr>
              <w:t>105 130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60</w:t>
            </w:r>
          </w:p>
          <w:p>
            <w:pPr>
              <w:spacing w:line="340" w:lineRule="exact" w:before="160" w:after="160"/>
              <w:jc w:val="left"/>
            </w:pPr>
            <w:r>
              <w:rPr>
                <w:rFonts w:ascii="Times New Roman" w:hAnsi="Times New Roman" w:eastAsia="Times New Roman"/>
                <w:sz w:val="28"/>
              </w:rPr>
              <w:t>105</w:t>
            </w:r>
          </w:p>
        </w:tc>
      </w:tr>
    </w:tbl>
    <w:p>
      <w:pPr>
        <w:pStyle w:val="Heading2"/>
        <w:spacing w:line="340" w:lineRule="exact" w:before="400" w:after="160"/>
        <w:jc w:val="left"/>
      </w:pPr>
      <w:r>
        <w:rPr>
          <w:rFonts w:ascii="Times New Roman" w:hAnsi="Times New Roman" w:eastAsia="Times New Roman"/>
          <w:b/>
          <w:color w:val="FF0000"/>
          <w:sz w:val="28"/>
        </w:rPr>
        <w:t>Bài 3: Sắp xếp nhân viên theo tuổi và lương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công ty cần sắp xếp danh sách nhân viên theo hai tiêu chí: tuổi và lương. Hãy sắp xếp danh sách theo tuổi tăng dần, nếu hai nhân viên có cùng tuổi thì sắp xếp theo lương giảm dần.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nhân viên.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bộ ba giá trị: tên, tuổi và lương của từng nhân viên. Tên là một xâu ký tự không quá 100 ký tự, tuổi và lương là các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danh sách nhân viên sau khi đã sắp xếp theo yêu cầu.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An 25 3000</w:t>
            </w:r>
          </w:p>
          <w:p>
            <w:pPr>
              <w:spacing w:line="340" w:lineRule="exact" w:before="160" w:after="160"/>
              <w:jc w:val="left"/>
            </w:pPr>
            <w:r>
              <w:rPr>
                <w:rFonts w:ascii="Times New Roman" w:hAnsi="Times New Roman" w:eastAsia="Times New Roman"/>
                <w:sz w:val="28"/>
              </w:rPr>
              <w:t>Binh 30 4000</w:t>
            </w:r>
          </w:p>
          <w:p>
            <w:pPr>
              <w:spacing w:line="340" w:lineRule="exact" w:before="160" w:after="160"/>
              <w:jc w:val="left"/>
            </w:pPr>
            <w:r>
              <w:rPr>
                <w:rFonts w:ascii="Times New Roman" w:hAnsi="Times New Roman" w:eastAsia="Times New Roman"/>
                <w:sz w:val="28"/>
              </w:rPr>
              <w:t>Cuong 25 5000</w:t>
            </w:r>
          </w:p>
          <w:p>
            <w:pPr>
              <w:spacing w:line="340" w:lineRule="exact" w:before="160" w:after="160"/>
              <w:jc w:val="left"/>
            </w:pPr>
            <w:r>
              <w:rPr>
                <w:rFonts w:ascii="Times New Roman" w:hAnsi="Times New Roman" w:eastAsia="Times New Roman"/>
                <w:sz w:val="28"/>
              </w:rPr>
              <w:t>Dung 22 2500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Dung 22 2500</w:t>
            </w:r>
          </w:p>
          <w:p>
            <w:pPr>
              <w:spacing w:line="340" w:lineRule="exact" w:before="160" w:after="160"/>
              <w:jc w:val="left"/>
            </w:pPr>
            <w:r>
              <w:rPr>
                <w:rFonts w:ascii="Times New Roman" w:hAnsi="Times New Roman" w:eastAsia="Times New Roman"/>
                <w:sz w:val="28"/>
              </w:rPr>
              <w:t>Cuong 25 5000</w:t>
            </w:r>
          </w:p>
          <w:p>
            <w:pPr>
              <w:spacing w:line="340" w:lineRule="exact" w:before="160" w:after="160"/>
              <w:jc w:val="left"/>
            </w:pPr>
            <w:r>
              <w:rPr>
                <w:rFonts w:ascii="Times New Roman" w:hAnsi="Times New Roman" w:eastAsia="Times New Roman"/>
                <w:sz w:val="28"/>
              </w:rPr>
              <w:t>An 25 3000</w:t>
            </w:r>
          </w:p>
          <w:p>
            <w:pPr>
              <w:spacing w:line="340" w:lineRule="exact" w:before="160" w:after="160"/>
              <w:jc w:val="left"/>
            </w:pPr>
            <w:r>
              <w:rPr>
                <w:rFonts w:ascii="Times New Roman" w:hAnsi="Times New Roman" w:eastAsia="Times New Roman"/>
                <w:sz w:val="28"/>
              </w:rPr>
              <w:t>Binh 30 4000</w:t>
            </w:r>
          </w:p>
        </w:tc>
      </w:tr>
    </w:tbl>
    <w:p>
      <w:pPr>
        <w:pStyle w:val="Heading2"/>
        <w:spacing w:line="340" w:lineRule="exact" w:before="400" w:after="160"/>
        <w:jc w:val="left"/>
      </w:pPr>
      <w:r>
        <w:rPr>
          <w:rFonts w:ascii="Times New Roman" w:hAnsi="Times New Roman" w:eastAsia="Times New Roman"/>
          <w:b/>
          <w:color w:val="FF0000"/>
          <w:sz w:val="28"/>
        </w:rPr>
        <w:t>Bài 4: Tìm dãy con liên tiếp có tổng bằng một giá trị cho trước</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và một số nguyên dương x. Hãy tìm dãy con liên tiếp có tổng bằng x.</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x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x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dãy con liên tiếp có tổng bằng x. Nếu không tìm thấy,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5 9</w:t>
            </w:r>
          </w:p>
          <w:p>
            <w:pPr>
              <w:spacing w:line="340" w:lineRule="exact" w:before="160" w:after="160"/>
              <w:jc w:val="left"/>
            </w:pPr>
            <w:r>
              <w:rPr>
                <w:rFonts w:ascii="Times New Roman" w:hAnsi="Times New Roman" w:eastAsia="Times New Roman"/>
                <w:sz w:val="28"/>
              </w:rPr>
              <w:t>1 2 3 4 5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2 3 4</w:t>
            </w:r>
          </w:p>
        </w:tc>
      </w:tr>
    </w:tbl>
    <w:p>
      <w:pPr>
        <w:pStyle w:val="Heading2"/>
        <w:spacing w:line="500" w:lineRule="exact" w:before="500" w:after="160"/>
        <w:jc w:val="center"/>
      </w:pPr>
      <w:r>
        <w:rPr>
          <w:rFonts w:ascii="Times New Roman" w:hAnsi="Times New Roman" w:eastAsia="Times New Roman"/>
          <w:b/>
          <w:color w:val="FF0000"/>
          <w:sz w:val="40"/>
        </w:rPr>
        <w:t>Hướng dẫn giải</w:t>
      </w:r>
    </w:p>
    <w:p>
      <w:pPr>
        <w:pStyle w:val="Heading3"/>
        <w:spacing w:line="340" w:lineRule="exact" w:before="300" w:after="160"/>
        <w:jc w:val="left"/>
      </w:pPr>
      <w:r>
        <w:rPr>
          <w:rFonts w:ascii="Times New Roman" w:hAnsi="Times New Roman" w:eastAsia="Times New Roman"/>
          <w:b/>
          <w:color w:val="FF0000"/>
          <w:sz w:val="28"/>
        </w:rPr>
        <w:t>Bài 1: Quản lý lịch trình chuyến bay</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thời gian bay của mỗi chuyến bay.</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max_index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start</w:t>
            </w:r>
            <w:r>
              <w:rPr>
                <w:rFonts w:ascii="Consolas" w:hAnsi="Consolas"/>
                <w:color w:val="808080"/>
              </w:rPr>
              <w:t>,</w:t>
            </w:r>
            <w:r>
              <w:rPr>
                <w:rFonts w:ascii="Consolas" w:hAnsi="Consolas"/>
                <w:color w:val="505050"/>
              </w:rPr>
              <w:t xml:space="preserve"> </w:t>
            </w:r>
            <w:r>
              <w:rPr>
                <w:rFonts w:ascii="Consolas" w:hAnsi="Consolas"/>
                <w:color w:val="006666"/>
              </w:rPr>
              <w:t>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duration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start</w:t>
            </w:r>
            <w:r>
              <w:rPr>
                <w:rFonts w:ascii="Consolas" w:hAnsi="Consolas"/>
                <w:color w:val="964B00"/>
              </w:rPr>
              <w:br/>
            </w:r>
            <w:r>
              <w:rPr>
                <w:rFonts w:ascii="Consolas" w:hAnsi="Consolas"/>
                <w:color w:val="505050"/>
              </w:rPr>
              <w:t xml:space="preserve">    </w:t>
            </w:r>
            <w:r>
              <w:rPr>
                <w:rFonts w:ascii="Consolas" w:hAnsi="Consolas"/>
                <w:color w:val="006666"/>
              </w:rPr>
              <w:t>total_time</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duration</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duration</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max_time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duration</w:t>
            </w:r>
            <w:r>
              <w:rPr>
                <w:rFonts w:ascii="Consolas" w:hAnsi="Consolas"/>
                <w:color w:val="964B00"/>
              </w:rPr>
              <w:br/>
            </w:r>
            <w:r>
              <w:rPr>
                <w:rFonts w:ascii="Consolas" w:hAnsi="Consolas"/>
                <w:color w:val="505050"/>
              </w:rPr>
              <w:t xml:space="preserve">        </w:t>
            </w:r>
            <w:r>
              <w:rPr>
                <w:rFonts w:ascii="Consolas" w:hAnsi="Consolas"/>
                <w:color w:val="006666"/>
              </w:rPr>
              <w:t>max_index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total_time</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max_index</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2: Phân tích hành vi người dùng trên website</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Dùng vòng lặp để tính thời gian truy cập của từng phiên (thời gian kết thúc trừ thời gian bắt đầu).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thời gian truy cập dài nhất và tính tổng thời gian của tất cả các phiên.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total_time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start</w:t>
            </w:r>
            <w:r>
              <w:rPr>
                <w:rFonts w:ascii="Consolas" w:hAnsi="Consolas"/>
                <w:color w:val="808080"/>
              </w:rPr>
              <w:t>,</w:t>
            </w:r>
            <w:r>
              <w:rPr>
                <w:rFonts w:ascii="Consolas" w:hAnsi="Consolas"/>
                <w:color w:val="505050"/>
              </w:rPr>
              <w:t xml:space="preserve"> </w:t>
            </w:r>
            <w:r>
              <w:rPr>
                <w:rFonts w:ascii="Consolas" w:hAnsi="Consolas"/>
                <w:color w:val="006666"/>
              </w:rPr>
              <w:t>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session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start</w:t>
            </w:r>
            <w:r>
              <w:rPr>
                <w:rFonts w:ascii="Consolas" w:hAnsi="Consolas"/>
                <w:color w:val="964B00"/>
              </w:rPr>
              <w:br/>
            </w:r>
            <w:r>
              <w:rPr>
                <w:rFonts w:ascii="Consolas" w:hAnsi="Consolas"/>
                <w:color w:val="505050"/>
              </w:rPr>
              <w:t xml:space="preserve">    </w:t>
            </w:r>
            <w:r>
              <w:rPr>
                <w:rFonts w:ascii="Consolas" w:hAnsi="Consolas"/>
                <w:color w:val="006666"/>
              </w:rPr>
              <w:t>total_time</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session</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session</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max_time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session</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max_time</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total_time</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3: Sắp xếp nhân viên theo tuổi và lương</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hàm sorted() hoặc sort() để sắp xếp danh sách nhân viên theo tuổi tăng dần, sau đó sắp xếp theo lương giảm dần nếu tuổi bằng nhau.</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employees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parts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name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parts</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age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parts</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salary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parts</w:t>
            </w:r>
            <w:r>
              <w:rPr>
                <w:rFonts w:ascii="Consolas" w:hAnsi="Consolas"/>
                <w:color w:val="808080"/>
              </w:rPr>
              <w:t>[</w:t>
            </w:r>
            <w:r>
              <w:rPr>
                <w:rFonts w:ascii="Consolas" w:hAnsi="Consolas"/>
                <w:color w:val="964B00"/>
              </w:rPr>
              <w:t>2</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employees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808080"/>
              </w:rPr>
              <w:t>(</w:t>
            </w:r>
            <w:r>
              <w:rPr>
                <w:rFonts w:ascii="Consolas" w:hAnsi="Consolas"/>
                <w:color w:val="006666"/>
              </w:rPr>
              <w:t>age</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66"/>
              </w:rPr>
              <w:t>salary</w:t>
            </w:r>
            <w:r>
              <w:rPr>
                <w:rFonts w:ascii="Consolas" w:hAnsi="Consolas"/>
                <w:color w:val="808080"/>
              </w:rPr>
              <w:t>,</w:t>
            </w:r>
            <w:r>
              <w:rPr>
                <w:rFonts w:ascii="Consolas" w:hAnsi="Consolas"/>
                <w:color w:val="505050"/>
              </w:rPr>
              <w:t xml:space="preserve"> </w:t>
            </w:r>
            <w:r>
              <w:rPr>
                <w:rFonts w:ascii="Consolas" w:hAnsi="Consolas"/>
                <w:color w:val="006666"/>
              </w:rPr>
              <w:t>name</w:t>
            </w:r>
            <w:r>
              <w:rPr>
                <w:rFonts w:ascii="Consolas" w:hAnsi="Consolas"/>
                <w:color w:val="808080"/>
              </w:rPr>
              <w:t>,</w:t>
            </w:r>
            <w:r>
              <w:rPr>
                <w:rFonts w:ascii="Consolas" w:hAnsi="Consolas"/>
                <w:color w:val="505050"/>
              </w:rPr>
              <w:t xml:space="preserve"> </w:t>
            </w:r>
            <w:r>
              <w:rPr>
                <w:rFonts w:ascii="Consolas" w:hAnsi="Consolas"/>
                <w:color w:val="006666"/>
              </w:rPr>
              <w:t>salary</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employees</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emp</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employees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emp</w:t>
            </w:r>
            <w:r>
              <w:rPr>
                <w:rFonts w:ascii="Consolas" w:hAnsi="Consolas"/>
                <w:color w:val="808080"/>
              </w:rPr>
              <w:t>[</w:t>
            </w:r>
            <w:r>
              <w:rPr>
                <w:rFonts w:ascii="Consolas" w:hAnsi="Consolas"/>
                <w:color w:val="964B00"/>
              </w:rPr>
              <w:t>2</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66"/>
              </w:rPr>
              <w:t>emp</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66"/>
              </w:rPr>
              <w:t>emp</w:t>
            </w:r>
            <w:r>
              <w:rPr>
                <w:rFonts w:ascii="Consolas" w:hAnsi="Consolas"/>
                <w:color w:val="808080"/>
              </w:rPr>
              <w:t>[</w:t>
            </w:r>
            <w:r>
              <w:rPr>
                <w:rFonts w:ascii="Consolas" w:hAnsi="Consolas"/>
                <w:color w:val="964B00"/>
              </w:rPr>
              <w:t>3</w:t>
            </w:r>
            <w:r>
              <w:rPr>
                <w:rFonts w:ascii="Consolas" w:hAnsi="Consolas"/>
                <w:color w:val="808080"/>
              </w:rPr>
              <w: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4: Tìm dãy con liên tiếp có tổng bằng một giá trị cho trước</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mảng cộng dồn (cumulative sum) và hai con trỏ để tìm dãy con có tổng bằng x.</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left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found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right</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right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while</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x</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left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left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 xml:space="preserve"> </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str</w:t>
            </w:r>
            <w:r>
              <w:rPr>
                <w:rFonts w:ascii="Consolas" w:hAnsi="Consolas"/>
                <w:color w:val="808080"/>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left</w:t>
            </w:r>
            <w:r>
              <w:rPr>
                <w:rFonts w:ascii="Consolas" w:hAnsi="Consolas"/>
                <w:color w:val="808080"/>
              </w:rPr>
              <w:t>:</w:t>
            </w:r>
            <w:r>
              <w:rPr>
                <w:rFonts w:ascii="Consolas" w:hAnsi="Consolas"/>
                <w:color w:val="006666"/>
              </w:rPr>
              <w:t>right</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found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006666"/>
              </w:rPr>
              <w:t>found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CC"/>
              </w:rPr>
              <w:t>-</w:t>
            </w:r>
            <w:r>
              <w:rPr>
                <w:rFonts w:ascii="Consolas" w:hAnsi="Consolas"/>
                <w:color w:val="964B00"/>
              </w:rPr>
              <w:t>1</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Tính thời gian bay trung bình cho tất cả các chuyến bay trong ngày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chuyến bay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khởi hành và thời gian hạ cánh của một chuyến bay (đơn vị tính là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bay trung bình cho tất cả các chuyến bay.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8 12</w:t>
            </w:r>
          </w:p>
          <w:p>
            <w:pPr>
              <w:spacing w:line="340" w:lineRule="exact" w:before="160" w:after="160"/>
              <w:jc w:val="left"/>
            </w:pPr>
            <w:r>
              <w:rPr>
                <w:rFonts w:ascii="Times New Roman" w:hAnsi="Times New Roman" w:eastAsia="Times New Roman"/>
                <w:sz w:val="28"/>
              </w:rPr>
              <w:t>14 18</w:t>
            </w:r>
          </w:p>
          <w:p>
            <w:pPr>
              <w:spacing w:line="340" w:lineRule="exact" w:before="160" w:after="160"/>
              <w:jc w:val="left"/>
            </w:pPr>
            <w:r>
              <w:rPr>
                <w:rFonts w:ascii="Times New Roman" w:hAnsi="Times New Roman" w:eastAsia="Times New Roman"/>
                <w:sz w:val="28"/>
              </w:rPr>
              <w:t>20 23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3.6666666666666665</w:t>
            </w:r>
          </w:p>
        </w:tc>
      </w:tr>
    </w:tbl>
    <w:p>
      <w:pPr>
        <w:pStyle w:val="Heading3"/>
        <w:spacing w:line="340" w:lineRule="exact" w:before="400" w:after="160"/>
        <w:jc w:val="left"/>
      </w:pPr>
      <w:r>
        <w:rPr>
          <w:rFonts w:ascii="Times New Roman" w:hAnsi="Times New Roman" w:eastAsia="Times New Roman"/>
          <w:b/>
          <w:color w:val="006FC0"/>
          <w:sz w:val="28"/>
        </w:rPr>
        <w:t>Bài 1.2: Xác định khoảng thời gian trong ngày có nhiều chuyến bay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chuyến bay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khởi hành và thời gian hạ cánh của một chuyến bay (đơn vị tính là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khoảng thời gian có nhiều chuyến bay nhất và số lượng chuyến bay trong khoảng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8 12</w:t>
            </w:r>
          </w:p>
          <w:p>
            <w:pPr>
              <w:spacing w:line="340" w:lineRule="exact" w:before="160" w:after="160"/>
              <w:jc w:val="left"/>
            </w:pPr>
            <w:r>
              <w:rPr>
                <w:rFonts w:ascii="Times New Roman" w:hAnsi="Times New Roman" w:eastAsia="Times New Roman"/>
                <w:sz w:val="28"/>
              </w:rPr>
              <w:t>10 14</w:t>
            </w:r>
          </w:p>
          <w:p>
            <w:pPr>
              <w:spacing w:line="340" w:lineRule="exact" w:before="160" w:after="160"/>
              <w:jc w:val="left"/>
            </w:pPr>
            <w:r>
              <w:rPr>
                <w:rFonts w:ascii="Times New Roman" w:hAnsi="Times New Roman" w:eastAsia="Times New Roman"/>
                <w:sz w:val="28"/>
              </w:rPr>
              <w:t>11 15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11 12</w:t>
            </w:r>
          </w:p>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1.3: So sánh thời gian bay giữa hai chuyến bay và xác định chuyến bay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dài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m và n (1 ≤ m,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thời gian khởi hành và hạ cánh của hai chuyến bay.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khởi hành và thời gian hạ cánh của một chuyến bay (đơn vị tính là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chuyến bay nào dài hơn và mức chênh lệch thời gian bay giữa hai chuyến.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8 12</w:t>
            </w:r>
          </w:p>
          <w:p>
            <w:pPr>
              <w:spacing w:line="340" w:lineRule="exact" w:before="160" w:after="160"/>
              <w:jc w:val="left"/>
            </w:pPr>
            <w:r>
              <w:rPr>
                <w:rFonts w:ascii="Times New Roman" w:hAnsi="Times New Roman" w:eastAsia="Times New Roman"/>
                <w:sz w:val="28"/>
              </w:rPr>
              <w:t>10 14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Bằng nhau</w:t>
            </w:r>
          </w:p>
          <w:p>
            <w:pPr>
              <w:spacing w:line="340" w:lineRule="exact" w:before="160" w:after="160"/>
              <w:jc w:val="left"/>
            </w:pPr>
            <w:r>
              <w:rPr>
                <w:rFonts w:ascii="Times New Roman" w:hAnsi="Times New Roman" w:eastAsia="Times New Roman"/>
                <w:sz w:val="28"/>
              </w:rPr>
              <w:t>0</w:t>
            </w:r>
          </w:p>
        </w:tc>
      </w:tr>
    </w:tbl>
    <w:p>
      <w:pPr>
        <w:pStyle w:val="Heading3"/>
        <w:spacing w:line="340" w:lineRule="exact" w:before="400" w:after="160"/>
        <w:jc w:val="left"/>
      </w:pPr>
      <w:r>
        <w:rPr>
          <w:rFonts w:ascii="Times New Roman" w:hAnsi="Times New Roman" w:eastAsia="Times New Roman"/>
          <w:b/>
          <w:color w:val="006FC0"/>
          <w:sz w:val="28"/>
        </w:rPr>
        <w:t>Bài 2.1: Tìm phiên truy cập ngắn nhất và dài nhất, sau đó tính khoảng cách thời gian giữa chúng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phiên truy cập.</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khoảng cách thời gian giữa phiên ngắn nhất và dài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10 30 20 50 40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40</w:t>
            </w:r>
          </w:p>
        </w:tc>
      </w:tr>
    </w:tbl>
    <w:p>
      <w:pPr>
        <w:pStyle w:val="Heading3"/>
        <w:spacing w:line="340" w:lineRule="exact" w:before="400" w:after="160"/>
        <w:jc w:val="left"/>
      </w:pPr>
      <w:r>
        <w:rPr>
          <w:rFonts w:ascii="Times New Roman" w:hAnsi="Times New Roman" w:eastAsia="Times New Roman"/>
          <w:b/>
          <w:color w:val="006FC0"/>
          <w:sz w:val="28"/>
        </w:rPr>
        <w:t>Bài 2.2: Xác định phiên truy cập bắt đầu sớm nhất và kết thúc muộn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phiên truy cập.</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bắt đầu của phiên sớm nhất và thời gian kết thúc của phiên muộn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10 20</w:t>
            </w:r>
          </w:p>
          <w:p>
            <w:pPr>
              <w:spacing w:line="340" w:lineRule="exact" w:before="160" w:after="160"/>
              <w:jc w:val="left"/>
            </w:pPr>
            <w:r>
              <w:rPr>
                <w:rFonts w:ascii="Times New Roman" w:hAnsi="Times New Roman" w:eastAsia="Times New Roman"/>
                <w:sz w:val="28"/>
              </w:rPr>
              <w:t>5 25</w:t>
            </w:r>
          </w:p>
          <w:p>
            <w:pPr>
              <w:spacing w:line="340" w:lineRule="exact" w:before="160" w:after="160"/>
              <w:jc w:val="left"/>
            </w:pPr>
            <w:r>
              <w:rPr>
                <w:rFonts w:ascii="Times New Roman" w:hAnsi="Times New Roman" w:eastAsia="Times New Roman"/>
                <w:sz w:val="28"/>
              </w:rPr>
              <w:t>15 30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30</w:t>
            </w:r>
          </w:p>
        </w:tc>
      </w:tr>
    </w:tbl>
    <w:p>
      <w:pPr>
        <w:pStyle w:val="Heading3"/>
        <w:spacing w:line="340" w:lineRule="exact" w:before="400" w:after="160"/>
        <w:jc w:val="left"/>
      </w:pPr>
      <w:r>
        <w:rPr>
          <w:rFonts w:ascii="Times New Roman" w:hAnsi="Times New Roman" w:eastAsia="Times New Roman"/>
          <w:b/>
          <w:color w:val="006FC0"/>
          <w:sz w:val="28"/>
        </w:rPr>
        <w:t>Bài 2.3: Tính tổng thời gian truy cập của những phiên bắt đầu trong khoảng thời gian nhất định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phiên truy cập.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hai số nguyên dương l và r là khoảng thời gian giới hạn (tính bằng phút).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thời gian truy cập của các phiên bắt đầu trong khoảng thời gian từ l đến r.</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5 15</w:t>
            </w:r>
          </w:p>
          <w:p>
            <w:pPr>
              <w:spacing w:line="340" w:lineRule="exact" w:before="160" w:after="160"/>
              <w:jc w:val="left"/>
            </w:pPr>
            <w:r>
              <w:rPr>
                <w:rFonts w:ascii="Times New Roman" w:hAnsi="Times New Roman" w:eastAsia="Times New Roman"/>
                <w:sz w:val="28"/>
              </w:rPr>
              <w:t>5 20</w:t>
            </w:r>
          </w:p>
          <w:p>
            <w:pPr>
              <w:spacing w:line="340" w:lineRule="exact" w:before="160" w:after="160"/>
              <w:jc w:val="left"/>
            </w:pPr>
            <w:r>
              <w:rPr>
                <w:rFonts w:ascii="Times New Roman" w:hAnsi="Times New Roman" w:eastAsia="Times New Roman"/>
                <w:sz w:val="28"/>
              </w:rPr>
              <w:t>10 30</w:t>
            </w:r>
          </w:p>
          <w:p>
            <w:pPr>
              <w:spacing w:line="340" w:lineRule="exact" w:before="160" w:after="160"/>
              <w:jc w:val="left"/>
            </w:pPr>
            <w:r>
              <w:rPr>
                <w:rFonts w:ascii="Times New Roman" w:hAnsi="Times New Roman" w:eastAsia="Times New Roman"/>
                <w:sz w:val="28"/>
              </w:rPr>
              <w:t>20 40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35</w:t>
            </w:r>
          </w:p>
        </w:tc>
      </w:tr>
    </w:tbl>
    <w:p>
      <w:pPr>
        <w:pStyle w:val="Heading3"/>
        <w:spacing w:line="340" w:lineRule="exact" w:before="400" w:after="160"/>
        <w:jc w:val="left"/>
      </w:pPr>
      <w:r>
        <w:rPr>
          <w:rFonts w:ascii="Times New Roman" w:hAnsi="Times New Roman" w:eastAsia="Times New Roman"/>
          <w:b/>
          <w:color w:val="006FC0"/>
          <w:sz w:val="28"/>
        </w:rPr>
        <w:t>Bài 3.1: Sắp xếp nhân viên theo tên trong trường hợp cùng tuổi và cùng lương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nhân viên. ● Dòng tiếp theo chứa n bộ ba giá trị: tên, tuổi và lương của từng nhân viên. Tên là một xâu ký tự không quá 100 ký tự, tuổi và lương là các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danh sách nhân viên sau khi sắp xếp theo tuổi, lương và tên (nếu cùng tuổi và lương).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An 30 5000</w:t>
            </w:r>
          </w:p>
          <w:p>
            <w:pPr>
              <w:spacing w:line="340" w:lineRule="exact" w:before="160" w:after="160"/>
              <w:jc w:val="left"/>
            </w:pPr>
            <w:r>
              <w:rPr>
                <w:rFonts w:ascii="Times New Roman" w:hAnsi="Times New Roman" w:eastAsia="Times New Roman"/>
                <w:sz w:val="28"/>
              </w:rPr>
              <w:t>Binh 30 4000</w:t>
            </w:r>
          </w:p>
          <w:p>
            <w:pPr>
              <w:spacing w:line="340" w:lineRule="exact" w:before="160" w:after="160"/>
              <w:jc w:val="left"/>
            </w:pPr>
            <w:r>
              <w:rPr>
                <w:rFonts w:ascii="Times New Roman" w:hAnsi="Times New Roman" w:eastAsia="Times New Roman"/>
                <w:sz w:val="28"/>
              </w:rPr>
              <w:t>Cuong 30 5000</w:t>
            </w:r>
          </w:p>
          <w:p>
            <w:pPr>
              <w:spacing w:line="340" w:lineRule="exact" w:before="160" w:after="160"/>
              <w:jc w:val="left"/>
            </w:pPr>
            <w:r>
              <w:rPr>
                <w:rFonts w:ascii="Times New Roman" w:hAnsi="Times New Roman" w:eastAsia="Times New Roman"/>
                <w:sz w:val="28"/>
              </w:rPr>
              <w:t>Duy 29 6000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Duy 29 6000</w:t>
            </w:r>
          </w:p>
          <w:p>
            <w:pPr>
              <w:spacing w:line="340" w:lineRule="exact" w:before="160" w:after="160"/>
              <w:jc w:val="left"/>
            </w:pPr>
            <w:r>
              <w:rPr>
                <w:rFonts w:ascii="Times New Roman" w:hAnsi="Times New Roman" w:eastAsia="Times New Roman"/>
                <w:sz w:val="28"/>
              </w:rPr>
              <w:t>Binh 30 4000</w:t>
            </w:r>
          </w:p>
          <w:p>
            <w:pPr>
              <w:spacing w:line="340" w:lineRule="exact" w:before="160" w:after="160"/>
              <w:jc w:val="left"/>
            </w:pPr>
            <w:r>
              <w:rPr>
                <w:rFonts w:ascii="Times New Roman" w:hAnsi="Times New Roman" w:eastAsia="Times New Roman"/>
                <w:sz w:val="28"/>
              </w:rPr>
              <w:t>An 30 5000</w:t>
            </w:r>
          </w:p>
          <w:p>
            <w:pPr>
              <w:spacing w:line="340" w:lineRule="exact" w:before="160" w:after="160"/>
              <w:jc w:val="left"/>
            </w:pPr>
            <w:r>
              <w:rPr>
                <w:rFonts w:ascii="Times New Roman" w:hAnsi="Times New Roman" w:eastAsia="Times New Roman"/>
                <w:sz w:val="28"/>
              </w:rPr>
              <w:t>Cuong 30 5000</w:t>
            </w:r>
          </w:p>
        </w:tc>
      </w:tr>
    </w:tbl>
    <w:p>
      <w:pPr>
        <w:pStyle w:val="Heading3"/>
        <w:spacing w:line="340" w:lineRule="exact" w:before="400" w:after="160"/>
        <w:jc w:val="left"/>
      </w:pPr>
      <w:r>
        <w:rPr>
          <w:rFonts w:ascii="Times New Roman" w:hAnsi="Times New Roman" w:eastAsia="Times New Roman"/>
          <w:b/>
          <w:color w:val="006FC0"/>
          <w:sz w:val="28"/>
        </w:rPr>
        <w:t>Bài 3.2: Tìm nhân viên có lương cao nhất trong nhóm tuổi cụ thể</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nhân viên.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bộ ba giá trị: tên, tuổi và lương của từng nhân viên.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cuối cùng chứa một số nguyên là tuổi cụ thể.</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nhân viên có lương cao nhất trong nhóm tuổi cụ thể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An 30 5000</w:t>
            </w:r>
          </w:p>
          <w:p>
            <w:pPr>
              <w:spacing w:line="340" w:lineRule="exact" w:before="160" w:after="160"/>
              <w:jc w:val="left"/>
            </w:pPr>
            <w:r>
              <w:rPr>
                <w:rFonts w:ascii="Times New Roman" w:hAnsi="Times New Roman" w:eastAsia="Times New Roman"/>
                <w:sz w:val="28"/>
              </w:rPr>
              <w:t>Binh 30 7000</w:t>
            </w:r>
          </w:p>
          <w:p>
            <w:pPr>
              <w:spacing w:line="340" w:lineRule="exact" w:before="160" w:after="160"/>
              <w:jc w:val="left"/>
            </w:pPr>
            <w:r>
              <w:rPr>
                <w:rFonts w:ascii="Times New Roman" w:hAnsi="Times New Roman" w:eastAsia="Times New Roman"/>
                <w:sz w:val="28"/>
              </w:rPr>
              <w:t>Cuong 29 8000</w:t>
            </w:r>
          </w:p>
          <w:p>
            <w:pPr>
              <w:spacing w:line="340" w:lineRule="exact" w:before="160" w:after="160"/>
              <w:jc w:val="left"/>
            </w:pPr>
            <w:r>
              <w:rPr>
                <w:rFonts w:ascii="Times New Roman" w:hAnsi="Times New Roman" w:eastAsia="Times New Roman"/>
                <w:sz w:val="28"/>
              </w:rPr>
              <w:t>Duy 30 6000</w:t>
            </w:r>
          </w:p>
          <w:p>
            <w:pPr>
              <w:spacing w:line="340" w:lineRule="exact" w:before="160" w:after="160"/>
              <w:jc w:val="left"/>
            </w:pPr>
            <w:r>
              <w:rPr>
                <w:rFonts w:ascii="Times New Roman" w:hAnsi="Times New Roman" w:eastAsia="Times New Roman"/>
                <w:sz w:val="28"/>
              </w:rPr>
              <w:t>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Binh 30 7000</w:t>
            </w:r>
          </w:p>
        </w:tc>
      </w:tr>
    </w:tbl>
    <w:p>
      <w:pPr>
        <w:pStyle w:val="Heading3"/>
        <w:spacing w:line="340" w:lineRule="exact" w:before="400" w:after="160"/>
        <w:jc w:val="left"/>
      </w:pPr>
      <w:r>
        <w:rPr>
          <w:rFonts w:ascii="Times New Roman" w:hAnsi="Times New Roman" w:eastAsia="Times New Roman"/>
          <w:b/>
          <w:color w:val="006FC0"/>
          <w:sz w:val="28"/>
        </w:rPr>
        <w:t>Bài 3.3: Tìm nhóm tuổi có tổng lương cao nhất và in ra tổng lương của nhóm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nhân viên. ● Dòng tiếp theo chứa n bộ ba giá trị: tên, tuổi và lương của từng nhân viên.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nhóm tuổi có tổng lương cao nhất và tổng lương của nhóm đó.</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21</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An 30 5000</w:t>
            </w:r>
          </w:p>
          <w:p>
            <w:pPr>
              <w:spacing w:line="340" w:lineRule="exact" w:before="160" w:after="160"/>
              <w:jc w:val="left"/>
            </w:pPr>
            <w:r>
              <w:rPr>
                <w:rFonts w:ascii="Times New Roman" w:hAnsi="Times New Roman" w:eastAsia="Times New Roman"/>
                <w:sz w:val="28"/>
              </w:rPr>
              <w:t>Binh 30 7000</w:t>
            </w:r>
          </w:p>
          <w:p>
            <w:pPr>
              <w:spacing w:line="340" w:lineRule="exact" w:before="160" w:after="160"/>
              <w:jc w:val="left"/>
            </w:pPr>
            <w:r>
              <w:rPr>
                <w:rFonts w:ascii="Times New Roman" w:hAnsi="Times New Roman" w:eastAsia="Times New Roman"/>
                <w:sz w:val="28"/>
              </w:rPr>
              <w:t>Cuong 29 8000</w:t>
            </w:r>
          </w:p>
          <w:p>
            <w:pPr>
              <w:spacing w:line="340" w:lineRule="exact" w:before="160" w:after="160"/>
              <w:jc w:val="left"/>
            </w:pPr>
            <w:r>
              <w:rPr>
                <w:rFonts w:ascii="Times New Roman" w:hAnsi="Times New Roman" w:eastAsia="Times New Roman"/>
                <w:sz w:val="28"/>
              </w:rPr>
              <w:t>Duy 30 6000</w:t>
            </w:r>
          </w:p>
          <w:p>
            <w:pPr>
              <w:spacing w:line="340" w:lineRule="exact" w:before="160" w:after="160"/>
              <w:jc w:val="left"/>
            </w:pPr>
            <w:r>
              <w:rPr>
                <w:rFonts w:ascii="Times New Roman" w:hAnsi="Times New Roman" w:eastAsia="Times New Roman"/>
                <w:sz w:val="28"/>
              </w:rPr>
              <w:t>Em 29 1000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30 18000</w:t>
            </w:r>
          </w:p>
        </w:tc>
      </w:tr>
    </w:tbl>
    <w:p>
      <w:pPr>
        <w:pStyle w:val="Heading3"/>
        <w:spacing w:line="340" w:lineRule="exact" w:before="400" w:after="160"/>
        <w:jc w:val="left"/>
      </w:pPr>
      <w:r>
        <w:rPr>
          <w:rFonts w:ascii="Times New Roman" w:hAnsi="Times New Roman" w:eastAsia="Times New Roman"/>
          <w:b/>
          <w:color w:val="006FC0"/>
          <w:sz w:val="28"/>
        </w:rPr>
        <w:t>Bài 4.1: Tìm dãy con liên tiếp có tổng nhỏ nhất lớn hơn hoặc bằng x</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x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x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nhỏ nhất của dãy con liên tiếp mà lớn hơn hoặc bằng x.</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8 15</w:t>
            </w:r>
          </w:p>
          <w:p>
            <w:pPr>
              <w:spacing w:line="340" w:lineRule="exact" w:before="160" w:after="160"/>
              <w:jc w:val="left"/>
            </w:pPr>
            <w:r>
              <w:rPr>
                <w:rFonts w:ascii="Times New Roman" w:hAnsi="Times New Roman" w:eastAsia="Times New Roman"/>
                <w:sz w:val="28"/>
              </w:rPr>
              <w:t>1 2 3 4 5 6 7 8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15</w:t>
            </w:r>
          </w:p>
        </w:tc>
      </w:tr>
    </w:tbl>
    <w:p>
      <w:pPr>
        <w:pStyle w:val="Heading3"/>
        <w:spacing w:line="340" w:lineRule="exact" w:before="400" w:after="160"/>
        <w:jc w:val="left"/>
      </w:pPr>
      <w:r>
        <w:rPr>
          <w:rFonts w:ascii="Times New Roman" w:hAnsi="Times New Roman" w:eastAsia="Times New Roman"/>
          <w:b/>
          <w:color w:val="006FC0"/>
          <w:sz w:val="28"/>
        </w:rPr>
        <w:t>Bài 4.2: Tìm dãy con liên tiếp có tổng nhỏ nhất bằng x</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x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x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nhỏ nhất của dãy con liên tiếp bằng x. Nếu không tìm thấy,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8 15</w:t>
            </w:r>
          </w:p>
          <w:p>
            <w:pPr>
              <w:spacing w:line="340" w:lineRule="exact" w:before="160" w:after="160"/>
              <w:jc w:val="left"/>
            </w:pPr>
            <w:r>
              <w:rPr>
                <w:rFonts w:ascii="Times New Roman" w:hAnsi="Times New Roman" w:eastAsia="Times New Roman"/>
                <w:sz w:val="28"/>
              </w:rPr>
              <w:t>1 2 3 4 5 6 7 8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15</w:t>
            </w:r>
          </w:p>
        </w:tc>
      </w:tr>
    </w:tbl>
    <w:p>
      <w:pPr>
        <w:pStyle w:val="Heading3"/>
        <w:spacing w:line="340" w:lineRule="exact" w:before="400" w:after="160"/>
        <w:jc w:val="left"/>
      </w:pPr>
      <w:r>
        <w:rPr>
          <w:rFonts w:ascii="Times New Roman" w:hAnsi="Times New Roman" w:eastAsia="Times New Roman"/>
          <w:b/>
          <w:color w:val="006FC0"/>
          <w:sz w:val="28"/>
        </w:rPr>
        <w:t>Bài 4.3: Tìm dãy con liên tiếp có tổng lớn nhất bằng x mà không có số âm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x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x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dãy con liên tiếp có tổng lớn nhất bằng x mà không có số âm.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Nếu không tìm thấy,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10 10</w:t>
            </w:r>
          </w:p>
          <w:p>
            <w:pPr>
              <w:spacing w:line="340" w:lineRule="exact" w:before="160" w:after="160"/>
              <w:jc w:val="left"/>
            </w:pPr>
            <w:r>
              <w:rPr>
                <w:rFonts w:ascii="Times New Roman" w:hAnsi="Times New Roman" w:eastAsia="Times New Roman"/>
                <w:sz w:val="28"/>
              </w:rPr>
              <w:t>1 2 -1 3 4 2 1 0 5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3 4 2 1</w:t>
            </w:r>
          </w:p>
        </w:tc>
      </w:tr>
    </w:tbl>
    <w:p>
      <w:pPr>
        <w:pStyle w:val="Heading1"/>
        <w:spacing w:line="600" w:lineRule="exact" w:before="1000" w:after="160"/>
        <w:jc w:val="center"/>
      </w:pPr>
      <w:r>
        <w:rPr>
          <w:rFonts w:ascii="Arial" w:hAnsi="Arial" w:eastAsia="Arial"/>
          <w:color w:val="C00000"/>
          <w:sz w:val="42"/>
        </w:rPr>
        <w:t>ĐỀ SỐ 26</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1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Tính toán chi phí sản xuất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PRODCOST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250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Phân loại học sinh theo điểm số</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GRADECNT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280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chuỗi con có độ dài lớn nhất với các ký tự khác nhau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MAXUNIQUE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Tối ưu hóa quy trình sản xuất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OPTIPROD</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300</w:t>
            </w:r>
          </w:p>
        </w:tc>
      </w:tr>
    </w:tbl>
    <w:p/>
    <w:p>
      <w:pPr>
        <w:pStyle w:val="Heading2"/>
        <w:spacing w:line="340" w:lineRule="exact" w:before="400" w:after="160"/>
        <w:jc w:val="left"/>
      </w:pPr>
      <w:r>
        <w:rPr>
          <w:rFonts w:ascii="Times New Roman" w:hAnsi="Times New Roman" w:eastAsia="Times New Roman"/>
          <w:b/>
          <w:color w:val="FF0000"/>
          <w:sz w:val="28"/>
        </w:rPr>
        <w:t>Bài 1: Tính toán chi phí sản xuất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nhà máy sản xuất nhiều loại sản phẩm và cần tính toán tổng chi phí sản xuất hàng tháng. Bạn được yêu cầu tính tổng chi phí sản xuất và xác định sản phẩm có chi phí sản xuất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loại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số lượng sản phẩm và chi phí sản xuất mỗi đơn vị sản phẩm.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chi phí sản xuất và loại sản phẩm có chi phí sản xuất cao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10 200</w:t>
            </w:r>
          </w:p>
          <w:p>
            <w:pPr>
              <w:spacing w:line="340" w:lineRule="exact" w:before="160" w:after="160"/>
              <w:jc w:val="left"/>
            </w:pPr>
            <w:r>
              <w:rPr>
                <w:rFonts w:ascii="Times New Roman" w:hAnsi="Times New Roman" w:eastAsia="Times New Roman"/>
                <w:sz w:val="28"/>
              </w:rPr>
              <w:t>5 500</w:t>
            </w:r>
          </w:p>
          <w:p>
            <w:pPr>
              <w:spacing w:line="340" w:lineRule="exact" w:before="160" w:after="160"/>
              <w:jc w:val="left"/>
            </w:pPr>
            <w:r>
              <w:rPr>
                <w:rFonts w:ascii="Times New Roman" w:hAnsi="Times New Roman" w:eastAsia="Times New Roman"/>
                <w:sz w:val="28"/>
              </w:rPr>
              <w:t>8 300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6900</w:t>
            </w:r>
          </w:p>
          <w:p>
            <w:pPr>
              <w:spacing w:line="340" w:lineRule="exact" w:before="160" w:after="160"/>
              <w:jc w:val="left"/>
            </w:pPr>
            <w:r>
              <w:rPr>
                <w:rFonts w:ascii="Times New Roman" w:hAnsi="Times New Roman" w:eastAsia="Times New Roman"/>
                <w:sz w:val="28"/>
              </w:rPr>
              <w:t>2</w:t>
            </w:r>
          </w:p>
        </w:tc>
      </w:tr>
    </w:tbl>
    <w:p>
      <w:pPr>
        <w:pStyle w:val="Heading2"/>
        <w:spacing w:line="340" w:lineRule="exact" w:before="400" w:after="160"/>
        <w:jc w:val="left"/>
      </w:pPr>
      <w:r>
        <w:rPr>
          <w:rFonts w:ascii="Times New Roman" w:hAnsi="Times New Roman" w:eastAsia="Times New Roman"/>
          <w:b/>
          <w:color w:val="FF0000"/>
          <w:sz w:val="28"/>
        </w:rPr>
        <w:t>Bài 2: Phân loại học sinh theo điểm số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Trường học cần phân loại học sinh thành các nhóm A, B, C, D, F dựa trên điểm số của họ. Bạn hãy giúp trường phân loại học sinh dựa trên các tiêu chí sau: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A: 85-100 điểm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B: 70-84 điểm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 55-69 điểm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 40-54 điểm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F: Dưới 40 điểm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học sinh.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điểm số của từng học sinh.</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học sinh thuộc từng nhóm A, B, C, D, F theo thứ tự.</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90 75 60 45 30 88 72 66 52 38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2 2 2 2 2</w:t>
            </w:r>
          </w:p>
        </w:tc>
      </w:tr>
    </w:tbl>
    <w:p>
      <w:pPr>
        <w:pStyle w:val="Heading2"/>
        <w:spacing w:line="340" w:lineRule="exact" w:before="400" w:after="160"/>
        <w:jc w:val="left"/>
      </w:pPr>
      <w:r>
        <w:rPr>
          <w:rFonts w:ascii="Times New Roman" w:hAnsi="Times New Roman" w:eastAsia="Times New Roman"/>
          <w:b/>
          <w:color w:val="FF0000"/>
          <w:sz w:val="28"/>
        </w:rPr>
        <w:t>Bài 3: Tìm chuỗi con có độ dài lớn nhất với các ký tự khác nhau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Hãy tìm chuỗi con có độ dài lớn nhất mà trong đó tất cả các ký tự đều khác nhau.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S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độ dài của chuỗi con dài nhất mà trong đó tất cả các ký tự đều khác nhau.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abcabcbb</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2"/>
        <w:spacing w:line="340" w:lineRule="exact" w:before="400" w:after="160"/>
        <w:jc w:val="left"/>
      </w:pPr>
      <w:r>
        <w:rPr>
          <w:rFonts w:ascii="Times New Roman" w:hAnsi="Times New Roman" w:eastAsia="Times New Roman"/>
          <w:b/>
          <w:color w:val="FF0000"/>
          <w:sz w:val="28"/>
        </w:rPr>
        <w:t>Bài 4: Tối ưu hóa quy trình sản xuất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nhà máy cần tối ưu hóa quy trình sản xuất để đạt hiệu quả cao nhất. Hãy tìm quy trình sản xuất tối ưu bằng cách tối đa hóa sản lượng mà không vượt quá giới hạn nguyên vật liệu cho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m (1 ≤ n, m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loại sản phẩm và giới hạn nguyên vật liệu.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số nguyên là lượng nguyên vật liệu cần cho mỗi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cuối cùng chứa n số nguyên là sản lượng mỗi loại sản phẩm có thể đạt được.</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sản lượng tối ưu nhất có thể đạt được mà không vượt quá giới hạn nguyên vật liệu 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3 10</w:t>
            </w:r>
          </w:p>
          <w:p>
            <w:pPr>
              <w:spacing w:line="340" w:lineRule="exact" w:before="160" w:after="160"/>
              <w:jc w:val="left"/>
            </w:pPr>
            <w:r>
              <w:rPr>
                <w:rFonts w:ascii="Times New Roman" w:hAnsi="Times New Roman" w:eastAsia="Times New Roman"/>
                <w:sz w:val="28"/>
              </w:rPr>
              <w:t>4 3 2</w:t>
            </w:r>
          </w:p>
          <w:p>
            <w:pPr>
              <w:spacing w:line="340" w:lineRule="exact" w:before="160" w:after="160"/>
              <w:jc w:val="left"/>
            </w:pPr>
            <w:r>
              <w:rPr>
                <w:rFonts w:ascii="Times New Roman" w:hAnsi="Times New Roman" w:eastAsia="Times New Roman"/>
                <w:sz w:val="28"/>
              </w:rPr>
              <w:t>10 5 3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18</w:t>
            </w:r>
          </w:p>
        </w:tc>
      </w:tr>
    </w:tbl>
    <w:p>
      <w:pPr>
        <w:pStyle w:val="Heading2"/>
        <w:spacing w:line="500" w:lineRule="exact" w:before="500" w:after="160"/>
        <w:jc w:val="center"/>
      </w:pPr>
      <w:r>
        <w:rPr>
          <w:rFonts w:ascii="Times New Roman" w:hAnsi="Times New Roman" w:eastAsia="Times New Roman"/>
          <w:b/>
          <w:color w:val="FF0000"/>
          <w:sz w:val="40"/>
        </w:rPr>
        <w:t>Hướng dẫn giải</w:t>
      </w:r>
    </w:p>
    <w:p>
      <w:pPr>
        <w:pStyle w:val="Heading3"/>
        <w:spacing w:line="340" w:lineRule="exact" w:before="300" w:after="160"/>
        <w:jc w:val="left"/>
      </w:pPr>
      <w:r>
        <w:rPr>
          <w:rFonts w:ascii="Times New Roman" w:hAnsi="Times New Roman" w:eastAsia="Times New Roman"/>
          <w:b/>
          <w:color w:val="FF0000"/>
          <w:sz w:val="28"/>
        </w:rPr>
        <w:t>Bài 1: Tính toán chi phí sản xuất</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Dùng vòng lặp để tính chi phí sản xuất cho mỗi loại sản phẩm (số lượng nhân với chi phí đơn vị).</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chi phí sản xuất cao nhất và tổng chi phí của tất cả các sản phẩm.</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max_index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quantity</w:t>
            </w:r>
            <w:r>
              <w:rPr>
                <w:rFonts w:ascii="Consolas" w:hAnsi="Consolas"/>
                <w:color w:val="808080"/>
              </w:rPr>
              <w:t>,</w:t>
            </w:r>
            <w:r>
              <w:rPr>
                <w:rFonts w:ascii="Consolas" w:hAnsi="Consolas"/>
                <w:color w:val="505050"/>
              </w:rPr>
              <w:t xml:space="preserve"> </w:t>
            </w:r>
            <w:r>
              <w:rPr>
                <w:rFonts w:ascii="Consolas" w:hAnsi="Consolas"/>
                <w:color w:val="006666"/>
              </w:rPr>
              <w:t>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current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quantity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cost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current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current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max_cost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current</w:t>
            </w:r>
            <w:r>
              <w:rPr>
                <w:rFonts w:ascii="Consolas" w:hAnsi="Consolas"/>
                <w:color w:val="964B00"/>
              </w:rPr>
              <w:br/>
            </w:r>
            <w:r>
              <w:rPr>
                <w:rFonts w:ascii="Consolas" w:hAnsi="Consolas"/>
                <w:color w:val="505050"/>
              </w:rPr>
              <w:t xml:space="preserve">        </w:t>
            </w:r>
            <w:r>
              <w:rPr>
                <w:rFonts w:ascii="Consolas" w:hAnsi="Consolas"/>
                <w:color w:val="006666"/>
              </w:rPr>
              <w:t>max_index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max_index</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2: Phân loại học sinh theo điểm số</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các cấu trúc điều kiện if-elif-else để phân loại từng điểm số vào nhóm tương ứng.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scores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f</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score</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scores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score</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964B00"/>
              </w:rPr>
              <w:t>85</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elif</w:t>
            </w:r>
            <w:r>
              <w:rPr>
                <w:rFonts w:ascii="Consolas" w:hAnsi="Consolas"/>
                <w:color w:val="505050"/>
              </w:rPr>
              <w:t xml:space="preserve"> </w:t>
            </w:r>
            <w:r>
              <w:rPr>
                <w:rFonts w:ascii="Consolas" w:hAnsi="Consolas"/>
                <w:color w:val="006666"/>
              </w:rPr>
              <w:t>score</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964B00"/>
              </w:rPr>
              <w:t>70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elif</w:t>
            </w:r>
            <w:r>
              <w:rPr>
                <w:rFonts w:ascii="Consolas" w:hAnsi="Consolas"/>
                <w:color w:val="505050"/>
              </w:rPr>
              <w:t xml:space="preserve"> </w:t>
            </w:r>
            <w:r>
              <w:rPr>
                <w:rFonts w:ascii="Consolas" w:hAnsi="Consolas"/>
                <w:color w:val="006666"/>
              </w:rPr>
              <w:t>score</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964B00"/>
              </w:rPr>
              <w:t>55</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elif</w:t>
            </w:r>
            <w:r>
              <w:rPr>
                <w:rFonts w:ascii="Consolas" w:hAnsi="Consolas"/>
                <w:color w:val="505050"/>
              </w:rPr>
              <w:t xml:space="preserve"> </w:t>
            </w:r>
            <w:r>
              <w:rPr>
                <w:rFonts w:ascii="Consolas" w:hAnsi="Consolas"/>
                <w:color w:val="006666"/>
              </w:rPr>
              <w:t>score</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964B00"/>
              </w:rPr>
              <w:t>40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d</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808080"/>
              </w:rPr>
              <w:t>,</w:t>
            </w:r>
            <w:r>
              <w:rPr>
                <w:rFonts w:ascii="Consolas" w:hAnsi="Consolas"/>
                <w:color w:val="505050"/>
              </w:rPr>
              <w:t xml:space="preserve"> </w:t>
            </w:r>
            <w:r>
              <w:rPr>
                <w:rFonts w:ascii="Consolas" w:hAnsi="Consolas"/>
                <w:color w:val="006666"/>
              </w:rPr>
              <w:t>c</w:t>
            </w:r>
            <w:r>
              <w:rPr>
                <w:rFonts w:ascii="Consolas" w:hAnsi="Consolas"/>
                <w:color w:val="808080"/>
              </w:rPr>
              <w:t>,</w:t>
            </w:r>
            <w:r>
              <w:rPr>
                <w:rFonts w:ascii="Consolas" w:hAnsi="Consolas"/>
                <w:color w:val="505050"/>
              </w:rPr>
              <w:t xml:space="preserve"> </w:t>
            </w:r>
            <w:r>
              <w:rPr>
                <w:rFonts w:ascii="Consolas" w:hAnsi="Consolas"/>
                <w:color w:val="006666"/>
              </w:rPr>
              <w:t>d</w:t>
            </w:r>
            <w:r>
              <w:rPr>
                <w:rFonts w:ascii="Consolas" w:hAnsi="Consolas"/>
                <w:color w:val="808080"/>
              </w:rPr>
              <w:t>,</w:t>
            </w:r>
            <w:r>
              <w:rPr>
                <w:rFonts w:ascii="Consolas" w:hAnsi="Consolas"/>
                <w:color w:val="505050"/>
              </w:rPr>
              <w:t xml:space="preserve"> </w:t>
            </w:r>
            <w:r>
              <w:rPr>
                <w:rFonts w:ascii="Consolas" w:hAnsi="Consolas"/>
                <w:color w:val="006666"/>
              </w:rPr>
              <w:t>f</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3: Tìm số xuất hiện nhiều nhất</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kỹ thuật "Sliding Window" để duyệt qua các ký tự trong xâu.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Dùng một tập hợp để theo dõi các ký tự khác nhau, và cập nhật độ dài của chuỗi con dài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start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seen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seen</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006666"/>
              </w:rPr>
              <w:t>seen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006666"/>
              </w:rPr>
              <w:t>start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start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seen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6666"/>
              </w:rPr>
              <w:t>seen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964B00"/>
              </w:rPr>
              <w:br/>
            </w:r>
            <w:r>
              <w:rPr>
                <w:rFonts w:ascii="Consolas" w:hAnsi="Consolas"/>
                <w:color w:val="505050"/>
              </w:rPr>
              <w:t xml:space="preserve">    </w:t>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max_len</w:t>
            </w:r>
            <w:r>
              <w:rPr>
                <w:rFonts w:ascii="Consolas" w:hAnsi="Consolas"/>
                <w:color w:val="808080"/>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start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max_len</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4: Tối ưu hóa quy trình sản xuất</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tham lam để chọn các sản phẩm có tỷ lệ sản lượng trên nguyên vật liệu cao nhất trước.</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material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output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items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ratio</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output</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material</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items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808080"/>
              </w:rPr>
              <w:t>(</w:t>
            </w:r>
            <w:r>
              <w:rPr>
                <w:rFonts w:ascii="Consolas" w:hAnsi="Consolas"/>
                <w:color w:val="006666"/>
              </w:rPr>
              <w:t>ratio</w:t>
            </w:r>
            <w:r>
              <w:rPr>
                <w:rFonts w:ascii="Consolas" w:hAnsi="Consolas"/>
                <w:color w:val="808080"/>
              </w:rPr>
              <w:t>,</w:t>
            </w:r>
            <w:r>
              <w:rPr>
                <w:rFonts w:ascii="Consolas" w:hAnsi="Consolas"/>
                <w:color w:val="505050"/>
              </w:rPr>
              <w:t xml:space="preserve"> </w:t>
            </w:r>
            <w:r>
              <w:rPr>
                <w:rFonts w:ascii="Consolas" w:hAnsi="Consolas"/>
                <w:color w:val="006666"/>
              </w:rPr>
              <w:t>material</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66"/>
              </w:rPr>
              <w:t>output</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items</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006666"/>
              </w:rPr>
              <w:t>reverse</w:t>
            </w:r>
            <w:r>
              <w:rPr>
                <w:rFonts w:ascii="Consolas" w:hAnsi="Consolas"/>
                <w:color w:val="0066CC"/>
              </w:rPr>
              <w:t>=</w:t>
            </w:r>
            <w:r>
              <w:rPr>
                <w:rFonts w:ascii="Consolas" w:hAnsi="Consolas"/>
                <w:color w:val="964B00"/>
              </w:rPr>
              <w:t>True</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r</w:t>
            </w:r>
            <w:r>
              <w:rPr>
                <w:rFonts w:ascii="Consolas" w:hAnsi="Consolas"/>
                <w:color w:val="808080"/>
              </w:rPr>
              <w:t>,</w:t>
            </w:r>
            <w:r>
              <w:rPr>
                <w:rFonts w:ascii="Consolas" w:hAnsi="Consolas"/>
                <w:color w:val="505050"/>
              </w:rPr>
              <w:t xml:space="preserve"> </w:t>
            </w:r>
            <w:r>
              <w:rPr>
                <w:rFonts w:ascii="Consolas" w:hAnsi="Consolas"/>
                <w:color w:val="006666"/>
              </w:rPr>
              <w:t>mat</w:t>
            </w:r>
            <w:r>
              <w:rPr>
                <w:rFonts w:ascii="Consolas" w:hAnsi="Consolas"/>
                <w:color w:val="808080"/>
              </w:rPr>
              <w:t>,</w:t>
            </w:r>
            <w:r>
              <w:rPr>
                <w:rFonts w:ascii="Consolas" w:hAnsi="Consolas"/>
                <w:color w:val="505050"/>
              </w:rPr>
              <w:t xml:space="preserve"> </w:t>
            </w:r>
            <w:r>
              <w:rPr>
                <w:rFonts w:ascii="Consolas" w:hAnsi="Consolas"/>
                <w:color w:val="006666"/>
              </w:rPr>
              <w:t>out</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items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m</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006666"/>
              </w:rPr>
              <w:t>mat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mat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out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sản phẩm có chi phí sản xuất thấp nhất và in ra chi phí của sản phẩm đó</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loại sản phẩm.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Mỗi dòng tiếp theo chứa hai số nguyên là số lượng sản phẩm và chi phí sản xuất mỗi đơn vị sản phẩm.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chi phí của sản phẩm có chi phí sản xuất thấp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100 50</w:t>
            </w:r>
          </w:p>
          <w:p>
            <w:pPr>
              <w:spacing w:line="340" w:lineRule="exact" w:before="160" w:after="160"/>
              <w:jc w:val="left"/>
            </w:pPr>
            <w:r>
              <w:rPr>
                <w:rFonts w:ascii="Times New Roman" w:hAnsi="Times New Roman" w:eastAsia="Times New Roman"/>
                <w:sz w:val="28"/>
              </w:rPr>
              <w:t>200 30</w:t>
            </w:r>
          </w:p>
          <w:p>
            <w:pPr>
              <w:spacing w:line="340" w:lineRule="exact" w:before="160" w:after="160"/>
              <w:jc w:val="left"/>
            </w:pPr>
            <w:r>
              <w:rPr>
                <w:rFonts w:ascii="Times New Roman" w:hAnsi="Times New Roman" w:eastAsia="Times New Roman"/>
                <w:sz w:val="28"/>
              </w:rPr>
              <w:t>150 40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30</w:t>
            </w:r>
          </w:p>
        </w:tc>
      </w:tr>
    </w:tbl>
    <w:p>
      <w:pPr>
        <w:pStyle w:val="Heading3"/>
        <w:spacing w:line="340" w:lineRule="exact" w:before="400" w:after="160"/>
        <w:jc w:val="left"/>
      </w:pPr>
      <w:r>
        <w:rPr>
          <w:rFonts w:ascii="Times New Roman" w:hAnsi="Times New Roman" w:eastAsia="Times New Roman"/>
          <w:b/>
          <w:color w:val="006FC0"/>
          <w:sz w:val="28"/>
        </w:rPr>
        <w:t>Bài 1.2: Tính tổng chi phí sản xuất khi có thêm một khoản phí cố định cho mỗi sản phẩm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đầu tiên chứa số nguyên dương n và f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1 ≤ f ≤ 10000) là số loại sản phẩm và phí cố định cho mỗi sản phẩm.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Mỗi dòng tiếp theo chứa hai số nguyên là số lượng sản phẩm và chi phí sản xuất mỗi đơn vị sản phẩm.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tổng chi phí sản xuất sau khi thêm phí cố định.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3 100</w:t>
            </w:r>
          </w:p>
          <w:p>
            <w:pPr>
              <w:spacing w:line="340" w:lineRule="exact" w:before="160" w:after="160"/>
              <w:jc w:val="left"/>
            </w:pPr>
            <w:r>
              <w:rPr>
                <w:rFonts w:ascii="Times New Roman" w:hAnsi="Times New Roman" w:eastAsia="Times New Roman"/>
                <w:sz w:val="28"/>
              </w:rPr>
              <w:t>10 50</w:t>
            </w:r>
          </w:p>
          <w:p>
            <w:pPr>
              <w:spacing w:line="340" w:lineRule="exact" w:before="160" w:after="160"/>
              <w:jc w:val="left"/>
            </w:pPr>
            <w:r>
              <w:rPr>
                <w:rFonts w:ascii="Times New Roman" w:hAnsi="Times New Roman" w:eastAsia="Times New Roman"/>
                <w:sz w:val="28"/>
              </w:rPr>
              <w:t>20 30</w:t>
            </w:r>
          </w:p>
          <w:p>
            <w:pPr>
              <w:spacing w:line="340" w:lineRule="exact" w:before="160" w:after="160"/>
              <w:jc w:val="left"/>
            </w:pPr>
            <w:r>
              <w:rPr>
                <w:rFonts w:ascii="Times New Roman" w:hAnsi="Times New Roman" w:eastAsia="Times New Roman"/>
                <w:sz w:val="28"/>
              </w:rPr>
              <w:t>15 40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6200</w:t>
            </w:r>
          </w:p>
        </w:tc>
      </w:tr>
    </w:tbl>
    <w:p>
      <w:pPr>
        <w:pStyle w:val="Heading3"/>
        <w:spacing w:line="340" w:lineRule="exact" w:before="400" w:after="160"/>
        <w:jc w:val="left"/>
      </w:pPr>
      <w:r>
        <w:rPr>
          <w:rFonts w:ascii="Times New Roman" w:hAnsi="Times New Roman" w:eastAsia="Times New Roman"/>
          <w:b/>
          <w:color w:val="006FC0"/>
          <w:sz w:val="28"/>
        </w:rPr>
        <w:t>Bài 1.3: So sánh chi phí sản xuất giữa hai sản phẩm và xác định sản phẩm nào tốn kém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m và n (1 ≤ m,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hai loại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số lượng sản phẩm và chi phí sản xuất mỗi đơn vị sản phẩm.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loại sản phẩm nào có chi phí sản xuất cao hơn và mức chênh lệch.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2 3</w:t>
            </w:r>
          </w:p>
          <w:p>
            <w:pPr>
              <w:spacing w:line="340" w:lineRule="exact" w:before="160" w:after="160"/>
              <w:jc w:val="left"/>
            </w:pPr>
            <w:r>
              <w:rPr>
                <w:rFonts w:ascii="Times New Roman" w:hAnsi="Times New Roman" w:eastAsia="Times New Roman"/>
                <w:sz w:val="28"/>
              </w:rPr>
              <w:t>10 50</w:t>
            </w:r>
          </w:p>
          <w:p>
            <w:pPr>
              <w:spacing w:line="340" w:lineRule="exact" w:before="160" w:after="160"/>
              <w:jc w:val="left"/>
            </w:pPr>
            <w:r>
              <w:rPr>
                <w:rFonts w:ascii="Times New Roman" w:hAnsi="Times New Roman" w:eastAsia="Times New Roman"/>
                <w:sz w:val="28"/>
              </w:rPr>
              <w:t>20 40</w:t>
            </w:r>
          </w:p>
          <w:p>
            <w:pPr>
              <w:spacing w:line="340" w:lineRule="exact" w:before="160" w:after="160"/>
              <w:jc w:val="left"/>
            </w:pPr>
            <w:r>
              <w:rPr>
                <w:rFonts w:ascii="Times New Roman" w:hAnsi="Times New Roman" w:eastAsia="Times New Roman"/>
                <w:sz w:val="28"/>
              </w:rPr>
              <w:t>15 30</w:t>
            </w:r>
          </w:p>
          <w:p>
            <w:pPr>
              <w:spacing w:line="340" w:lineRule="exact" w:before="160" w:after="160"/>
              <w:jc w:val="left"/>
            </w:pPr>
            <w:r>
              <w:rPr>
                <w:rFonts w:ascii="Times New Roman" w:hAnsi="Times New Roman" w:eastAsia="Times New Roman"/>
                <w:sz w:val="28"/>
              </w:rPr>
              <w:t>20 60</w:t>
            </w:r>
          </w:p>
          <w:p>
            <w:pPr>
              <w:spacing w:line="340" w:lineRule="exact" w:before="160" w:after="160"/>
              <w:jc w:val="left"/>
            </w:pPr>
            <w:r>
              <w:rPr>
                <w:rFonts w:ascii="Times New Roman" w:hAnsi="Times New Roman" w:eastAsia="Times New Roman"/>
                <w:sz w:val="28"/>
              </w:rPr>
              <w:t>25 30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San pham 2</w:t>
            </w:r>
          </w:p>
          <w:p>
            <w:pPr>
              <w:spacing w:line="340" w:lineRule="exact" w:before="160" w:after="160"/>
              <w:jc w:val="left"/>
            </w:pPr>
            <w:r>
              <w:rPr>
                <w:rFonts w:ascii="Times New Roman" w:hAnsi="Times New Roman" w:eastAsia="Times New Roman"/>
                <w:sz w:val="28"/>
              </w:rPr>
              <w:t>1100</w:t>
            </w:r>
          </w:p>
        </w:tc>
      </w:tr>
    </w:tbl>
    <w:p>
      <w:pPr>
        <w:pStyle w:val="Heading3"/>
        <w:spacing w:line="340" w:lineRule="exact" w:before="400" w:after="160"/>
        <w:jc w:val="left"/>
      </w:pPr>
      <w:r>
        <w:rPr>
          <w:rFonts w:ascii="Times New Roman" w:hAnsi="Times New Roman" w:eastAsia="Times New Roman"/>
          <w:b/>
          <w:color w:val="006FC0"/>
          <w:sz w:val="28"/>
        </w:rPr>
        <w:t>Bài 2.1: Tìm nhóm có số lượng học sinh ít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học sinh.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điểm số của từng học sinh.</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nhóm có số lượng học sinh ít nhất và số lượng của nhóm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5 5 6 6 6 7 7 7 8 9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2.2: Phân loại học sinh và in ra nhóm có điểm trung bình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học sinh.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điểm số của từng học sinh.</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nhóm có điểm trung bình cao nhất và điểm trung bình của nhóm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5 5 6 6 6 7 7 7 8 8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8.0</w:t>
            </w:r>
          </w:p>
        </w:tc>
      </w:tr>
    </w:tbl>
    <w:p>
      <w:pPr>
        <w:pStyle w:val="Heading3"/>
        <w:spacing w:line="340" w:lineRule="exact" w:before="400" w:after="160"/>
        <w:jc w:val="left"/>
      </w:pPr>
      <w:r>
        <w:rPr>
          <w:rFonts w:ascii="Times New Roman" w:hAnsi="Times New Roman" w:eastAsia="Times New Roman"/>
          <w:b/>
          <w:color w:val="006FC0"/>
          <w:sz w:val="28"/>
        </w:rPr>
        <w:t>Bài 2.3: Tìm nhóm có số lượng học sinh lớn nhất và in ra số lượng học sinh trong nhóm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học sinh.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điểm số của từng học sinh.</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nhóm có số lượng học sinh lớn nhất và số lượng của nhóm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5 5 6 6 6 7 7 7 8 8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3.1: Tìm chuỗi con có độ dài lớn nhất mà không có ký tự nào lặp lại quá k lần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1 ≤ k ≤ 26).</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độ dài của chuỗi con dài nhất mà không có ký tự nào lặp lại quá k lần.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7 2</w:t>
            </w:r>
          </w:p>
          <w:p>
            <w:pPr>
              <w:spacing w:line="340" w:lineRule="exact" w:before="160" w:after="160"/>
              <w:jc w:val="left"/>
            </w:pPr>
            <w:r>
              <w:rPr>
                <w:rFonts w:ascii="Times New Roman" w:hAnsi="Times New Roman" w:eastAsia="Times New Roman"/>
                <w:sz w:val="28"/>
              </w:rPr>
              <w:t>abcacde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tc>
      </w:tr>
    </w:tbl>
    <w:p>
      <w:pPr>
        <w:pStyle w:val="Heading3"/>
        <w:spacing w:line="340" w:lineRule="exact" w:before="400" w:after="160"/>
        <w:jc w:val="left"/>
      </w:pPr>
      <w:r>
        <w:rPr>
          <w:rFonts w:ascii="Times New Roman" w:hAnsi="Times New Roman" w:eastAsia="Times New Roman"/>
          <w:b/>
          <w:color w:val="006FC0"/>
          <w:sz w:val="28"/>
        </w:rPr>
        <w:t>Bài 3.2: Tìm chuỗi con có độ dài nhỏ nhất với tất cả các ký tự khác nhau trong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độ dài của chuỗi con ngắn nhất mà trong đó tất cả các ký tự đều khác nhau.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abcabcabcd</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3.3: Đếm số lượng chuỗi con có tất cả các ký tự khác nhau với độ dài lớn hơn hoặc bằng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1 ≤ k ≤ 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chuỗi con có tất cả các ký tự khác nhau với độ dài lớn hơn hoặc bằng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6 3</w:t>
            </w:r>
          </w:p>
          <w:p>
            <w:pPr>
              <w:spacing w:line="340" w:lineRule="exact" w:before="160" w:after="160"/>
              <w:jc w:val="left"/>
            </w:pPr>
            <w:r>
              <w:rPr>
                <w:rFonts w:ascii="Times New Roman" w:hAnsi="Times New Roman" w:eastAsia="Times New Roman"/>
                <w:sz w:val="28"/>
              </w:rPr>
              <w:t>abcabc</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4.1: Tìm sản lượng tối đa có thể đạt được với một loại sản phẩm nhất định trong trường hợp giới hạn nguyên vật liệu thay đổi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đầu tiên chứa hai số nguyên dương n và m (1 ≤ n, m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loại sản phẩm và giới hạn nguyên vật liệu.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Dòng tiếp theo chứa n số nguyên là lượng nguyên vật liệu cần cho mỗi sản phẩm.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Dòng cuối cùng chứa n số nguyên là sản lượng mỗi loại sản phẩm có thể đạt được.</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sản lượng tối đa có thể đạt được của một sản phẩm cụ thể khi giới hạn nguyên vật liệu thay đổi.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5 15</w:t>
            </w:r>
          </w:p>
          <w:p>
            <w:pPr>
              <w:spacing w:line="340" w:lineRule="exact" w:before="160" w:after="160"/>
              <w:jc w:val="left"/>
            </w:pPr>
            <w:r>
              <w:rPr>
                <w:rFonts w:ascii="Times New Roman" w:hAnsi="Times New Roman" w:eastAsia="Times New Roman"/>
                <w:sz w:val="28"/>
              </w:rPr>
              <w:t>3 5 2 6 4</w:t>
            </w:r>
          </w:p>
          <w:p>
            <w:pPr>
              <w:spacing w:line="340" w:lineRule="exact" w:before="160" w:after="160"/>
              <w:jc w:val="left"/>
            </w:pPr>
            <w:r>
              <w:rPr>
                <w:rFonts w:ascii="Times New Roman" w:hAnsi="Times New Roman" w:eastAsia="Times New Roman"/>
                <w:sz w:val="28"/>
              </w:rPr>
              <w:t>10 20 5 12 8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r>
    </w:tbl>
    <w:p>
      <w:pPr>
        <w:pStyle w:val="Heading3"/>
        <w:spacing w:line="340" w:lineRule="exact" w:before="400" w:after="160"/>
        <w:jc w:val="left"/>
      </w:pPr>
      <w:r>
        <w:rPr>
          <w:rFonts w:ascii="Times New Roman" w:hAnsi="Times New Roman" w:eastAsia="Times New Roman"/>
          <w:b/>
          <w:color w:val="006FC0"/>
          <w:sz w:val="28"/>
        </w:rPr>
        <w:t>Bài 4.2: Tìm phương án sản xuất tối ưu khi thêm một giới hạn về số lượng sản phẩm có thể sản xuất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ba số nguyên dương n, m, và k (1 ≤ n, m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1 ≤ k ≤ n) là số loại sản phẩm, giới hạn nguyên vật liệu và số lượng tối đa sản phẩm có thể sản xuất.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số nguyên là lượng nguyên vật liệu cần cho mỗi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cuối cùng chứa n số nguyên là sản lượng mỗi loại sản phẩm có thể đạt được.</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sản lượng tối ưu nhất có thể đạt được khi chỉ có thể sản xuất tối đa k sản phẩm.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4 100 2</w:t>
            </w:r>
          </w:p>
          <w:p>
            <w:pPr>
              <w:spacing w:line="340" w:lineRule="exact" w:before="160" w:after="160"/>
              <w:jc w:val="left"/>
            </w:pPr>
            <w:r>
              <w:rPr>
                <w:rFonts w:ascii="Times New Roman" w:hAnsi="Times New Roman" w:eastAsia="Times New Roman"/>
                <w:sz w:val="28"/>
              </w:rPr>
              <w:t>40 30 50 20</w:t>
            </w:r>
          </w:p>
          <w:p>
            <w:pPr>
              <w:spacing w:line="340" w:lineRule="exact" w:before="160" w:after="160"/>
              <w:jc w:val="left"/>
            </w:pPr>
            <w:r>
              <w:rPr>
                <w:rFonts w:ascii="Times New Roman" w:hAnsi="Times New Roman" w:eastAsia="Times New Roman"/>
                <w:sz w:val="28"/>
              </w:rPr>
              <w:t>3 4 2 5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4.3: So sánh sản lượng tối ưu trong hai tình huống giới hạn nguyên vật liệu khác nhau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ba số nguyên dương n, m1, m2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m1, m2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loại sản phẩm và hai giới hạn nguyên vật liệu khác nhau. ● Dòng tiếp theo chứa n số nguyên là lượng nguyên vật liệu cần cho mỗi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cuối cùng chứa n số nguyên là sản lượng mỗi loại sản phẩm có thể đạt được.</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sản lượng tối ưu nhất trong từng trường hợp giới hạn nguyên vật liệu m1 và m2.</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22</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3 100 120</w:t>
            </w:r>
          </w:p>
          <w:p>
            <w:pPr>
              <w:spacing w:line="340" w:lineRule="exact" w:before="160" w:after="160"/>
              <w:jc w:val="left"/>
            </w:pPr>
            <w:r>
              <w:rPr>
                <w:rFonts w:ascii="Times New Roman" w:hAnsi="Times New Roman" w:eastAsia="Times New Roman"/>
                <w:sz w:val="28"/>
              </w:rPr>
              <w:t>40 50 60</w:t>
            </w:r>
          </w:p>
          <w:p>
            <w:pPr>
              <w:spacing w:line="340" w:lineRule="exact" w:before="160" w:after="160"/>
              <w:jc w:val="left"/>
            </w:pPr>
            <w:r>
              <w:rPr>
                <w:rFonts w:ascii="Times New Roman" w:hAnsi="Times New Roman" w:eastAsia="Times New Roman"/>
                <w:sz w:val="28"/>
              </w:rPr>
              <w:t>3 4 2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2 3</w:t>
            </w:r>
          </w:p>
        </w:tc>
      </w:tr>
    </w:tbl>
    <w:p>
      <w:pPr>
        <w:pStyle w:val="Heading1"/>
        <w:spacing w:line="600" w:lineRule="exact" w:before="1000" w:after="160"/>
        <w:jc w:val="center"/>
      </w:pPr>
      <w:r>
        <w:rPr>
          <w:rFonts w:ascii="Arial" w:hAnsi="Arial" w:eastAsia="Arial"/>
          <w:color w:val="C00000"/>
          <w:sz w:val="42"/>
        </w:rPr>
        <w:t>ĐỀ SỐ 27</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1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Xây dựng bảng điểm học sinh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BANGDIEM</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280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dãy con không chứa số nguyên tố dài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NONPRIMESEQ</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Phân tích dữ liệu người dùng trên ứng dụng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USERDATA</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300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đoạn con liên tiếp có tích lớn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MAXPRODSUB</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310</w:t>
            </w:r>
          </w:p>
        </w:tc>
      </w:tr>
    </w:tbl>
    <w:p/>
    <w:p>
      <w:pPr>
        <w:pStyle w:val="Heading2"/>
        <w:spacing w:line="340" w:lineRule="exact" w:before="400" w:after="160"/>
        <w:jc w:val="left"/>
      </w:pPr>
      <w:r>
        <w:rPr>
          <w:rFonts w:ascii="Times New Roman" w:hAnsi="Times New Roman" w:eastAsia="Times New Roman"/>
          <w:b/>
          <w:color w:val="FF0000"/>
          <w:sz w:val="28"/>
        </w:rPr>
        <w:t>Bài 1: Xây dựng bảng điểm học sinh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giáo viên cần xây dựng bảng điểm của học sinh trong lớp. Bạn được yêu cầu tính toán tổng điểm của mỗi học sinh và xếp loại học sinh dựa trên tổng điểm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học sinh trong lớp.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học sinh và điểm của các môn học (tối đa 5 môn học).</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tên học sinh có tổng điểm cao nhất và xếp loại của học sinh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An 7 8 9</w:t>
            </w:r>
          </w:p>
          <w:p>
            <w:pPr>
              <w:spacing w:line="340" w:lineRule="exact" w:before="160" w:after="160"/>
              <w:jc w:val="left"/>
            </w:pPr>
            <w:r>
              <w:rPr>
                <w:rFonts w:ascii="Times New Roman" w:hAnsi="Times New Roman" w:eastAsia="Times New Roman"/>
                <w:sz w:val="28"/>
              </w:rPr>
              <w:t>Binh 9 9 9</w:t>
            </w:r>
          </w:p>
          <w:p>
            <w:pPr>
              <w:spacing w:line="340" w:lineRule="exact" w:before="160" w:after="160"/>
              <w:jc w:val="left"/>
            </w:pPr>
            <w:r>
              <w:rPr>
                <w:rFonts w:ascii="Times New Roman" w:hAnsi="Times New Roman" w:eastAsia="Times New Roman"/>
                <w:sz w:val="28"/>
              </w:rPr>
              <w:t>Cuong 8 7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Binh</w:t>
            </w:r>
          </w:p>
          <w:p>
            <w:pPr>
              <w:spacing w:line="340" w:lineRule="exact" w:before="160" w:after="160"/>
              <w:jc w:val="left"/>
            </w:pPr>
            <w:r>
              <w:rPr>
                <w:rFonts w:ascii="Times New Roman" w:hAnsi="Times New Roman" w:eastAsia="Times New Roman"/>
                <w:sz w:val="28"/>
              </w:rPr>
              <w:t>Xuat sac</w:t>
            </w:r>
          </w:p>
        </w:tc>
      </w:tr>
    </w:tbl>
    <w:p>
      <w:pPr>
        <w:pStyle w:val="Heading2"/>
        <w:spacing w:line="340" w:lineRule="exact" w:before="400" w:after="160"/>
        <w:jc w:val="left"/>
      </w:pPr>
      <w:r>
        <w:rPr>
          <w:rFonts w:ascii="Times New Roman" w:hAnsi="Times New Roman" w:eastAsia="Times New Roman"/>
          <w:b/>
          <w:color w:val="FF0000"/>
          <w:sz w:val="28"/>
        </w:rPr>
        <w:t>Bài 2: Tìm dãy con không chứa số nguyên tố dài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Hãy tìm dãy con liên tiếp không chứa số nguyên tố và có độ dài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độ dài của dãy con liên tiếp không chứa số nguyên tố và có độ dài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4 6 8 9 10 3 4 6 8 9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2"/>
        <w:spacing w:line="340" w:lineRule="exact" w:before="400" w:after="160"/>
        <w:jc w:val="left"/>
      </w:pPr>
      <w:r>
        <w:rPr>
          <w:rFonts w:ascii="Times New Roman" w:hAnsi="Times New Roman" w:eastAsia="Times New Roman"/>
          <w:b/>
          <w:color w:val="FF0000"/>
          <w:sz w:val="28"/>
        </w:rPr>
        <w:t>Bài 3: Phân tích dữ liệu người dùng trên ứng dụng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ứng dụng cần phân tích dữ liệu người dùng để cải thiện trải nghiệm người dùng. Bạn được yêu cầu tính tổng thời gian người dùng sử dụng ứng dụng và xác định khoảng thời gian sử dụng ứng dụng phổ biến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phiên đăng nhập của người dùng.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mỗi phiên (đơn vị tính là phút).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thời gian sử dụng ứng dụng và khoảng thời gian sử dụng phổ biến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10 30</w:t>
            </w:r>
          </w:p>
          <w:p>
            <w:pPr>
              <w:spacing w:line="340" w:lineRule="exact" w:before="160" w:after="160"/>
              <w:jc w:val="left"/>
            </w:pPr>
            <w:r>
              <w:rPr>
                <w:rFonts w:ascii="Times New Roman" w:hAnsi="Times New Roman" w:eastAsia="Times New Roman"/>
                <w:sz w:val="28"/>
              </w:rPr>
              <w:t>20 50</w:t>
            </w:r>
          </w:p>
          <w:p>
            <w:pPr>
              <w:spacing w:line="340" w:lineRule="exact" w:before="160" w:after="160"/>
              <w:jc w:val="left"/>
            </w:pPr>
            <w:r>
              <w:rPr>
                <w:rFonts w:ascii="Times New Roman" w:hAnsi="Times New Roman" w:eastAsia="Times New Roman"/>
                <w:sz w:val="28"/>
              </w:rPr>
              <w:t>15 35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70</w:t>
            </w:r>
          </w:p>
          <w:p>
            <w:pPr>
              <w:spacing w:line="340" w:lineRule="exact" w:before="160" w:after="160"/>
              <w:jc w:val="left"/>
            </w:pPr>
            <w:r>
              <w:rPr>
                <w:rFonts w:ascii="Times New Roman" w:hAnsi="Times New Roman" w:eastAsia="Times New Roman"/>
                <w:sz w:val="28"/>
              </w:rPr>
              <w:t>20</w:t>
            </w:r>
          </w:p>
        </w:tc>
      </w:tr>
    </w:tbl>
    <w:p>
      <w:pPr>
        <w:pStyle w:val="Heading2"/>
        <w:spacing w:line="340" w:lineRule="exact" w:before="400" w:after="160"/>
        <w:jc w:val="left"/>
      </w:pPr>
      <w:r>
        <w:rPr>
          <w:rFonts w:ascii="Times New Roman" w:hAnsi="Times New Roman" w:eastAsia="Times New Roman"/>
          <w:b/>
          <w:color w:val="FF0000"/>
          <w:sz w:val="28"/>
        </w:rPr>
        <w:t>Bài 4: Tìm đoạn con liên tiếp có tích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và âm. Hãy tìm đoạn con liên tiếp có tích lớn nhất trong dãy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tích lớn nhất của một đoạn con liên tiếp trong dãy số.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3 -2 4 -1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96</w:t>
            </w:r>
          </w:p>
        </w:tc>
      </w:tr>
    </w:tbl>
    <w:p>
      <w:pPr>
        <w:pStyle w:val="Heading2"/>
        <w:spacing w:line="500" w:lineRule="exact" w:before="500" w:after="160"/>
        <w:jc w:val="center"/>
      </w:pPr>
      <w:r>
        <w:rPr>
          <w:rFonts w:ascii="Times New Roman" w:hAnsi="Times New Roman" w:eastAsia="Times New Roman"/>
          <w:b/>
          <w:color w:val="FF0000"/>
          <w:sz w:val="40"/>
        </w:rPr>
        <w:t>Hướng dẫn giải</w:t>
      </w:r>
    </w:p>
    <w:p>
      <w:pPr>
        <w:pStyle w:val="Heading3"/>
        <w:spacing w:line="340" w:lineRule="exact" w:before="300" w:after="160"/>
        <w:jc w:val="left"/>
      </w:pPr>
      <w:r>
        <w:rPr>
          <w:rFonts w:ascii="Times New Roman" w:hAnsi="Times New Roman" w:eastAsia="Times New Roman"/>
          <w:b/>
          <w:color w:val="FF0000"/>
          <w:sz w:val="28"/>
        </w:rPr>
        <w:t>Bài 1: Xây dựng bảng điểm học sinh</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điểm của từng học sinh.</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Dựa trên tổng điểm để xếp loại học sinh và tìm học sinh có tổng điểm cao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top_student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parts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name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parts</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scores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006666"/>
              </w:rPr>
              <w:t>parts</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sum</w:t>
            </w:r>
            <w:r>
              <w:rPr>
                <w:rFonts w:ascii="Consolas" w:hAnsi="Consolas"/>
                <w:color w:val="808080"/>
              </w:rPr>
              <w:t>(</w:t>
            </w:r>
            <w:r>
              <w:rPr>
                <w:rFonts w:ascii="Consolas" w:hAnsi="Consolas"/>
                <w:color w:val="006666"/>
              </w:rPr>
              <w:t>scores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max_total</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964B00"/>
              </w:rPr>
              <w:br/>
            </w:r>
            <w:r>
              <w:rPr>
                <w:rFonts w:ascii="Consolas" w:hAnsi="Consolas"/>
                <w:color w:val="505050"/>
              </w:rPr>
              <w:t xml:space="preserve">        </w:t>
            </w:r>
            <w:r>
              <w:rPr>
                <w:rFonts w:ascii="Consolas" w:hAnsi="Consolas"/>
                <w:color w:val="006666"/>
              </w:rPr>
              <w:t>top_student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name</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006666"/>
              </w:rPr>
              <w:t>max_total</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964B00"/>
              </w:rPr>
              <w:t>27</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grade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Xuat sac</w:t>
            </w:r>
            <w:r>
              <w:rPr>
                <w:rFonts w:ascii="Consolas" w:hAnsi="Consolas"/>
                <w:color w:val="964B00"/>
              </w:rPr>
              <w:t>'</w:t>
            </w:r>
            <w:r>
              <w:rPr>
                <w:rFonts w:ascii="Consolas" w:hAnsi="Consolas"/>
                <w:color w:val="964B00"/>
              </w:rPr>
              <w:br/>
            </w:r>
            <w:r>
              <w:rPr>
                <w:rFonts w:ascii="Consolas" w:hAnsi="Consolas"/>
                <w:color w:val="0000FF"/>
              </w:rPr>
              <w:t>elif</w:t>
            </w:r>
            <w:r>
              <w:rPr>
                <w:rFonts w:ascii="Consolas" w:hAnsi="Consolas"/>
                <w:color w:val="505050"/>
              </w:rPr>
              <w:t xml:space="preserve"> </w:t>
            </w:r>
            <w:r>
              <w:rPr>
                <w:rFonts w:ascii="Consolas" w:hAnsi="Consolas"/>
                <w:color w:val="006666"/>
              </w:rPr>
              <w:t>max_total</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964B00"/>
              </w:rPr>
              <w:t>24</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grade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Gioi</w:t>
            </w:r>
            <w:r>
              <w:rPr>
                <w:rFonts w:ascii="Consolas" w:hAnsi="Consolas"/>
                <w:color w:val="964B00"/>
              </w:rPr>
              <w:t>'</w:t>
            </w:r>
            <w:r>
              <w:rPr>
                <w:rFonts w:ascii="Consolas" w:hAnsi="Consolas"/>
                <w:color w:val="964B00"/>
              </w:rPr>
              <w:br/>
            </w:r>
            <w:r>
              <w:rPr>
                <w:rFonts w:ascii="Consolas" w:hAnsi="Consolas"/>
                <w:color w:val="0000FF"/>
              </w:rPr>
              <w:t>elif</w:t>
            </w:r>
            <w:r>
              <w:rPr>
                <w:rFonts w:ascii="Consolas" w:hAnsi="Consolas"/>
                <w:color w:val="505050"/>
              </w:rPr>
              <w:t xml:space="preserve"> </w:t>
            </w:r>
            <w:r>
              <w:rPr>
                <w:rFonts w:ascii="Consolas" w:hAnsi="Consolas"/>
                <w:color w:val="006666"/>
              </w:rPr>
              <w:t>max_total</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964B00"/>
              </w:rPr>
              <w:t>18</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grade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Kha</w:t>
            </w:r>
            <w:r>
              <w:rPr>
                <w:rFonts w:ascii="Consolas" w:hAnsi="Consolas"/>
                <w:color w:val="964B00"/>
              </w:rPr>
              <w:t>'</w:t>
            </w:r>
            <w:r>
              <w:rPr>
                <w:rFonts w:ascii="Consolas" w:hAnsi="Consolas"/>
                <w:color w:val="964B00"/>
              </w:rPr>
              <w:br/>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grade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Trung binh</w:t>
            </w:r>
            <w:r>
              <w:rPr>
                <w:rFonts w:ascii="Consolas" w:hAnsi="Consolas"/>
                <w:color w:val="964B0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top_student</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grade</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2: Tìm dãy con không chứa số nguyên tố dài nhất</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thuật toán phân loại số nguyên tố và số không nguyên tố.</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dãy số và tìm dãy con liên tiếp không chứa số nguyên tố.</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964B00"/>
              </w:rPr>
              <w:t>import</w:t>
            </w:r>
            <w:r>
              <w:rPr>
                <w:rFonts w:ascii="Consolas" w:hAnsi="Consolas"/>
                <w:color w:val="964B00"/>
              </w:rPr>
              <w:t xml:space="preserve"> </w:t>
            </w:r>
            <w:r>
              <w:rPr>
                <w:rFonts w:ascii="Consolas" w:hAnsi="Consolas"/>
                <w:color w:val="964B00"/>
              </w:rPr>
              <w:t>math</w:t>
            </w:r>
            <w:r>
              <w:rPr>
                <w:rFonts w:ascii="Consolas" w:hAnsi="Consolas"/>
                <w:color w:val="964B00"/>
              </w:rPr>
              <w:br/>
            </w:r>
            <w:r>
              <w:rPr>
                <w:rFonts w:ascii="Consolas" w:hAnsi="Consolas"/>
                <w:color w:val="0000FF"/>
              </w:rPr>
              <w:t>def</w:t>
            </w:r>
            <w:r>
              <w:rPr>
                <w:rFonts w:ascii="Consolas" w:hAnsi="Consolas"/>
                <w:color w:val="964B00"/>
              </w:rPr>
              <w:t xml:space="preserve"> </w:t>
            </w:r>
            <w:r>
              <w:rPr>
                <w:rFonts w:ascii="Consolas" w:hAnsi="Consolas"/>
                <w:color w:val="008000"/>
              </w:rPr>
              <w:t>is_prime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2</w:t>
            </w:r>
            <w:r>
              <w:rPr>
                <w:rFonts w:ascii="Consolas" w:hAnsi="Consolas"/>
                <w:color w:val="808080"/>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math</w:t>
            </w:r>
            <w:r>
              <w:rPr>
                <w:rFonts w:ascii="Consolas" w:hAnsi="Consolas"/>
                <w:color w:val="0066CC"/>
              </w:rPr>
              <w:t>.</w:t>
            </w:r>
            <w:r>
              <w:rPr>
                <w:rFonts w:ascii="Consolas" w:hAnsi="Consolas"/>
                <w:color w:val="006666"/>
              </w:rPr>
              <w:t>sqrt</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cur_len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cur_len</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cur_len</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max_len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cur_len</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cur_len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max_len</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3: Phân tích dữ liệu người dùng trên ứng dụng</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thời gian sử dụng ứng dụng.</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Dùng mảng để lưu số phiên đăng nhập tại từng khoảng thời gian và xác định khoảng thời gian phổ biến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1441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start</w:t>
            </w:r>
            <w:r>
              <w:rPr>
                <w:rFonts w:ascii="Consolas" w:hAnsi="Consolas"/>
                <w:color w:val="808080"/>
              </w:rPr>
              <w:t>,</w:t>
            </w:r>
            <w:r>
              <w:rPr>
                <w:rFonts w:ascii="Consolas" w:hAnsi="Consolas"/>
                <w:color w:val="505050"/>
              </w:rPr>
              <w:t xml:space="preserve"> </w:t>
            </w:r>
            <w:r>
              <w:rPr>
                <w:rFonts w:ascii="Consolas" w:hAnsi="Consolas"/>
                <w:color w:val="006666"/>
              </w:rPr>
              <w:t>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total_time</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start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start</w:t>
            </w:r>
            <w:r>
              <w:rPr>
                <w:rFonts w:ascii="Consolas" w:hAnsi="Consolas"/>
                <w:color w:val="808080"/>
              </w:rPr>
              <w:t>,</w:t>
            </w:r>
            <w:r>
              <w:rPr>
                <w:rFonts w:ascii="Consolas" w:hAnsi="Consolas"/>
                <w:color w:val="505050"/>
              </w:rPr>
              <w:t xml:space="preserve"> </w:t>
            </w:r>
            <w:r>
              <w:rPr>
                <w:rFonts w:ascii="Consolas" w:hAnsi="Consolas"/>
                <w:color w:val="006666"/>
              </w:rPr>
              <w:t>end</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006666"/>
              </w:rPr>
              <w:t>max_time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max_hour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1441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max_time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max_hour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total_time</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max_hour</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4: Tìm đoạn con liên tiếp có tích lớn nhất</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thuật toán Kadane phiên bản tích để tìm tích lớn nhất của một đoạn con liên tiếp.</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Cần lưu ý cả tích lớn nhất và tích nhỏ nhất tại mỗi vị trí, do số âm có thể làm đảo dấu.</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max_prod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6666"/>
              </w:rPr>
              <w:t>min_end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6666"/>
              </w:rPr>
              <w:t>max_end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min_end</w:t>
            </w:r>
            <w:r>
              <w:rPr>
                <w:rFonts w:ascii="Consolas" w:hAnsi="Consolas"/>
                <w:color w:val="808080"/>
              </w:rPr>
              <w:t>,</w:t>
            </w:r>
            <w:r>
              <w:rPr>
                <w:rFonts w:ascii="Consolas" w:hAnsi="Consolas"/>
                <w:color w:val="505050"/>
              </w:rPr>
              <w:t xml:space="preserve"> </w:t>
            </w:r>
            <w:r>
              <w:rPr>
                <w:rFonts w:ascii="Consolas" w:hAnsi="Consolas"/>
                <w:color w:val="006666"/>
              </w:rPr>
              <w:t>max_end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max_end</w:t>
            </w:r>
            <w:r>
              <w:rPr>
                <w:rFonts w:ascii="Consolas" w:hAnsi="Consolas"/>
                <w:color w:val="808080"/>
              </w:rPr>
              <w:t>,</w:t>
            </w:r>
            <w:r>
              <w:rPr>
                <w:rFonts w:ascii="Consolas" w:hAnsi="Consolas"/>
                <w:color w:val="505050"/>
              </w:rPr>
              <w:t xml:space="preserve"> </w:t>
            </w:r>
            <w:r>
              <w:rPr>
                <w:rFonts w:ascii="Consolas" w:hAnsi="Consolas"/>
                <w:color w:val="006666"/>
              </w:rPr>
              <w:t>min_end</w:t>
            </w:r>
            <w:r>
              <w:rPr>
                <w:rFonts w:ascii="Consolas" w:hAnsi="Consolas"/>
                <w:color w:val="964B00"/>
              </w:rPr>
              <w:br/>
            </w:r>
            <w:r>
              <w:rPr>
                <w:rFonts w:ascii="Consolas" w:hAnsi="Consolas"/>
                <w:color w:val="505050"/>
              </w:rPr>
              <w:t xml:space="preserve">    </w:t>
            </w:r>
            <w:r>
              <w:rPr>
                <w:rFonts w:ascii="Consolas" w:hAnsi="Consolas"/>
                <w:color w:val="006666"/>
              </w:rPr>
              <w:t>max_end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x</w:t>
            </w:r>
            <w:r>
              <w:rPr>
                <w:rFonts w:ascii="Consolas" w:hAnsi="Consolas"/>
                <w:color w:val="808080"/>
              </w:rPr>
              <w:t>,</w:t>
            </w:r>
            <w:r>
              <w:rPr>
                <w:rFonts w:ascii="Consolas" w:hAnsi="Consolas"/>
                <w:color w:val="505050"/>
              </w:rPr>
              <w:t xml:space="preserve"> </w:t>
            </w:r>
            <w:r>
              <w:rPr>
                <w:rFonts w:ascii="Consolas" w:hAnsi="Consolas"/>
                <w:color w:val="006666"/>
              </w:rPr>
              <w:t>max_end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min_end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min</w:t>
            </w:r>
            <w:r>
              <w:rPr>
                <w:rFonts w:ascii="Consolas" w:hAnsi="Consolas"/>
                <w:color w:val="808080"/>
              </w:rPr>
              <w:t>(</w:t>
            </w:r>
            <w:r>
              <w:rPr>
                <w:rFonts w:ascii="Consolas" w:hAnsi="Consolas"/>
                <w:color w:val="006666"/>
              </w:rPr>
              <w:t>x</w:t>
            </w:r>
            <w:r>
              <w:rPr>
                <w:rFonts w:ascii="Consolas" w:hAnsi="Consolas"/>
                <w:color w:val="808080"/>
              </w:rPr>
              <w:t>,</w:t>
            </w:r>
            <w:r>
              <w:rPr>
                <w:rFonts w:ascii="Consolas" w:hAnsi="Consolas"/>
                <w:color w:val="505050"/>
              </w:rPr>
              <w:t xml:space="preserve"> </w:t>
            </w:r>
            <w:r>
              <w:rPr>
                <w:rFonts w:ascii="Consolas" w:hAnsi="Consolas"/>
                <w:color w:val="006666"/>
              </w:rPr>
              <w:t>min_end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max_end</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max_prod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max_prod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max_end</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max_prod</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học sinh có tổng điểm thấp nhất và xếp loại học sinh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học sinh trong lớp.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học sinh và điểm của các môn học (tối đa 5 môn học).</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tên học sinh có tổng điểm thấp nhất và xếp loại của học sinh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An 5 6 7</w:t>
            </w:r>
          </w:p>
          <w:p>
            <w:pPr>
              <w:spacing w:line="340" w:lineRule="exact" w:before="160" w:after="160"/>
              <w:jc w:val="left"/>
            </w:pPr>
            <w:r>
              <w:rPr>
                <w:rFonts w:ascii="Times New Roman" w:hAnsi="Times New Roman" w:eastAsia="Times New Roman"/>
                <w:sz w:val="28"/>
              </w:rPr>
              <w:t>Binh 4 3 5</w:t>
            </w:r>
          </w:p>
          <w:p>
            <w:pPr>
              <w:spacing w:line="340" w:lineRule="exact" w:before="160" w:after="160"/>
              <w:jc w:val="left"/>
            </w:pPr>
            <w:r>
              <w:rPr>
                <w:rFonts w:ascii="Times New Roman" w:hAnsi="Times New Roman" w:eastAsia="Times New Roman"/>
                <w:sz w:val="28"/>
              </w:rPr>
              <w:t>Cuong 6 6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Binh Yeu</w:t>
            </w:r>
          </w:p>
        </w:tc>
      </w:tr>
    </w:tbl>
    <w:p>
      <w:pPr>
        <w:pStyle w:val="Heading3"/>
        <w:spacing w:line="340" w:lineRule="exact" w:before="400" w:after="160"/>
        <w:jc w:val="left"/>
      </w:pPr>
      <w:r>
        <w:rPr>
          <w:rFonts w:ascii="Times New Roman" w:hAnsi="Times New Roman" w:eastAsia="Times New Roman"/>
          <w:b/>
          <w:color w:val="006FC0"/>
          <w:sz w:val="28"/>
        </w:rPr>
        <w:t>Bài 1.2: Tính điểm trung bình của cả lớp và xếp loại theo điểm trung bình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học sinh trong lớp.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học sinh và điểm của các môn học (tối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đa 5 môn học).</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điểm trung bình của cả lớp và xếp loại theo điểm trung bình.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An 7 8 9</w:t>
            </w:r>
          </w:p>
          <w:p>
            <w:pPr>
              <w:spacing w:line="340" w:lineRule="exact" w:before="160" w:after="160"/>
              <w:jc w:val="left"/>
            </w:pPr>
            <w:r>
              <w:rPr>
                <w:rFonts w:ascii="Times New Roman" w:hAnsi="Times New Roman" w:eastAsia="Times New Roman"/>
                <w:sz w:val="28"/>
              </w:rPr>
              <w:t>Binh 6 6 6</w:t>
            </w:r>
          </w:p>
          <w:p>
            <w:pPr>
              <w:spacing w:line="340" w:lineRule="exact" w:before="160" w:after="160"/>
              <w:jc w:val="left"/>
            </w:pPr>
            <w:r>
              <w:rPr>
                <w:rFonts w:ascii="Times New Roman" w:hAnsi="Times New Roman" w:eastAsia="Times New Roman"/>
                <w:sz w:val="28"/>
              </w:rPr>
              <w:t>Cuong 5 5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6.33 Trung binh</w:t>
            </w:r>
          </w:p>
        </w:tc>
      </w:tr>
    </w:tbl>
    <w:p>
      <w:pPr>
        <w:pStyle w:val="Heading3"/>
        <w:spacing w:line="340" w:lineRule="exact" w:before="400" w:after="160"/>
        <w:jc w:val="left"/>
      </w:pPr>
      <w:r>
        <w:rPr>
          <w:rFonts w:ascii="Times New Roman" w:hAnsi="Times New Roman" w:eastAsia="Times New Roman"/>
          <w:b/>
          <w:color w:val="006FC0"/>
          <w:sz w:val="28"/>
        </w:rPr>
        <w:t>Bài 1.3: So sánh điểm trung bình của hai học kỳ và xác định học sinh có sự tiến bộ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học sinh trong lớp.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điểm trung bình học kỳ 1 của các học sinh.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ba chứa n số nguyên là điểm trung bình học kỳ 2 của các học sinh.</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tên học sinh có sự tiến bộ lớn nhất và mức độ tiến bộ.</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5 6 7 8</w:t>
            </w:r>
          </w:p>
          <w:p>
            <w:pPr>
              <w:spacing w:line="340" w:lineRule="exact" w:before="160" w:after="160"/>
              <w:jc w:val="left"/>
            </w:pPr>
            <w:r>
              <w:rPr>
                <w:rFonts w:ascii="Times New Roman" w:hAnsi="Times New Roman" w:eastAsia="Times New Roman"/>
                <w:sz w:val="28"/>
              </w:rPr>
              <w:t>6 7 9 9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3 2</w:t>
            </w:r>
          </w:p>
        </w:tc>
      </w:tr>
    </w:tbl>
    <w:p>
      <w:pPr>
        <w:pStyle w:val="Heading3"/>
        <w:spacing w:line="340" w:lineRule="exact" w:before="400" w:after="160"/>
        <w:jc w:val="left"/>
      </w:pPr>
      <w:r>
        <w:rPr>
          <w:rFonts w:ascii="Times New Roman" w:hAnsi="Times New Roman" w:eastAsia="Times New Roman"/>
          <w:b/>
          <w:color w:val="006FC0"/>
          <w:sz w:val="28"/>
        </w:rPr>
        <w:t>Bài 2.1: Tìm dãy con không chứa số nguyên tố dài nhất mà có tổng các phần tử chia hết cho k</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Dòng thứ hai chứa n số nguyên. 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độ dài của dãy con liên tiếp không chứa số nguyên tố và có tổng chia hết cho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10 5</w:t>
            </w:r>
          </w:p>
          <w:p>
            <w:pPr>
              <w:spacing w:line="340" w:lineRule="exact" w:before="160" w:after="160"/>
              <w:jc w:val="left"/>
            </w:pPr>
            <w:r>
              <w:rPr>
                <w:rFonts w:ascii="Times New Roman" w:hAnsi="Times New Roman" w:eastAsia="Times New Roman"/>
                <w:sz w:val="28"/>
              </w:rPr>
              <w:t>4 6 8 3 10 12 15 16 17 18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2.2: Tìm dãy con không chứa số nguyên tố dài nhất mà không chứa số chẵn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độ dài của dãy con liên tiếp không chứa số nguyên tố và không chứa số chẵn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1 3 9 5 6 7 15 21 33 35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2.3: Tìm dãy con không chứa số nguyên tố dài nhất mà không chứa số lẻ</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độ dài của dãy con liên tiếp không chứa số nguyên tố và không chứa số lẻ.</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18</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2 4 6 8 10 3 12 14 16 7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3.1: Tính thời gian trung bình mỗi phiên đăng nhập</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phiên đăng nhập.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mỗi phiên (đơn vị tính là phút).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trung bình mỗi phiên đăng nhập.</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0 30</w:t>
            </w:r>
          </w:p>
          <w:p>
            <w:pPr>
              <w:spacing w:line="340" w:lineRule="exact" w:before="160" w:after="160"/>
              <w:jc w:val="left"/>
            </w:pPr>
            <w:r>
              <w:rPr>
                <w:rFonts w:ascii="Times New Roman" w:hAnsi="Times New Roman" w:eastAsia="Times New Roman"/>
                <w:sz w:val="28"/>
              </w:rPr>
              <w:t>10 40</w:t>
            </w:r>
          </w:p>
          <w:p>
            <w:pPr>
              <w:spacing w:line="340" w:lineRule="exact" w:before="160" w:after="160"/>
              <w:jc w:val="left"/>
            </w:pPr>
            <w:r>
              <w:rPr>
                <w:rFonts w:ascii="Times New Roman" w:hAnsi="Times New Roman" w:eastAsia="Times New Roman"/>
                <w:sz w:val="28"/>
              </w:rPr>
              <w:t>20 50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30.0</w:t>
            </w:r>
          </w:p>
        </w:tc>
      </w:tr>
    </w:tbl>
    <w:p>
      <w:pPr>
        <w:pStyle w:val="Heading3"/>
        <w:spacing w:line="340" w:lineRule="exact" w:before="400" w:after="160"/>
        <w:jc w:val="left"/>
      </w:pPr>
      <w:r>
        <w:rPr>
          <w:rFonts w:ascii="Times New Roman" w:hAnsi="Times New Roman" w:eastAsia="Times New Roman"/>
          <w:b/>
          <w:color w:val="006FC0"/>
          <w:sz w:val="28"/>
        </w:rPr>
        <w:t>Bài 3.2: Xác định thời gian mà số người dùng đồng thời nhiều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phiên đăng nhập.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mỗi phiên (đơn vị tính là phút).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điểm mà số người dùng đồng thời cao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1 5</w:t>
            </w:r>
          </w:p>
          <w:p>
            <w:pPr>
              <w:spacing w:line="340" w:lineRule="exact" w:before="160" w:after="160"/>
              <w:jc w:val="left"/>
            </w:pPr>
            <w:r>
              <w:rPr>
                <w:rFonts w:ascii="Times New Roman" w:hAnsi="Times New Roman" w:eastAsia="Times New Roman"/>
                <w:sz w:val="28"/>
              </w:rPr>
              <w:t>2 6</w:t>
            </w:r>
          </w:p>
          <w:p>
            <w:pPr>
              <w:spacing w:line="340" w:lineRule="exact" w:before="160" w:after="160"/>
              <w:jc w:val="left"/>
            </w:pPr>
            <w:r>
              <w:rPr>
                <w:rFonts w:ascii="Times New Roman" w:hAnsi="Times New Roman" w:eastAsia="Times New Roman"/>
                <w:sz w:val="28"/>
              </w:rPr>
              <w:t>4 8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3.3: So sánh thời gian sử dụng ứng dụng giữa hai nhóm người dùng khác nhau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phiên đăng nhập.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mỗi phiên (đơn vị tính là phút).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sử dụng ứng dụng của từng nhóm và nhóm có thời gian sử dụng dài hơn.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0 30</w:t>
            </w:r>
          </w:p>
          <w:p>
            <w:pPr>
              <w:spacing w:line="340" w:lineRule="exact" w:before="160" w:after="160"/>
              <w:jc w:val="left"/>
            </w:pPr>
            <w:r>
              <w:rPr>
                <w:rFonts w:ascii="Times New Roman" w:hAnsi="Times New Roman" w:eastAsia="Times New Roman"/>
                <w:sz w:val="28"/>
              </w:rPr>
              <w:t>10 40</w:t>
            </w:r>
          </w:p>
          <w:p>
            <w:pPr>
              <w:spacing w:line="340" w:lineRule="exact" w:before="160" w:after="160"/>
              <w:jc w:val="left"/>
            </w:pPr>
            <w:r>
              <w:rPr>
                <w:rFonts w:ascii="Times New Roman" w:hAnsi="Times New Roman" w:eastAsia="Times New Roman"/>
                <w:sz w:val="28"/>
              </w:rPr>
              <w:t>50 100</w:t>
            </w:r>
          </w:p>
          <w:p>
            <w:pPr>
              <w:spacing w:line="340" w:lineRule="exact" w:before="160" w:after="160"/>
              <w:jc w:val="left"/>
            </w:pPr>
            <w:r>
              <w:rPr>
                <w:rFonts w:ascii="Times New Roman" w:hAnsi="Times New Roman" w:eastAsia="Times New Roman"/>
                <w:sz w:val="28"/>
              </w:rPr>
              <w:t>60 120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80</w:t>
            </w:r>
          </w:p>
          <w:p>
            <w:pPr>
              <w:spacing w:line="340" w:lineRule="exact" w:before="160" w:after="160"/>
              <w:jc w:val="left"/>
            </w:pPr>
            <w:r>
              <w:rPr>
                <w:rFonts w:ascii="Times New Roman" w:hAnsi="Times New Roman" w:eastAsia="Times New Roman"/>
                <w:sz w:val="28"/>
              </w:rPr>
              <w:t>90</w:t>
            </w:r>
          </w:p>
          <w:p>
            <w:pPr>
              <w:spacing w:line="340" w:lineRule="exact" w:before="160" w:after="160"/>
              <w:jc w:val="left"/>
            </w:pPr>
            <w:r>
              <w:rPr>
                <w:rFonts w:ascii="Times New Roman" w:hAnsi="Times New Roman" w:eastAsia="Times New Roman"/>
                <w:sz w:val="28"/>
              </w:rPr>
              <w:t>Nhóm 2</w:t>
            </w:r>
          </w:p>
        </w:tc>
      </w:tr>
    </w:tbl>
    <w:p>
      <w:pPr>
        <w:pStyle w:val="Heading3"/>
        <w:spacing w:line="340" w:lineRule="exact" w:before="400" w:after="160"/>
        <w:jc w:val="left"/>
      </w:pPr>
      <w:r>
        <w:rPr>
          <w:rFonts w:ascii="Times New Roman" w:hAnsi="Times New Roman" w:eastAsia="Times New Roman"/>
          <w:b/>
          <w:color w:val="006FC0"/>
          <w:sz w:val="28"/>
        </w:rPr>
        <w:t>Bài 4.1: Tìm đoạn con liên tiếp có tích nhỏ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tích nhỏ nhất của một đoạn con liên tiếp trong dãy số.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2 -3 4 -2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-24</w:t>
            </w:r>
          </w:p>
        </w:tc>
      </w:tr>
    </w:tbl>
    <w:p>
      <w:pPr>
        <w:pStyle w:val="Heading3"/>
        <w:spacing w:line="340" w:lineRule="exact" w:before="400" w:after="160"/>
        <w:jc w:val="left"/>
      </w:pPr>
      <w:r>
        <w:rPr>
          <w:rFonts w:ascii="Times New Roman" w:hAnsi="Times New Roman" w:eastAsia="Times New Roman"/>
          <w:b/>
          <w:color w:val="006FC0"/>
          <w:sz w:val="28"/>
        </w:rPr>
        <w:t>Bài 4.2: Tìm đoạn con liên tiếp có tích lớn nhất mà không có số âm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tích lớn nhất của một đoạn con liên tiếp trong dãy số mà không có số âm.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 2 -3 4 5 0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r>
    </w:tbl>
    <w:p>
      <w:pPr>
        <w:pStyle w:val="Heading3"/>
        <w:spacing w:line="340" w:lineRule="exact" w:before="400" w:after="160"/>
        <w:jc w:val="left"/>
      </w:pPr>
      <w:r>
        <w:rPr>
          <w:rFonts w:ascii="Times New Roman" w:hAnsi="Times New Roman" w:eastAsia="Times New Roman"/>
          <w:b/>
          <w:color w:val="006FC0"/>
          <w:sz w:val="28"/>
        </w:rPr>
        <w:t>Bài 4.3: Tìm đoạn con liên tiếp có tích lớn nhất với độ dài lẻ</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tích lớn nhất của một đoạn con liên tiếp trong dãy số có độ dài lẻ.</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 3 -1 4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1"/>
        <w:spacing w:line="600" w:lineRule="exact" w:before="1000" w:after="160"/>
        <w:jc w:val="center"/>
      </w:pPr>
      <w:r>
        <w:rPr>
          <w:rFonts w:ascii="Arial" w:hAnsi="Arial" w:eastAsia="Arial"/>
          <w:color w:val="C00000"/>
          <w:sz w:val="42"/>
        </w:rPr>
        <w:t>ĐỀ SỐ 28</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1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Tối ưu hóa danh sách công việc hàng ngày</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TASKOPT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300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chuỗi con có tổng số nguyên tố ASCII lớn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MAXPRIMES</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310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Thống kê số lượng từ trong xâu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WORDSTAT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320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chuỗi con đối xứng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PALCOUNT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330</w:t>
            </w:r>
          </w:p>
        </w:tc>
      </w:tr>
    </w:tbl>
    <w:p/>
    <w:p>
      <w:pPr>
        <w:pStyle w:val="Heading2"/>
        <w:spacing w:line="340" w:lineRule="exact" w:before="400" w:after="160"/>
        <w:jc w:val="left"/>
      </w:pPr>
      <w:r>
        <w:rPr>
          <w:rFonts w:ascii="Times New Roman" w:hAnsi="Times New Roman" w:eastAsia="Times New Roman"/>
          <w:b/>
          <w:color w:val="FF0000"/>
          <w:sz w:val="28"/>
        </w:rPr>
        <w:t>Bài 1: Tối ưu hóa danh sách công việc hàng ngày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nhân viên cần quản lý và tối ưu hóa danh sách công việc hàng ngày để hoàn thành công việc một cách hiệu quả nhất. Bạn được yêu cầu tính tổng thời gian hoàn thành công việc và sắp xếp công việc theo thứ tự ưu tiên.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công việc.</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hoàn thành công việc và mức độ ưu tiên (1 là cao nhất, 3 là thấp nhất).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thời gian hoàn thành công việc và danh sách công việc được sắp xếp theo thứ tự ưu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30 2</w:t>
            </w:r>
          </w:p>
          <w:p>
            <w:pPr>
              <w:spacing w:line="340" w:lineRule="exact" w:before="160" w:after="160"/>
              <w:jc w:val="left"/>
            </w:pPr>
            <w:r>
              <w:rPr>
                <w:rFonts w:ascii="Times New Roman" w:hAnsi="Times New Roman" w:eastAsia="Times New Roman"/>
                <w:sz w:val="28"/>
              </w:rPr>
              <w:t>20 1</w:t>
            </w:r>
          </w:p>
          <w:p>
            <w:pPr>
              <w:spacing w:line="340" w:lineRule="exact" w:before="160" w:after="160"/>
              <w:jc w:val="left"/>
            </w:pPr>
            <w:r>
              <w:rPr>
                <w:rFonts w:ascii="Times New Roman" w:hAnsi="Times New Roman" w:eastAsia="Times New Roman"/>
                <w:sz w:val="28"/>
              </w:rPr>
              <w:t>10 3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60</w:t>
            </w:r>
          </w:p>
          <w:p>
            <w:pPr>
              <w:spacing w:line="340" w:lineRule="exact" w:before="160" w:after="160"/>
              <w:jc w:val="left"/>
            </w:pPr>
            <w:r>
              <w:rPr>
                <w:rFonts w:ascii="Times New Roman" w:hAnsi="Times New Roman" w:eastAsia="Times New Roman"/>
                <w:sz w:val="28"/>
              </w:rPr>
              <w:t>20 1</w:t>
            </w:r>
          </w:p>
          <w:p>
            <w:pPr>
              <w:spacing w:line="340" w:lineRule="exact" w:before="160" w:after="160"/>
              <w:jc w:val="left"/>
            </w:pPr>
            <w:r>
              <w:rPr>
                <w:rFonts w:ascii="Times New Roman" w:hAnsi="Times New Roman" w:eastAsia="Times New Roman"/>
                <w:sz w:val="28"/>
              </w:rPr>
              <w:t>30 2</w:t>
            </w:r>
          </w:p>
          <w:p>
            <w:pPr>
              <w:spacing w:line="340" w:lineRule="exact" w:before="160" w:after="160"/>
              <w:jc w:val="left"/>
            </w:pPr>
            <w:r>
              <w:rPr>
                <w:rFonts w:ascii="Times New Roman" w:hAnsi="Times New Roman" w:eastAsia="Times New Roman"/>
                <w:sz w:val="28"/>
              </w:rPr>
              <w:t>10 3</w:t>
            </w:r>
          </w:p>
        </w:tc>
      </w:tr>
    </w:tbl>
    <w:p>
      <w:pPr>
        <w:pStyle w:val="Heading2"/>
        <w:spacing w:line="340" w:lineRule="exact" w:before="400" w:after="160"/>
        <w:jc w:val="left"/>
      </w:pPr>
      <w:r>
        <w:rPr>
          <w:rFonts w:ascii="Times New Roman" w:hAnsi="Times New Roman" w:eastAsia="Times New Roman"/>
          <w:b/>
          <w:color w:val="FF0000"/>
          <w:sz w:val="28"/>
        </w:rPr>
        <w:t>Bài 2: Tìm chuỗi con có tổng số nguyên tố ASCII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Hãy tìm chuỗi con liên tiếp có tổng giá trị ASCII của các ký tự là số nguyên tố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giá trị ASCII lớn nhất của chuỗi con liên tiếp mà tổng là số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abcde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199</w:t>
            </w:r>
          </w:p>
        </w:tc>
      </w:tr>
    </w:tbl>
    <w:p>
      <w:pPr>
        <w:pStyle w:val="Heading2"/>
        <w:spacing w:line="340" w:lineRule="exact" w:before="400" w:after="160"/>
        <w:jc w:val="left"/>
      </w:pPr>
      <w:r>
        <w:rPr>
          <w:rFonts w:ascii="Times New Roman" w:hAnsi="Times New Roman" w:eastAsia="Times New Roman"/>
          <w:b/>
          <w:color w:val="FF0000"/>
          <w:sz w:val="28"/>
        </w:rPr>
        <w:t>Bài 3: Thống kê số lượng từ trong xâu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gồm nhiều từ, các từ được phân cách bởi dấu cách hoặc dấu câu. Hãy thống kê số lượng từ theo độ dài và in ra các từ có tần suất xuất hiện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chứa xâu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Chiều dài của xâu không quá 1000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từ không dài quá 20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từ tối đa là 200 từ.</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số lượng từ tương ứng với từng độ dài (1, 2, 3, ...).</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các từ có tần suất xuất hiện nhiều nhất trong xâu.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0 từ có độ dài 1, 0 từ có độ dài 2, 7 từ có độ dài 3, 1 từ có độ dài 4, 2 từ có độ dài 5</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mot hai ba bon nam ba hai mot ba bon mot</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0 3 8 0 0</w:t>
            </w:r>
          </w:p>
          <w:p>
            <w:pPr>
              <w:spacing w:line="340" w:lineRule="exact" w:before="160" w:after="160"/>
              <w:jc w:val="left"/>
            </w:pPr>
            <w:r>
              <w:rPr>
                <w:rFonts w:ascii="Times New Roman" w:hAnsi="Times New Roman" w:eastAsia="Times New Roman"/>
                <w:sz w:val="28"/>
              </w:rPr>
              <w:t>ba mot</w:t>
            </w:r>
          </w:p>
        </w:tc>
      </w:tr>
    </w:tbl>
    <w:p>
      <w:pPr>
        <w:pStyle w:val="Heading2"/>
        <w:spacing w:line="340" w:lineRule="exact" w:before="400" w:after="160"/>
        <w:jc w:val="left"/>
      </w:pPr>
      <w:r>
        <w:rPr>
          <w:rFonts w:ascii="Times New Roman" w:hAnsi="Times New Roman" w:eastAsia="Times New Roman"/>
          <w:b/>
          <w:color w:val="FF0000"/>
          <w:sz w:val="28"/>
        </w:rPr>
        <w:t>Bài 4: Đếm số chuỗi con đối xứng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Hãy đếm số lượng chuỗi con đối xứng trong xâu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S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chuỗi con đối xứng trong xâu S.</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aba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2"/>
        <w:spacing w:line="500" w:lineRule="exact" w:before="500" w:after="160"/>
        <w:jc w:val="center"/>
      </w:pPr>
      <w:r>
        <w:rPr>
          <w:rFonts w:ascii="Times New Roman" w:hAnsi="Times New Roman" w:eastAsia="Times New Roman"/>
          <w:b/>
          <w:color w:val="FF0000"/>
          <w:sz w:val="40"/>
        </w:rPr>
        <w:t>Hướng dẫn giải</w:t>
      </w:r>
    </w:p>
    <w:p>
      <w:pPr>
        <w:pStyle w:val="Heading3"/>
        <w:spacing w:line="340" w:lineRule="exact" w:before="300" w:after="160"/>
        <w:jc w:val="left"/>
      </w:pPr>
      <w:r>
        <w:rPr>
          <w:rFonts w:ascii="Times New Roman" w:hAnsi="Times New Roman" w:eastAsia="Times New Roman"/>
          <w:b/>
          <w:color w:val="FF0000"/>
          <w:sz w:val="28"/>
        </w:rPr>
        <w:t>Bài 1: Tối ưu hóa danh sách công việc hàng ngày</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Tính tổng thời gian hoàn thành công việc.</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Sắp xếp danh sách công việc theo mức độ ưu tiên.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jobs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w:t>
            </w:r>
            <w:r>
              <w:rPr>
                <w:rFonts w:ascii="Consolas" w:hAnsi="Consolas"/>
                <w:color w:val="808080"/>
              </w:rPr>
              <w:t>,</w:t>
            </w:r>
            <w:r>
              <w:rPr>
                <w:rFonts w:ascii="Consolas" w:hAnsi="Consolas"/>
                <w:color w:val="505050"/>
              </w:rPr>
              <w:t xml:space="preserve"> </w:t>
            </w:r>
            <w:r>
              <w:rPr>
                <w:rFonts w:ascii="Consolas" w:hAnsi="Consolas"/>
                <w:color w:val="006666"/>
              </w:rPr>
              <w:t>p</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total_time</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t</w:t>
            </w:r>
            <w:r>
              <w:rPr>
                <w:rFonts w:ascii="Consolas" w:hAnsi="Consolas"/>
                <w:color w:val="964B00"/>
              </w:rPr>
              <w:br/>
            </w:r>
            <w:r>
              <w:rPr>
                <w:rFonts w:ascii="Consolas" w:hAnsi="Consolas"/>
                <w:color w:val="505050"/>
              </w:rPr>
              <w:t xml:space="preserve">    </w:t>
            </w:r>
            <w:r>
              <w:rPr>
                <w:rFonts w:ascii="Consolas" w:hAnsi="Consolas"/>
                <w:color w:val="006666"/>
              </w:rPr>
              <w:t>jobs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808080"/>
              </w:rPr>
              <w:t>(</w:t>
            </w:r>
            <w:r>
              <w:rPr>
                <w:rFonts w:ascii="Consolas" w:hAnsi="Consolas"/>
                <w:color w:val="006666"/>
              </w:rPr>
              <w:t>p</w:t>
            </w:r>
            <w:r>
              <w:rPr>
                <w:rFonts w:ascii="Consolas" w:hAnsi="Consolas"/>
                <w:color w:val="808080"/>
              </w:rPr>
              <w:t>,</w:t>
            </w:r>
            <w:r>
              <w:rPr>
                <w:rFonts w:ascii="Consolas" w:hAnsi="Consolas"/>
                <w:color w:val="505050"/>
              </w:rPr>
              <w:t xml:space="preserve"> </w:t>
            </w:r>
            <w:r>
              <w:rPr>
                <w:rFonts w:ascii="Consolas" w:hAnsi="Consolas"/>
                <w:color w:val="006666"/>
              </w:rPr>
              <w:t>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jobs</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total_time</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p</w:t>
            </w:r>
            <w:r>
              <w:rPr>
                <w:rFonts w:ascii="Consolas" w:hAnsi="Consolas"/>
                <w:color w:val="808080"/>
              </w:rPr>
              <w:t>,</w:t>
            </w:r>
            <w:r>
              <w:rPr>
                <w:rFonts w:ascii="Consolas" w:hAnsi="Consolas"/>
                <w:color w:val="505050"/>
              </w:rPr>
              <w:t xml:space="preserve"> </w:t>
            </w:r>
            <w:r>
              <w:rPr>
                <w:rFonts w:ascii="Consolas" w:hAnsi="Consolas"/>
                <w:color w:val="006666"/>
              </w:rPr>
              <w:t>t</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jobs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t</w:t>
            </w:r>
            <w:r>
              <w:rPr>
                <w:rFonts w:ascii="Consolas" w:hAnsi="Consolas"/>
                <w:color w:val="808080"/>
              </w:rPr>
              <w:t>,</w:t>
            </w:r>
            <w:r>
              <w:rPr>
                <w:rFonts w:ascii="Consolas" w:hAnsi="Consolas"/>
                <w:color w:val="505050"/>
              </w:rPr>
              <w:t xml:space="preserve"> </w:t>
            </w:r>
            <w:r>
              <w:rPr>
                <w:rFonts w:ascii="Consolas" w:hAnsi="Consolas"/>
                <w:color w:val="006666"/>
              </w:rPr>
              <w:t>p</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2: Tìm chuỗi con có tổng số nguyên tố ASCII lớn nhất</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thuật toán Kadane để tìm tổng giá trị ASCII lớn nhất của chuỗi con liên tiếp.</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Kiểm tra tổng đó có phải là số nguyên tố không.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00FF"/>
              </w:rPr>
              <w:t>def</w:t>
            </w:r>
            <w:r>
              <w:rPr>
                <w:rFonts w:ascii="Consolas" w:hAnsi="Consolas"/>
                <w:color w:val="964B00"/>
              </w:rPr>
              <w:t xml:space="preserve"> </w:t>
            </w:r>
            <w:r>
              <w:rPr>
                <w:rFonts w:ascii="Consolas" w:hAnsi="Consolas"/>
                <w:color w:val="008000"/>
              </w:rPr>
              <w:t>is_prime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2</w:t>
            </w:r>
            <w:r>
              <w:rPr>
                <w:rFonts w:ascii="Consolas" w:hAnsi="Consolas"/>
                <w:color w:val="808080"/>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0.5</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964B00"/>
              </w:rPr>
              <w:br/>
            </w:r>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660099"/>
              </w:rPr>
              <w:t>ord</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max_sum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max_sum</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3: Thống kê số lượng từ trong xâu</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Tách từ: Sử dụng biểu thức chính quy để tách các từ ra khỏi chuỗi ký tự, bỏ qua các dấu câu.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Đếm độ dài từ: Duyệt qua danh sách từ đã tách và đếm số lượng từ theo độ dài (1, 2, 3,...).</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Đếm tần suất từ: Dùng Counter để đếm số lần xuất hiện của mỗi từ và tìm từ xuất hiện nhiều nhất.</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Xuất kết quả: In ra số lượng từ tương ứng với các độ dài từ 1 đến 5 và in từ có tần suất xuất hiện cao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lower</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length_count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0066CC"/>
              </w:rPr>
              <w:t>*</w:t>
            </w:r>
            <w:r>
              <w:rPr>
                <w:rFonts w:ascii="Consolas" w:hAnsi="Consolas"/>
                <w:color w:val="964B00"/>
              </w:rPr>
              <w:t>21</w:t>
            </w:r>
            <w:r>
              <w:rPr>
                <w:rFonts w:ascii="Consolas" w:hAnsi="Consolas"/>
                <w:color w:val="964B00"/>
              </w:rPr>
              <w:br/>
            </w:r>
            <w:r>
              <w:rPr>
                <w:rFonts w:ascii="Consolas" w:hAnsi="Consolas"/>
                <w:color w:val="006666"/>
              </w:rPr>
              <w:t>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word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word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l</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964B00"/>
              </w:rPr>
              <w:t>20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length_count</w:t>
            </w:r>
            <w:r>
              <w:rPr>
                <w:rFonts w:ascii="Consolas" w:hAnsi="Consolas"/>
                <w:color w:val="808080"/>
              </w:rPr>
              <w:t>[</w:t>
            </w:r>
            <w:r>
              <w:rPr>
                <w:rFonts w:ascii="Consolas" w:hAnsi="Consolas"/>
                <w:color w:val="006666"/>
              </w:rPr>
              <w:t>l</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word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word</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word</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964B00"/>
              </w:rPr>
              <w:br/>
            </w:r>
            <w:r>
              <w:rPr>
                <w:rFonts w:ascii="Consolas" w:hAnsi="Consolas"/>
                <w:color w:val="006666"/>
              </w:rPr>
              <w:t>res_len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 xml:space="preserve"> </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660099"/>
              </w:rPr>
              <w:t>str</w:t>
            </w:r>
            <w:r>
              <w:rPr>
                <w:rFonts w:ascii="Consolas" w:hAnsi="Consolas"/>
                <w:color w:val="808080"/>
              </w:rPr>
              <w:t>(</w:t>
            </w:r>
            <w:r>
              <w:rPr>
                <w:rFonts w:ascii="Consolas" w:hAnsi="Consolas"/>
                <w:color w:val="006666"/>
              </w:rPr>
              <w:t>length_count</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964B00"/>
              </w:rPr>
              <w:t>6</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freq</w:t>
            </w:r>
            <w:r>
              <w:rPr>
                <w:rFonts w:ascii="Consolas" w:hAnsi="Consolas"/>
                <w:color w:val="0066CC"/>
              </w:rPr>
              <w:t>.</w:t>
            </w:r>
            <w:r>
              <w:rPr>
                <w:rFonts w:ascii="Consolas" w:hAnsi="Consolas"/>
                <w:color w:val="006666"/>
              </w:rPr>
              <w:t>values</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res_words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word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word</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res_words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word</w:t>
            </w:r>
            <w:r>
              <w:rPr>
                <w:rFonts w:ascii="Consolas" w:hAnsi="Consolas"/>
                <w:color w:val="808080"/>
              </w:rPr>
              <w:t>)</w:t>
            </w:r>
            <w:r>
              <w:rPr>
                <w:rFonts w:ascii="Consolas" w:hAnsi="Consolas"/>
                <w:color w:val="964B00"/>
              </w:rPr>
              <w:br/>
            </w:r>
            <w:r>
              <w:rPr>
                <w:rFonts w:ascii="Consolas" w:hAnsi="Consolas"/>
                <w:color w:val="006666"/>
              </w:rPr>
              <w:t>res_words</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res_len</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 xml:space="preserve"> </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006666"/>
              </w:rPr>
              <w:t>res_words</w:t>
            </w:r>
            <w:r>
              <w:rPr>
                <w:rFonts w:ascii="Consolas" w:hAnsi="Consolas"/>
                <w:color w:val="808080"/>
              </w:rPr>
              <w: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4: Đếm số chuỗi con đối xứng</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tất cả các chuỗi con của xâu S.</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Kiểm tra xem chuỗi con đó có đối xứng không và đếm số lượng.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006666"/>
              </w:rPr>
              <w:t>j</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sub</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công việc có thời gian hoàn thành dài nhất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công việc.</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hoàn thành công việc và mức độ ưu tiên (1 là cao nhất, 3 là thấp nhất).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hoàn thành của công việc dài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10 2</w:t>
            </w:r>
          </w:p>
          <w:p>
            <w:pPr>
              <w:spacing w:line="340" w:lineRule="exact" w:before="160" w:after="160"/>
              <w:jc w:val="left"/>
            </w:pPr>
            <w:r>
              <w:rPr>
                <w:rFonts w:ascii="Times New Roman" w:hAnsi="Times New Roman" w:eastAsia="Times New Roman"/>
                <w:sz w:val="28"/>
              </w:rPr>
              <w:t>15 1</w:t>
            </w:r>
          </w:p>
          <w:p>
            <w:pPr>
              <w:spacing w:line="340" w:lineRule="exact" w:before="160" w:after="160"/>
              <w:jc w:val="left"/>
            </w:pPr>
            <w:r>
              <w:rPr>
                <w:rFonts w:ascii="Times New Roman" w:hAnsi="Times New Roman" w:eastAsia="Times New Roman"/>
                <w:sz w:val="28"/>
              </w:rPr>
              <w:t>7 3</w:t>
            </w:r>
          </w:p>
          <w:p>
            <w:pPr>
              <w:spacing w:line="340" w:lineRule="exact" w:before="160" w:after="160"/>
              <w:jc w:val="left"/>
            </w:pPr>
            <w:r>
              <w:rPr>
                <w:rFonts w:ascii="Times New Roman" w:hAnsi="Times New Roman" w:eastAsia="Times New Roman"/>
                <w:sz w:val="28"/>
              </w:rPr>
              <w:t>20 2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r>
    </w:tbl>
    <w:p>
      <w:pPr>
        <w:pStyle w:val="Heading3"/>
        <w:spacing w:line="340" w:lineRule="exact" w:before="400" w:after="160"/>
        <w:jc w:val="left"/>
      </w:pPr>
      <w:r>
        <w:rPr>
          <w:rFonts w:ascii="Times New Roman" w:hAnsi="Times New Roman" w:eastAsia="Times New Roman"/>
          <w:b/>
          <w:color w:val="006FC0"/>
          <w:sz w:val="28"/>
        </w:rPr>
        <w:t>Bài 1.2: Tính tổng thời gian hoàn thành công việc khi có thêm một khoản thời gian nghỉ giữa các công việc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và t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1 ≤ t ≤ 100) là số công việc và thời gian nghỉ giữa các công việc.</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hoàn thành công việc và mức độ ưu tiên (1 là cao nhất, 3 là thấp nhất).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thời gian hoàn thành công việc bao gồm cả thời gian nghỉ.</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3 5</w:t>
            </w:r>
          </w:p>
          <w:p>
            <w:pPr>
              <w:spacing w:line="340" w:lineRule="exact" w:before="160" w:after="160"/>
              <w:jc w:val="left"/>
            </w:pPr>
            <w:r>
              <w:rPr>
                <w:rFonts w:ascii="Times New Roman" w:hAnsi="Times New Roman" w:eastAsia="Times New Roman"/>
                <w:sz w:val="28"/>
              </w:rPr>
              <w:t>10 1</w:t>
            </w:r>
          </w:p>
          <w:p>
            <w:pPr>
              <w:spacing w:line="340" w:lineRule="exact" w:before="160" w:after="160"/>
              <w:jc w:val="left"/>
            </w:pPr>
            <w:r>
              <w:rPr>
                <w:rFonts w:ascii="Times New Roman" w:hAnsi="Times New Roman" w:eastAsia="Times New Roman"/>
                <w:sz w:val="28"/>
              </w:rPr>
              <w:t>20 2</w:t>
            </w:r>
          </w:p>
          <w:p>
            <w:pPr>
              <w:spacing w:line="340" w:lineRule="exact" w:before="160" w:after="160"/>
              <w:jc w:val="left"/>
            </w:pPr>
            <w:r>
              <w:rPr>
                <w:rFonts w:ascii="Times New Roman" w:hAnsi="Times New Roman" w:eastAsia="Times New Roman"/>
                <w:sz w:val="28"/>
              </w:rPr>
              <w:t>15 3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55</w:t>
            </w:r>
          </w:p>
        </w:tc>
      </w:tr>
    </w:tbl>
    <w:p>
      <w:pPr>
        <w:pStyle w:val="Heading3"/>
        <w:spacing w:line="340" w:lineRule="exact" w:before="400" w:after="160"/>
        <w:jc w:val="left"/>
      </w:pPr>
      <w:r>
        <w:rPr>
          <w:rFonts w:ascii="Times New Roman" w:hAnsi="Times New Roman" w:eastAsia="Times New Roman"/>
          <w:b/>
          <w:color w:val="006FC0"/>
          <w:sz w:val="28"/>
        </w:rPr>
        <w:t>Bài 1.3: Tìm công việc có mức độ ưu tiên thấp nhất và thời gian hoàn thành ngắn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công việc.</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hoàn thành công việc và mức độ ưu tiên (1 là cao nhất, 3 là thấp nhất).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hoàn thành của công việc có mức độ ưu tiên thấp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10 1</w:t>
            </w:r>
          </w:p>
          <w:p>
            <w:pPr>
              <w:spacing w:line="340" w:lineRule="exact" w:before="160" w:after="160"/>
              <w:jc w:val="left"/>
            </w:pPr>
            <w:r>
              <w:rPr>
                <w:rFonts w:ascii="Times New Roman" w:hAnsi="Times New Roman" w:eastAsia="Times New Roman"/>
                <w:sz w:val="28"/>
              </w:rPr>
              <w:t>5 3</w:t>
            </w:r>
          </w:p>
          <w:p>
            <w:pPr>
              <w:spacing w:line="340" w:lineRule="exact" w:before="160" w:after="160"/>
              <w:jc w:val="left"/>
            </w:pPr>
            <w:r>
              <w:rPr>
                <w:rFonts w:ascii="Times New Roman" w:hAnsi="Times New Roman" w:eastAsia="Times New Roman"/>
                <w:sz w:val="28"/>
              </w:rPr>
              <w:t>8 2</w:t>
            </w:r>
          </w:p>
          <w:p>
            <w:pPr>
              <w:spacing w:line="340" w:lineRule="exact" w:before="160" w:after="160"/>
              <w:jc w:val="left"/>
            </w:pPr>
            <w:r>
              <w:rPr>
                <w:rFonts w:ascii="Times New Roman" w:hAnsi="Times New Roman" w:eastAsia="Times New Roman"/>
                <w:sz w:val="28"/>
              </w:rPr>
              <w:t>6 3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tc>
      </w:tr>
    </w:tbl>
    <w:p>
      <w:pPr>
        <w:pStyle w:val="Heading3"/>
        <w:spacing w:line="340" w:lineRule="exact" w:before="400" w:after="160"/>
        <w:jc w:val="left"/>
      </w:pPr>
      <w:r>
        <w:rPr>
          <w:rFonts w:ascii="Times New Roman" w:hAnsi="Times New Roman" w:eastAsia="Times New Roman"/>
          <w:b/>
          <w:color w:val="006FC0"/>
          <w:sz w:val="28"/>
        </w:rPr>
        <w:t>Bài 2.1: Tìm chuỗi con có tổng giá trị ASCII là số nguyên tố nhỏ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tổng giá trị ASCII nhỏ nhất của chuỗi con liên tiếp mà tổng là số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abcde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97</w:t>
            </w:r>
          </w:p>
        </w:tc>
      </w:tr>
    </w:tbl>
    <w:p>
      <w:pPr>
        <w:pStyle w:val="Heading3"/>
        <w:spacing w:line="340" w:lineRule="exact" w:before="400" w:after="160"/>
        <w:jc w:val="left"/>
      </w:pPr>
      <w:r>
        <w:rPr>
          <w:rFonts w:ascii="Times New Roman" w:hAnsi="Times New Roman" w:eastAsia="Times New Roman"/>
          <w:b/>
          <w:color w:val="006FC0"/>
          <w:sz w:val="28"/>
        </w:rPr>
        <w:t>Bài 2.2: Tìm chuỗi con có tổng giá trị ASCII là số nguyên tố lớn nhất và độ dài lẻ</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giá trị ASCII lớn nhất của chuỗi con liên tiếp mà tổng là số nguyên tố và có độ dài lẻ.</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abcde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101</w:t>
            </w:r>
          </w:p>
        </w:tc>
      </w:tr>
    </w:tbl>
    <w:p>
      <w:pPr>
        <w:pStyle w:val="Heading3"/>
        <w:spacing w:line="340" w:lineRule="exact" w:before="400" w:after="160"/>
        <w:jc w:val="left"/>
      </w:pPr>
      <w:r>
        <w:rPr>
          <w:rFonts w:ascii="Times New Roman" w:hAnsi="Times New Roman" w:eastAsia="Times New Roman"/>
          <w:b/>
          <w:color w:val="006FC0"/>
          <w:sz w:val="28"/>
        </w:rPr>
        <w:t>Bài 2.3: Tìm chuỗi con có tổng giá trị ASCII là số nguyên tố lớn nhất nhưng không chứa ký tự trùng lặp</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giá trị ASCII lớn nhất của chuỗi con liên tiếp mà tổng là số nguyên tố và không chứa ký tự trùng lặp.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19</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abcbde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197</w:t>
            </w:r>
          </w:p>
        </w:tc>
      </w:tr>
    </w:tbl>
    <w:p>
      <w:pPr>
        <w:pStyle w:val="Heading3"/>
        <w:spacing w:line="340" w:lineRule="exact" w:before="400" w:after="160"/>
        <w:jc w:val="left"/>
      </w:pPr>
      <w:r>
        <w:rPr>
          <w:rFonts w:ascii="Times New Roman" w:hAnsi="Times New Roman" w:eastAsia="Times New Roman"/>
          <w:b/>
          <w:color w:val="006FC0"/>
          <w:sz w:val="28"/>
        </w:rPr>
        <w:t>Bài 3.1: Thống kê từ viết tắt trong email</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đoạn email chứa nhiều từ viết tắt (các từ được phân cách bởi dấu cách hoặc dấu câu). Hãy xác định các từ viết tắt có tần suất xuất hiện nhiều nhất và liệt kê ra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đoạn email, độ dài không quá 2000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từ không dài quá 30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từ tối đa là 500 từ.</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tổng số từ viết tắt có trong email.</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danh sách các từ viết tắt có tần suất xuất hiện nhiều nhất, mỗi từ viết tắt cách nhau bởi dấu phẩy.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FYI, pls RSVP ASAP. FYI and FYI again!</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FYI</w:t>
            </w:r>
          </w:p>
        </w:tc>
      </w:tr>
    </w:tbl>
    <w:p>
      <w:pPr>
        <w:pStyle w:val="Heading3"/>
        <w:spacing w:line="340" w:lineRule="exact" w:before="400" w:after="160"/>
        <w:jc w:val="left"/>
      </w:pPr>
      <w:r>
        <w:rPr>
          <w:rFonts w:ascii="Times New Roman" w:hAnsi="Times New Roman" w:eastAsia="Times New Roman"/>
          <w:b/>
          <w:color w:val="006FC0"/>
          <w:sz w:val="28"/>
        </w:rPr>
        <w:t>Bài 3.2: Thống kê số lượng từ đơn, từ ghép trong bài báo</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nội dung một bài báo khoa học, các từ trong bài báo được phân cách bởi dấu cách hoặc dấu câu. Hãy thống kê số lượng từ đơn và từ ghép trong bài báo và liệt kê các từ ghép xuất hiện nhiều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Nội dung bài báo không quá 5000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từ không dài quá 50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từ tối đa là 1000 từ.</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số lượng từ đơn (từ có 1 âm tiết) và từ ghép (từ có nhiều hơn 1 âm tiết).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danh sách các từ ghép có tần suất xuất hiện nhiều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Nghiên cứu phát triển, phát triển công nghệ, phát triển bền vững.</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12 0</w:t>
            </w:r>
          </w:p>
        </w:tc>
      </w:tr>
    </w:tbl>
    <w:p>
      <w:pPr>
        <w:pStyle w:val="Heading3"/>
        <w:spacing w:line="340" w:lineRule="exact" w:before="400" w:after="160"/>
        <w:jc w:val="left"/>
      </w:pPr>
      <w:r>
        <w:rPr>
          <w:rFonts w:ascii="Times New Roman" w:hAnsi="Times New Roman" w:eastAsia="Times New Roman"/>
          <w:b/>
          <w:color w:val="006FC0"/>
          <w:sz w:val="28"/>
        </w:rPr>
        <w:t>Bài 3.3: Thống kê từ theo mức độ phổ biến trong báo cáo kinh doanh Cho nội dung một báo cáo kinh doanh, các từ trong báo cáo được phân cách bởi dấu cách hoặc dấu câu. Hãy thống kê từ theo mức độ phổ biến: từ thông dụng, từ ít thông dụng, và từ hiếm gặp dựa trên tần suất xuất hiện của chúng.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Nội dung báo cáo không quá 3000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từ không dài quá 40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từ tối đa là 800 từ.</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số lượng từ thông dụng (xuất hiện từ 5 lần trở</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lên), từ ít thông dụng (xuất hiện từ 2 đến 4 lần), và từ hiếm gặp (xuất hiện 1 lần).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danh sách các từ hiếm gặp.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12</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doanh thu tăng lợi nhuận tăng tăng chi phí giảm doanh thu</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0 3 5</w:t>
            </w:r>
          </w:p>
          <w:p>
            <w:pPr>
              <w:spacing w:line="340" w:lineRule="exact" w:before="160" w:after="160"/>
              <w:jc w:val="left"/>
            </w:pPr>
            <w:r>
              <w:rPr>
                <w:rFonts w:ascii="Times New Roman" w:hAnsi="Times New Roman" w:eastAsia="Times New Roman"/>
                <w:sz w:val="28"/>
              </w:rPr>
              <w:t>chi giảm lợi nhuận phí</w:t>
            </w:r>
          </w:p>
        </w:tc>
      </w:tr>
    </w:tbl>
    <w:p>
      <w:pPr>
        <w:pStyle w:val="Heading3"/>
        <w:spacing w:line="340" w:lineRule="exact" w:before="400" w:after="160"/>
        <w:jc w:val="left"/>
      </w:pPr>
      <w:r>
        <w:rPr>
          <w:rFonts w:ascii="Times New Roman" w:hAnsi="Times New Roman" w:eastAsia="Times New Roman"/>
          <w:b/>
          <w:color w:val="006FC0"/>
          <w:sz w:val="28"/>
        </w:rPr>
        <w:t>Bài 4.1: Đếm số lượng chuỗi con có độ dài lẻ và đối xứng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S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chuỗi con có độ dài lẻ và đối xứng.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abcba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tc>
      </w:tr>
    </w:tbl>
    <w:p>
      <w:pPr>
        <w:pStyle w:val="Heading3"/>
        <w:spacing w:line="340" w:lineRule="exact" w:before="400" w:after="160"/>
        <w:jc w:val="left"/>
      </w:pPr>
      <w:r>
        <w:rPr>
          <w:rFonts w:ascii="Times New Roman" w:hAnsi="Times New Roman" w:eastAsia="Times New Roman"/>
          <w:b/>
          <w:color w:val="006FC0"/>
          <w:sz w:val="28"/>
        </w:rPr>
        <w:t>Bài 4.2: Tìm chuỗi con đối xứng dài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S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con đối xứng dài nhất, nếu có nhiều chuỗi cùng độ dài, in ra chuỗi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11</w:t>
            </w:r>
          </w:p>
          <w:p>
            <w:pPr>
              <w:spacing w:line="340" w:lineRule="exact" w:before="160" w:after="160"/>
              <w:jc w:val="left"/>
            </w:pPr>
            <w:r>
              <w:rPr>
                <w:rFonts w:ascii="Times New Roman" w:hAnsi="Times New Roman" w:eastAsia="Times New Roman"/>
                <w:sz w:val="28"/>
              </w:rPr>
              <w:t>abcbabcbabc</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abcbabcba</w:t>
            </w:r>
          </w:p>
        </w:tc>
      </w:tr>
    </w:tbl>
    <w:p>
      <w:pPr>
        <w:pStyle w:val="Heading3"/>
        <w:spacing w:line="340" w:lineRule="exact" w:before="400" w:after="160"/>
        <w:jc w:val="left"/>
      </w:pPr>
      <w:r>
        <w:rPr>
          <w:rFonts w:ascii="Times New Roman" w:hAnsi="Times New Roman" w:eastAsia="Times New Roman"/>
          <w:b/>
          <w:color w:val="006FC0"/>
          <w:sz w:val="28"/>
        </w:rPr>
        <w:t>Bài 4.3: Kiểm tra xem xâu có chứa chuỗi con đối xứng với độ dài tối thiểu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"YES" nếu có ít nhất một chuỗi con đối xứng có độ dài tối thiểu k, "NO" nếu không có.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7 3</w:t>
            </w:r>
          </w:p>
          <w:p>
            <w:pPr>
              <w:spacing w:line="340" w:lineRule="exact" w:before="160" w:after="160"/>
              <w:jc w:val="left"/>
            </w:pPr>
            <w:r>
              <w:rPr>
                <w:rFonts w:ascii="Times New Roman" w:hAnsi="Times New Roman" w:eastAsia="Times New Roman"/>
                <w:sz w:val="28"/>
              </w:rPr>
              <w:t>abacaba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YES</w:t>
            </w:r>
          </w:p>
        </w:tc>
      </w:tr>
    </w:tbl>
    <w:p>
      <w:pPr>
        <w:pStyle w:val="Heading1"/>
        <w:spacing w:line="600" w:lineRule="exact" w:before="1000" w:after="160"/>
        <w:jc w:val="center"/>
      </w:pPr>
      <w:r>
        <w:rPr>
          <w:rFonts w:ascii="Arial" w:hAnsi="Arial" w:eastAsia="Arial"/>
          <w:color w:val="C00000"/>
          <w:sz w:val="42"/>
        </w:rPr>
        <w:t>ĐỀ SỐ 29</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1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Quản lý và sắp xếp danh sách sản phẩm</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PRODSORT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300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Siêu nguyên tố</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SIEUNGT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320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số con đường ngắn nhất trên bảng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MINPATH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330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cặp đôi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COUNTPAIR</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340</w:t>
            </w:r>
          </w:p>
        </w:tc>
      </w:tr>
    </w:tbl>
    <w:p/>
    <w:p>
      <w:pPr>
        <w:pStyle w:val="Heading2"/>
        <w:spacing w:line="340" w:lineRule="exact" w:before="400" w:after="160"/>
        <w:jc w:val="left"/>
      </w:pPr>
      <w:r>
        <w:rPr>
          <w:rFonts w:ascii="Times New Roman" w:hAnsi="Times New Roman" w:eastAsia="Times New Roman"/>
          <w:b/>
          <w:color w:val="FF0000"/>
          <w:sz w:val="28"/>
        </w:rPr>
        <w:t>Bài 1: Quản lý và sắp xếp danh sách sản phẩm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cửa hàng cần quản lý danh sách sản phẩm và sắp xếp sản phẩm theo thứ tự giá từ thấp đến cao để thu hút khách hàng. Bạn được yêu cầu tính tổng giá trị hàng hóa và sắp xếp danh sách sản phẩm.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sản phẩm và giá tiền của sản phẩm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giá trị hàng hóa và danh sách sản phẩm đã được sắp xếp theo thứ tự giá từ thấp đến cao.</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Ban 200</w:t>
            </w:r>
          </w:p>
          <w:p>
            <w:pPr>
              <w:spacing w:line="340" w:lineRule="exact" w:before="160" w:after="160"/>
              <w:jc w:val="left"/>
            </w:pPr>
            <w:r>
              <w:rPr>
                <w:rFonts w:ascii="Times New Roman" w:hAnsi="Times New Roman" w:eastAsia="Times New Roman"/>
                <w:sz w:val="28"/>
              </w:rPr>
              <w:t>Ghe 150</w:t>
            </w:r>
          </w:p>
          <w:p>
            <w:pPr>
              <w:spacing w:line="340" w:lineRule="exact" w:before="160" w:after="160"/>
              <w:jc w:val="left"/>
            </w:pPr>
            <w:r>
              <w:rPr>
                <w:rFonts w:ascii="Times New Roman" w:hAnsi="Times New Roman" w:eastAsia="Times New Roman"/>
                <w:sz w:val="28"/>
              </w:rPr>
              <w:t>Tu 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650</w:t>
            </w:r>
          </w:p>
          <w:p>
            <w:pPr>
              <w:spacing w:line="340" w:lineRule="exact" w:before="160" w:after="160"/>
              <w:jc w:val="left"/>
            </w:pPr>
            <w:r>
              <w:rPr>
                <w:rFonts w:ascii="Times New Roman" w:hAnsi="Times New Roman" w:eastAsia="Times New Roman"/>
                <w:sz w:val="28"/>
              </w:rPr>
              <w:t>Ghe 150</w:t>
            </w:r>
          </w:p>
          <w:p>
            <w:pPr>
              <w:spacing w:line="340" w:lineRule="exact" w:before="160" w:after="160"/>
              <w:jc w:val="left"/>
            </w:pPr>
            <w:r>
              <w:rPr>
                <w:rFonts w:ascii="Times New Roman" w:hAnsi="Times New Roman" w:eastAsia="Times New Roman"/>
                <w:sz w:val="28"/>
              </w:rPr>
              <w:t>Ban 200</w:t>
            </w:r>
          </w:p>
          <w:p>
            <w:pPr>
              <w:spacing w:line="340" w:lineRule="exact" w:before="160" w:after="160"/>
              <w:jc w:val="left"/>
            </w:pPr>
            <w:r>
              <w:rPr>
                <w:rFonts w:ascii="Times New Roman" w:hAnsi="Times New Roman" w:eastAsia="Times New Roman"/>
                <w:sz w:val="28"/>
              </w:rPr>
              <w:t>Tu 300</w:t>
            </w:r>
          </w:p>
        </w:tc>
      </w:tr>
    </w:tbl>
    <w:p>
      <w:pPr>
        <w:pStyle w:val="Heading2"/>
        <w:spacing w:line="340" w:lineRule="exact" w:before="400" w:after="160"/>
        <w:jc w:val="left"/>
      </w:pPr>
      <w:r>
        <w:rPr>
          <w:rFonts w:ascii="Times New Roman" w:hAnsi="Times New Roman" w:eastAsia="Times New Roman"/>
          <w:b/>
          <w:color w:val="FF0000"/>
          <w:sz w:val="28"/>
        </w:rPr>
        <w:t>Bài 2: Siêu nguyên tố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số nguyên dương n được gọi là một số siêu nguyên tố nếu n là số nguyên tố và khi ta bỏ bao nhiêu chữ số tận cùng của n thì số tự nhiên mới tạo thành cũng là một số nguyên tố.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Ví dụ:</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Số 317 là số siêu nguyên tố vì số 317 là số nguyên tố, số 31 (bỏ 1 chữ số tận cùng của 317) là số nguyên tố, số 3 (bỏ 2 chữ số tận cùng của 317) là số nguyên tố.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Số 61 không là số siêu nguyên tố vì số 6 (bỏ 1 chữ số tận cùng của 61) không là số nguyên tố.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Yêu cầu: Viết chương trình nhập vào từ bàn phím một số nguyên dương n (0 &lt; n &lt;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 và in ra màn hình một từ khẳng định số n có phải là số siêu nguyên tố hay không.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Số nguyên dương n nhập từ bàn phím (0 &lt; n &lt;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màn hình một từ PHAI nếu n là số siêu nguyên tố; ngược lại, in ra màn hình một từ KHONG nếu n không phải là số siêu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317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PHAI</w:t>
            </w:r>
          </w:p>
        </w:tc>
      </w:tr>
    </w:tbl>
    <w:p>
      <w:pPr>
        <w:pStyle w:val="Heading2"/>
        <w:spacing w:line="340" w:lineRule="exact" w:before="400" w:after="160"/>
        <w:jc w:val="left"/>
      </w:pPr>
      <w:r>
        <w:rPr>
          <w:rFonts w:ascii="Times New Roman" w:hAnsi="Times New Roman" w:eastAsia="Times New Roman"/>
          <w:b/>
          <w:color w:val="FF0000"/>
          <w:sz w:val="28"/>
        </w:rPr>
        <w:t>Bài 3: Tìm số con đường ngắn nhất trên bảng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bảng kích thước m x n với các ô có thể là chướng ngại vật hoặc không. Hãy tìm số lượng con đường ngắn nhất từ góc trên trái đến góc dưới phải của bảng.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hai số nguyên dương m và n (1 ≤ m, n ≤ 100).</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 dòng tiếp theo, mỗi dòng chứa n số, với số 1 đại diện cho ô có thể đi qua và số 0 đại diện cho chướng ngại vật.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con đường ngắn nhất từ góc trên trái đến góc dưới phải.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3 3</w:t>
            </w:r>
          </w:p>
          <w:p>
            <w:pPr>
              <w:spacing w:line="340" w:lineRule="exact" w:before="160" w:after="160"/>
              <w:jc w:val="left"/>
            </w:pPr>
            <w:r>
              <w:rPr>
                <w:rFonts w:ascii="Times New Roman" w:hAnsi="Times New Roman" w:eastAsia="Times New Roman"/>
                <w:sz w:val="28"/>
              </w:rPr>
              <w:t>1 1 1</w:t>
            </w:r>
          </w:p>
          <w:p>
            <w:pPr>
              <w:spacing w:line="340" w:lineRule="exact" w:before="160" w:after="160"/>
              <w:jc w:val="left"/>
            </w:pPr>
            <w:r>
              <w:rPr>
                <w:rFonts w:ascii="Times New Roman" w:hAnsi="Times New Roman" w:eastAsia="Times New Roman"/>
                <w:sz w:val="28"/>
              </w:rPr>
              <w:t>1 0 1</w:t>
            </w:r>
          </w:p>
          <w:p>
            <w:pPr>
              <w:spacing w:line="340" w:lineRule="exact" w:before="160" w:after="160"/>
              <w:jc w:val="left"/>
            </w:pPr>
            <w:r>
              <w:rPr>
                <w:rFonts w:ascii="Times New Roman" w:hAnsi="Times New Roman" w:eastAsia="Times New Roman"/>
                <w:sz w:val="28"/>
              </w:rPr>
              <w:t>1 1 1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2"/>
        <w:spacing w:line="340" w:lineRule="exact" w:before="400" w:after="160"/>
        <w:jc w:val="left"/>
      </w:pPr>
      <w:r>
        <w:rPr>
          <w:rFonts w:ascii="Times New Roman" w:hAnsi="Times New Roman" w:eastAsia="Times New Roman"/>
          <w:b/>
          <w:color w:val="FF0000"/>
          <w:sz w:val="28"/>
        </w:rPr>
        <w:t>Bài 4: Đếm cặp đôi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Cho dãy số A gồm n phần tử nguyên dương A1, A2, ... , An. Mỗi phần tử có giá trị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 xml:space="preserve"> và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Một cặp số được gọi là cặp tương đồng với x, nếu cặp số này có tổng bằng số x cho trước nào đó.</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Yêu cầu: Hãy đếm xem trong dãy số A có bao nhiêu cặp số (Ai; Aj) tương đồng với x (có nghĩa là Ai + Aj = x) với i &lt;j.</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dãy số n, x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x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2 chứa n phần tử của dãy số A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Ghi ra một số nguyên là cặp đôi tương đồng của dãy số.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5 6</w:t>
            </w:r>
          </w:p>
          <w:p>
            <w:pPr>
              <w:spacing w:line="340" w:lineRule="exact" w:before="160" w:after="160"/>
              <w:jc w:val="left"/>
            </w:pPr>
            <w:r>
              <w:rPr>
                <w:rFonts w:ascii="Times New Roman" w:hAnsi="Times New Roman" w:eastAsia="Times New Roman"/>
                <w:sz w:val="28"/>
              </w:rPr>
              <w:t>1 5 7 1 5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2"/>
        <w:spacing w:line="500" w:lineRule="exact" w:before="500" w:after="160"/>
        <w:jc w:val="center"/>
      </w:pPr>
      <w:r>
        <w:rPr>
          <w:rFonts w:ascii="Times New Roman" w:hAnsi="Times New Roman" w:eastAsia="Times New Roman"/>
          <w:b/>
          <w:color w:val="FF0000"/>
          <w:sz w:val="40"/>
        </w:rPr>
        <w:t>Hướng dẫn giải</w:t>
      </w:r>
    </w:p>
    <w:p>
      <w:pPr>
        <w:pStyle w:val="Heading3"/>
        <w:spacing w:line="340" w:lineRule="exact" w:before="300" w:after="160"/>
        <w:jc w:val="left"/>
      </w:pPr>
      <w:r>
        <w:rPr>
          <w:rFonts w:ascii="Times New Roman" w:hAnsi="Times New Roman" w:eastAsia="Times New Roman"/>
          <w:b/>
          <w:color w:val="FF0000"/>
          <w:sz w:val="28"/>
        </w:rPr>
        <w:t>Bài 1: Quản lý và sắp xếp danh sách sản phẩm</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Tính tổng giá trị hàng hóa.</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items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name</w:t>
            </w:r>
            <w:r>
              <w:rPr>
                <w:rFonts w:ascii="Consolas" w:hAnsi="Consolas"/>
                <w:color w:val="808080"/>
              </w:rPr>
              <w:t>,</w:t>
            </w:r>
            <w:r>
              <w:rPr>
                <w:rFonts w:ascii="Consolas" w:hAnsi="Consolas"/>
                <w:color w:val="505050"/>
              </w:rPr>
              <w:t xml:space="preserve"> </w:t>
            </w:r>
            <w:r>
              <w:rPr>
                <w:rFonts w:ascii="Consolas" w:hAnsi="Consolas"/>
                <w:color w:val="006666"/>
              </w:rPr>
              <w:t>price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price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price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price</w:t>
            </w:r>
            <w:r>
              <w:rPr>
                <w:rFonts w:ascii="Consolas" w:hAnsi="Consolas"/>
                <w:color w:val="964B00"/>
              </w:rPr>
              <w:br/>
            </w:r>
            <w:r>
              <w:rPr>
                <w:rFonts w:ascii="Consolas" w:hAnsi="Consolas"/>
                <w:color w:val="505050"/>
              </w:rPr>
              <w:t xml:space="preserve">    </w:t>
            </w:r>
            <w:r>
              <w:rPr>
                <w:rFonts w:ascii="Consolas" w:hAnsi="Consolas"/>
                <w:color w:val="006666"/>
              </w:rPr>
              <w:t>items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808080"/>
              </w:rPr>
              <w:t>(</w:t>
            </w:r>
            <w:r>
              <w:rPr>
                <w:rFonts w:ascii="Consolas" w:hAnsi="Consolas"/>
                <w:color w:val="006666"/>
              </w:rPr>
              <w:t>price</w:t>
            </w:r>
            <w:r>
              <w:rPr>
                <w:rFonts w:ascii="Consolas" w:hAnsi="Consolas"/>
                <w:color w:val="808080"/>
              </w:rPr>
              <w:t>,</w:t>
            </w:r>
            <w:r>
              <w:rPr>
                <w:rFonts w:ascii="Consolas" w:hAnsi="Consolas"/>
                <w:color w:val="505050"/>
              </w:rPr>
              <w:t xml:space="preserve"> </w:t>
            </w:r>
            <w:r>
              <w:rPr>
                <w:rFonts w:ascii="Consolas" w:hAnsi="Consolas"/>
                <w:color w:val="006666"/>
              </w:rPr>
              <w:t>name</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items</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price</w:t>
            </w:r>
            <w:r>
              <w:rPr>
                <w:rFonts w:ascii="Consolas" w:hAnsi="Consolas"/>
                <w:color w:val="808080"/>
              </w:rPr>
              <w:t>,</w:t>
            </w:r>
            <w:r>
              <w:rPr>
                <w:rFonts w:ascii="Consolas" w:hAnsi="Consolas"/>
                <w:color w:val="505050"/>
              </w:rPr>
              <w:t xml:space="preserve"> </w:t>
            </w:r>
            <w:r>
              <w:rPr>
                <w:rFonts w:ascii="Consolas" w:hAnsi="Consolas"/>
                <w:color w:val="006666"/>
              </w:rPr>
              <w:t>name</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items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name</w:t>
            </w:r>
            <w:r>
              <w:rPr>
                <w:rFonts w:ascii="Consolas" w:hAnsi="Consolas"/>
                <w:color w:val="808080"/>
              </w:rPr>
              <w:t>,</w:t>
            </w:r>
            <w:r>
              <w:rPr>
                <w:rFonts w:ascii="Consolas" w:hAnsi="Consolas"/>
                <w:color w:val="505050"/>
              </w:rPr>
              <w:t xml:space="preserve"> </w:t>
            </w:r>
            <w:r>
              <w:rPr>
                <w:rFonts w:ascii="Consolas" w:hAnsi="Consolas"/>
                <w:color w:val="006666"/>
              </w:rPr>
              <w:t>price</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2: Siêu nguyên tố</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Định nghĩa hàm kiểm tra số nguyên tố:</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Nhập chuỗi số n.</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Khởi tạo biến check bằng 0.</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Lặp qua mỗi tiền tố của n:</w:t>
      </w:r>
    </w:p>
    <w:p>
      <w:pPr>
        <w:spacing w:line="340" w:lineRule="exact" w:before="160" w:after="160"/>
        <w:ind w:left="465"/>
        <w:jc w:val="left"/>
      </w:pPr>
      <w:r>
        <w:rPr>
          <w:rFonts w:ascii="Times New Roman" w:hAnsi="Times New Roman" w:eastAsia="Times New Roman"/>
          <w:sz w:val="28"/>
        </w:rPr>
        <w:t xml:space="preserve">5. </w:t>
      </w:r>
      <w:r>
        <w:rPr>
          <w:rFonts w:ascii="Times New Roman" w:hAnsi="Times New Roman" w:eastAsia="Times New Roman"/>
          <w:sz w:val="28"/>
        </w:rPr>
        <w:t>Kiểm tra tiền tố đó khi chuyển sang số nguyên có phải là số nguyên tố không.</w:t>
      </w:r>
    </w:p>
    <w:p>
      <w:pPr>
        <w:spacing w:line="340" w:lineRule="exact" w:before="160" w:after="160"/>
        <w:ind w:left="465"/>
        <w:jc w:val="left"/>
      </w:pPr>
      <w:r>
        <w:rPr>
          <w:rFonts w:ascii="Times New Roman" w:hAnsi="Times New Roman" w:eastAsia="Times New Roman"/>
          <w:sz w:val="28"/>
        </w:rPr>
        <w:t xml:space="preserve">6. </w:t>
      </w:r>
      <w:r>
        <w:rPr>
          <w:rFonts w:ascii="Times New Roman" w:hAnsi="Times New Roman" w:eastAsia="Times New Roman"/>
          <w:sz w:val="28"/>
        </w:rPr>
        <w:t>Nếu không phải số nguyên tố, gán check bằng 1 và thoát vòng lặp.</w:t>
      </w:r>
    </w:p>
    <w:p>
      <w:pPr>
        <w:spacing w:line="340" w:lineRule="exact" w:before="160" w:after="160"/>
        <w:ind w:left="465"/>
        <w:jc w:val="left"/>
      </w:pPr>
      <w:r>
        <w:rPr>
          <w:rFonts w:ascii="Times New Roman" w:hAnsi="Times New Roman" w:eastAsia="Times New Roman"/>
          <w:sz w:val="28"/>
        </w:rPr>
        <w:t xml:space="preserve">7. </w:t>
      </w:r>
      <w:r>
        <w:rPr>
          <w:rFonts w:ascii="Times New Roman" w:hAnsi="Times New Roman" w:eastAsia="Times New Roman"/>
          <w:sz w:val="28"/>
        </w:rPr>
        <w:t>In kết quả:</w:t>
      </w:r>
    </w:p>
    <w:p>
      <w:pPr>
        <w:spacing w:line="340" w:lineRule="exact" w:before="160" w:after="160"/>
        <w:ind w:left="465"/>
        <w:jc w:val="left"/>
      </w:pPr>
      <w:r>
        <w:rPr>
          <w:rFonts w:ascii="Times New Roman" w:hAnsi="Times New Roman" w:eastAsia="Times New Roman"/>
          <w:sz w:val="28"/>
        </w:rPr>
        <w:t xml:space="preserve">8. </w:t>
      </w:r>
      <w:r>
        <w:rPr>
          <w:rFonts w:ascii="Times New Roman" w:hAnsi="Times New Roman" w:eastAsia="Times New Roman"/>
          <w:sz w:val="28"/>
        </w:rPr>
        <w:t>- "KHONG" nếu check bằng 1 (có tiền tố không phải số nguyên tố). - "PHAI" nếu không có tiền tố nào không phải số nguyên tố.</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00FF"/>
              </w:rPr>
              <w:t>def</w:t>
            </w:r>
            <w:r>
              <w:rPr>
                <w:rFonts w:ascii="Consolas" w:hAnsi="Consolas"/>
                <w:color w:val="964B00"/>
              </w:rPr>
              <w:t xml:space="preserve"> </w:t>
            </w:r>
            <w:r>
              <w:rPr>
                <w:rFonts w:ascii="Consolas" w:hAnsi="Consolas"/>
                <w:color w:val="008000"/>
              </w:rPr>
              <w:t>is_prime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964B00"/>
              </w:rPr>
              <w:br/>
            </w:r>
            <w:r>
              <w:rPr>
                <w:rFonts w:ascii="Consolas" w:hAnsi="Consolas"/>
                <w:color w:val="505050"/>
              </w:rPr>
              <w:t xml:space="preserve">    </w:t>
            </w:r>
            <w:r>
              <w:rPr>
                <w:rFonts w:ascii="Consolas" w:hAnsi="Consolas"/>
                <w:color w:val="0000FF"/>
              </w:rPr>
              <w:t>while</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check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check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006666"/>
              </w:rPr>
              <w:t>check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KHONG</w:t>
            </w:r>
            <w:r>
              <w:rPr>
                <w:rFonts w:ascii="Consolas" w:hAnsi="Consolas"/>
                <w:color w:val="964B00"/>
              </w:rPr>
              <w:t>'</w:t>
            </w:r>
            <w:r>
              <w:rPr>
                <w:rFonts w:ascii="Consolas" w:hAnsi="Consolas"/>
                <w:color w:val="808080"/>
              </w:rPr>
              <w:t>)</w:t>
            </w:r>
            <w:r>
              <w:rPr>
                <w:rFonts w:ascii="Consolas" w:hAnsi="Consolas"/>
                <w:color w:val="964B00"/>
              </w:rPr>
              <w:br/>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PHAI</w:t>
            </w:r>
            <w:r>
              <w:rPr>
                <w:rFonts w:ascii="Consolas" w:hAnsi="Consolas"/>
                <w:color w:val="964B00"/>
              </w:rPr>
              <w: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3: Tìm số con đường ngắn nhất trên bảng</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BFS để tìm tất cả các con đường ngắn nhất từ góc trên trái đến góc dưới phải.</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Đếm số lượng con đường ngắn nhất tìm thấy.</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964B00"/>
              </w:rPr>
              <w:t>from</w:t>
            </w:r>
            <w:r>
              <w:rPr>
                <w:rFonts w:ascii="Consolas" w:hAnsi="Consolas"/>
                <w:color w:val="964B00"/>
              </w:rPr>
              <w:t xml:space="preserve"> </w:t>
            </w:r>
            <w:r>
              <w:rPr>
                <w:rFonts w:ascii="Consolas" w:hAnsi="Consolas"/>
                <w:color w:val="964B00"/>
              </w:rPr>
              <w:t>collections</w:t>
            </w:r>
            <w:r>
              <w:rPr>
                <w:rFonts w:ascii="Consolas" w:hAnsi="Consolas"/>
                <w:color w:val="964B00"/>
              </w:rPr>
              <w:t xml:space="preserve"> </w:t>
            </w:r>
            <w:r>
              <w:rPr>
                <w:rFonts w:ascii="Consolas" w:hAnsi="Consolas"/>
                <w:color w:val="964B00"/>
              </w:rPr>
              <w:t>import</w:t>
            </w:r>
            <w:r>
              <w:rPr>
                <w:rFonts w:ascii="Consolas" w:hAnsi="Consolas"/>
                <w:color w:val="505050"/>
              </w:rPr>
              <w:t xml:space="preserve"> </w:t>
            </w:r>
            <w:r>
              <w:rPr>
                <w:rFonts w:ascii="Consolas" w:hAnsi="Consolas"/>
                <w:color w:val="006666"/>
              </w:rPr>
              <w:t>deque</w:t>
            </w:r>
            <w:r>
              <w:rPr>
                <w:rFonts w:ascii="Consolas" w:hAnsi="Consolas"/>
                <w:color w:val="964B00"/>
              </w:rPr>
              <w:br/>
            </w:r>
            <w:r>
              <w:rPr>
                <w:rFonts w:ascii="Consolas" w:hAnsi="Consolas"/>
                <w:color w:val="964B00"/>
              </w:rPr>
              <w:br/>
            </w:r>
            <w:r>
              <w:rPr>
                <w:rFonts w:ascii="Consolas" w:hAnsi="Consolas"/>
                <w:color w:val="006666"/>
              </w:rPr>
              <w:t>m</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grid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m</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964B00"/>
              </w:rPr>
              <w:br/>
            </w:r>
            <w:r>
              <w:rPr>
                <w:rFonts w:ascii="Consolas" w:hAnsi="Consolas"/>
                <w:color w:val="006666"/>
              </w:rPr>
              <w:t>directions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dist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0066CC"/>
              </w:rPr>
              <w:t>*</w:t>
            </w:r>
            <w:r>
              <w:rPr>
                <w:rFonts w:ascii="Consolas" w:hAnsi="Consolas"/>
                <w:color w:val="006666"/>
              </w:rPr>
              <w:t>n</w:t>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m</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ways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0066CC"/>
              </w:rPr>
              <w:t>*</w:t>
            </w:r>
            <w:r>
              <w:rPr>
                <w:rFonts w:ascii="Consolas" w:hAnsi="Consolas"/>
                <w:color w:val="006666"/>
              </w:rPr>
              <w:t>n</w:t>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m</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964B00"/>
              </w:rPr>
              <w:br/>
            </w:r>
            <w:r>
              <w:rPr>
                <w:rFonts w:ascii="Consolas" w:hAnsi="Consolas"/>
                <w:color w:val="006666"/>
              </w:rPr>
              <w:t>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deque</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006666"/>
              </w:rPr>
              <w:t>grid</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q</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dist</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505050"/>
              </w:rPr>
              <w:t xml:space="preserve">    </w:t>
            </w:r>
            <w:r>
              <w:rPr>
                <w:rFonts w:ascii="Consolas" w:hAnsi="Consolas"/>
                <w:color w:val="006666"/>
              </w:rPr>
              <w:t>ways</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964B00"/>
              </w:rPr>
              <w:br/>
            </w:r>
            <w:r>
              <w:rPr>
                <w:rFonts w:ascii="Consolas" w:hAnsi="Consolas"/>
                <w:color w:val="0000FF"/>
              </w:rPr>
              <w:t>while</w:t>
            </w:r>
            <w:r>
              <w:rPr>
                <w:rFonts w:ascii="Consolas" w:hAnsi="Consolas"/>
                <w:color w:val="505050"/>
              </w:rPr>
              <w:t xml:space="preserve"> </w:t>
            </w:r>
            <w:r>
              <w:rPr>
                <w:rFonts w:ascii="Consolas" w:hAnsi="Consolas"/>
                <w:color w:val="006666"/>
              </w:rPr>
              <w:t>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x</w:t>
            </w:r>
            <w:r>
              <w:rPr>
                <w:rFonts w:ascii="Consolas" w:hAnsi="Consolas"/>
                <w:color w:val="808080"/>
              </w:rPr>
              <w:t>,</w:t>
            </w:r>
            <w:r>
              <w:rPr>
                <w:rFonts w:ascii="Consolas" w:hAnsi="Consolas"/>
                <w:color w:val="505050"/>
              </w:rPr>
              <w:t xml:space="preserve"> </w:t>
            </w:r>
            <w:r>
              <w:rPr>
                <w:rFonts w:ascii="Consolas" w:hAnsi="Consolas"/>
                <w:color w:val="006666"/>
              </w:rPr>
              <w:t>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q</w:t>
            </w:r>
            <w:r>
              <w:rPr>
                <w:rFonts w:ascii="Consolas" w:hAnsi="Consolas"/>
                <w:color w:val="0066CC"/>
              </w:rPr>
              <w:t>.</w:t>
            </w:r>
            <w:r>
              <w:rPr>
                <w:rFonts w:ascii="Consolas" w:hAnsi="Consolas"/>
                <w:color w:val="006666"/>
              </w:rPr>
              <w:t>popleft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dx</w:t>
            </w:r>
            <w:r>
              <w:rPr>
                <w:rFonts w:ascii="Consolas" w:hAnsi="Consolas"/>
                <w:color w:val="808080"/>
              </w:rPr>
              <w:t>,</w:t>
            </w:r>
            <w:r>
              <w:rPr>
                <w:rFonts w:ascii="Consolas" w:hAnsi="Consolas"/>
                <w:color w:val="505050"/>
              </w:rPr>
              <w:t xml:space="preserve"> </w:t>
            </w:r>
            <w:r>
              <w:rPr>
                <w:rFonts w:ascii="Consolas" w:hAnsi="Consolas"/>
                <w:color w:val="006666"/>
              </w:rPr>
              <w:t>dy</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directions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nx</w:t>
            </w:r>
            <w:r>
              <w:rPr>
                <w:rFonts w:ascii="Consolas" w:hAnsi="Consolas"/>
                <w:color w:val="808080"/>
              </w:rPr>
              <w:t>,</w:t>
            </w:r>
            <w:r>
              <w:rPr>
                <w:rFonts w:ascii="Consolas" w:hAnsi="Consolas"/>
                <w:color w:val="505050"/>
              </w:rPr>
              <w:t xml:space="preserve"> </w:t>
            </w:r>
            <w:r>
              <w:rPr>
                <w:rFonts w:ascii="Consolas" w:hAnsi="Consolas"/>
                <w:color w:val="006666"/>
              </w:rPr>
              <w:t>ny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dx</w:t>
            </w:r>
            <w:r>
              <w:rPr>
                <w:rFonts w:ascii="Consolas" w:hAnsi="Consolas"/>
                <w:color w:val="808080"/>
              </w:rPr>
              <w:t>,</w:t>
            </w:r>
            <w:r>
              <w:rPr>
                <w:rFonts w:ascii="Consolas" w:hAnsi="Consolas"/>
                <w:color w:val="505050"/>
              </w:rPr>
              <w:t xml:space="preserve"> </w:t>
            </w:r>
            <w:r>
              <w:rPr>
                <w:rFonts w:ascii="Consolas" w:hAnsi="Consolas"/>
                <w:color w:val="006666"/>
              </w:rPr>
              <w:t>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dy</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964B00"/>
              </w:rPr>
              <w:t>0</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006666"/>
              </w:rPr>
              <w:t>nx</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006666"/>
              </w:rPr>
              <w:t>m</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964B00"/>
              </w:rPr>
              <w:t>0</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006666"/>
              </w:rPr>
              <w:t>ny</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006666"/>
              </w:rPr>
              <w:t>grid</w:t>
            </w:r>
            <w:r>
              <w:rPr>
                <w:rFonts w:ascii="Consolas" w:hAnsi="Consolas"/>
                <w:color w:val="808080"/>
              </w:rPr>
              <w:t>[</w:t>
            </w:r>
            <w:r>
              <w:rPr>
                <w:rFonts w:ascii="Consolas" w:hAnsi="Consolas"/>
                <w:color w:val="006666"/>
              </w:rPr>
              <w:t>nx</w:t>
            </w:r>
            <w:r>
              <w:rPr>
                <w:rFonts w:ascii="Consolas" w:hAnsi="Consolas"/>
                <w:color w:val="808080"/>
              </w:rPr>
              <w:t>]</w:t>
            </w:r>
            <w:r>
              <w:rPr>
                <w:rFonts w:ascii="Consolas" w:hAnsi="Consolas"/>
                <w:color w:val="808080"/>
              </w:rPr>
              <w:t>[</w:t>
            </w:r>
            <w:r>
              <w:rPr>
                <w:rFonts w:ascii="Consolas" w:hAnsi="Consolas"/>
                <w:color w:val="006666"/>
              </w:rPr>
              <w:t>ny</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dist</w:t>
            </w:r>
            <w:r>
              <w:rPr>
                <w:rFonts w:ascii="Consolas" w:hAnsi="Consolas"/>
                <w:color w:val="808080"/>
              </w:rPr>
              <w:t>[</w:t>
            </w:r>
            <w:r>
              <w:rPr>
                <w:rFonts w:ascii="Consolas" w:hAnsi="Consolas"/>
                <w:color w:val="006666"/>
              </w:rPr>
              <w:t>nx</w:t>
            </w:r>
            <w:r>
              <w:rPr>
                <w:rFonts w:ascii="Consolas" w:hAnsi="Consolas"/>
                <w:color w:val="808080"/>
              </w:rPr>
              <w:t>]</w:t>
            </w:r>
            <w:r>
              <w:rPr>
                <w:rFonts w:ascii="Consolas" w:hAnsi="Consolas"/>
                <w:color w:val="808080"/>
              </w:rPr>
              <w:t>[</w:t>
            </w:r>
            <w:r>
              <w:rPr>
                <w:rFonts w:ascii="Consolas" w:hAnsi="Consolas"/>
                <w:color w:val="006666"/>
              </w:rPr>
              <w:t>ny</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dist</w:t>
            </w:r>
            <w:r>
              <w:rPr>
                <w:rFonts w:ascii="Consolas" w:hAnsi="Consolas"/>
                <w:color w:val="808080"/>
              </w:rPr>
              <w:t>[</w:t>
            </w:r>
            <w:r>
              <w:rPr>
                <w:rFonts w:ascii="Consolas" w:hAnsi="Consolas"/>
                <w:color w:val="006666"/>
              </w:rPr>
              <w:t>nx</w:t>
            </w:r>
            <w:r>
              <w:rPr>
                <w:rFonts w:ascii="Consolas" w:hAnsi="Consolas"/>
                <w:color w:val="808080"/>
              </w:rPr>
              <w:t>]</w:t>
            </w:r>
            <w:r>
              <w:rPr>
                <w:rFonts w:ascii="Consolas" w:hAnsi="Consolas"/>
                <w:color w:val="808080"/>
              </w:rPr>
              <w:t>[</w:t>
            </w:r>
            <w:r>
              <w:rPr>
                <w:rFonts w:ascii="Consolas" w:hAnsi="Consolas"/>
                <w:color w:val="006666"/>
              </w:rPr>
              <w:t>ny</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dist</w:t>
            </w:r>
            <w:r>
              <w:rPr>
                <w:rFonts w:ascii="Consolas" w:hAnsi="Consolas"/>
                <w:color w:val="808080"/>
              </w:rPr>
              <w:t>[</w:t>
            </w:r>
            <w:r>
              <w:rPr>
                <w:rFonts w:ascii="Consolas" w:hAnsi="Consolas"/>
                <w:color w:val="006666"/>
              </w:rPr>
              <w:t>x</w:t>
            </w:r>
            <w:r>
              <w:rPr>
                <w:rFonts w:ascii="Consolas" w:hAnsi="Consolas"/>
                <w:color w:val="808080"/>
              </w:rPr>
              <w:t>]</w:t>
            </w:r>
            <w:r>
              <w:rPr>
                <w:rFonts w:ascii="Consolas" w:hAnsi="Consolas"/>
                <w:color w:val="808080"/>
              </w:rPr>
              <w:t>[</w:t>
            </w:r>
            <w:r>
              <w:rPr>
                <w:rFonts w:ascii="Consolas" w:hAnsi="Consolas"/>
                <w:color w:val="006666"/>
              </w:rPr>
              <w:t>y</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6666"/>
              </w:rPr>
              <w:t>ways</w:t>
            </w:r>
            <w:r>
              <w:rPr>
                <w:rFonts w:ascii="Consolas" w:hAnsi="Consolas"/>
                <w:color w:val="808080"/>
              </w:rPr>
              <w:t>[</w:t>
            </w:r>
            <w:r>
              <w:rPr>
                <w:rFonts w:ascii="Consolas" w:hAnsi="Consolas"/>
                <w:color w:val="006666"/>
              </w:rPr>
              <w:t>nx</w:t>
            </w:r>
            <w:r>
              <w:rPr>
                <w:rFonts w:ascii="Consolas" w:hAnsi="Consolas"/>
                <w:color w:val="808080"/>
              </w:rPr>
              <w:t>]</w:t>
            </w:r>
            <w:r>
              <w:rPr>
                <w:rFonts w:ascii="Consolas" w:hAnsi="Consolas"/>
                <w:color w:val="808080"/>
              </w:rPr>
              <w:t>[</w:t>
            </w:r>
            <w:r>
              <w:rPr>
                <w:rFonts w:ascii="Consolas" w:hAnsi="Consolas"/>
                <w:color w:val="006666"/>
              </w:rPr>
              <w:t>ny</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ways</w:t>
            </w:r>
            <w:r>
              <w:rPr>
                <w:rFonts w:ascii="Consolas" w:hAnsi="Consolas"/>
                <w:color w:val="808080"/>
              </w:rPr>
              <w:t>[</w:t>
            </w:r>
            <w:r>
              <w:rPr>
                <w:rFonts w:ascii="Consolas" w:hAnsi="Consolas"/>
                <w:color w:val="006666"/>
              </w:rPr>
              <w:t>x</w:t>
            </w:r>
            <w:r>
              <w:rPr>
                <w:rFonts w:ascii="Consolas" w:hAnsi="Consolas"/>
                <w:color w:val="808080"/>
              </w:rPr>
              <w:t>]</w:t>
            </w:r>
            <w:r>
              <w:rPr>
                <w:rFonts w:ascii="Consolas" w:hAnsi="Consolas"/>
                <w:color w:val="808080"/>
              </w:rPr>
              <w:t>[</w:t>
            </w:r>
            <w:r>
              <w:rPr>
                <w:rFonts w:ascii="Consolas" w:hAnsi="Consolas"/>
                <w:color w:val="006666"/>
              </w:rPr>
              <w:t>y</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q</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808080"/>
              </w:rPr>
              <w:t>(</w:t>
            </w:r>
            <w:r>
              <w:rPr>
                <w:rFonts w:ascii="Consolas" w:hAnsi="Consolas"/>
                <w:color w:val="006666"/>
              </w:rPr>
              <w:t>nx</w:t>
            </w:r>
            <w:r>
              <w:rPr>
                <w:rFonts w:ascii="Consolas" w:hAnsi="Consolas"/>
                <w:color w:val="808080"/>
              </w:rPr>
              <w:t>,</w:t>
            </w:r>
            <w:r>
              <w:rPr>
                <w:rFonts w:ascii="Consolas" w:hAnsi="Consolas"/>
                <w:color w:val="505050"/>
              </w:rPr>
              <w:t xml:space="preserve"> </w:t>
            </w:r>
            <w:r>
              <w:rPr>
                <w:rFonts w:ascii="Consolas" w:hAnsi="Consolas"/>
                <w:color w:val="006666"/>
              </w:rPr>
              <w:t>ny</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elif</w:t>
            </w:r>
            <w:r>
              <w:rPr>
                <w:rFonts w:ascii="Consolas" w:hAnsi="Consolas"/>
                <w:color w:val="505050"/>
              </w:rPr>
              <w:t xml:space="preserve"> </w:t>
            </w:r>
            <w:r>
              <w:rPr>
                <w:rFonts w:ascii="Consolas" w:hAnsi="Consolas"/>
                <w:color w:val="006666"/>
              </w:rPr>
              <w:t>dist</w:t>
            </w:r>
            <w:r>
              <w:rPr>
                <w:rFonts w:ascii="Consolas" w:hAnsi="Consolas"/>
                <w:color w:val="808080"/>
              </w:rPr>
              <w:t>[</w:t>
            </w:r>
            <w:r>
              <w:rPr>
                <w:rFonts w:ascii="Consolas" w:hAnsi="Consolas"/>
                <w:color w:val="006666"/>
              </w:rPr>
              <w:t>nx</w:t>
            </w:r>
            <w:r>
              <w:rPr>
                <w:rFonts w:ascii="Consolas" w:hAnsi="Consolas"/>
                <w:color w:val="808080"/>
              </w:rPr>
              <w:t>]</w:t>
            </w:r>
            <w:r>
              <w:rPr>
                <w:rFonts w:ascii="Consolas" w:hAnsi="Consolas"/>
                <w:color w:val="808080"/>
              </w:rPr>
              <w:t>[</w:t>
            </w:r>
            <w:r>
              <w:rPr>
                <w:rFonts w:ascii="Consolas" w:hAnsi="Consolas"/>
                <w:color w:val="006666"/>
              </w:rPr>
              <w:t>ny</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dist</w:t>
            </w:r>
            <w:r>
              <w:rPr>
                <w:rFonts w:ascii="Consolas" w:hAnsi="Consolas"/>
                <w:color w:val="808080"/>
              </w:rPr>
              <w:t>[</w:t>
            </w:r>
            <w:r>
              <w:rPr>
                <w:rFonts w:ascii="Consolas" w:hAnsi="Consolas"/>
                <w:color w:val="006666"/>
              </w:rPr>
              <w:t>x</w:t>
            </w:r>
            <w:r>
              <w:rPr>
                <w:rFonts w:ascii="Consolas" w:hAnsi="Consolas"/>
                <w:color w:val="808080"/>
              </w:rPr>
              <w:t>]</w:t>
            </w:r>
            <w:r>
              <w:rPr>
                <w:rFonts w:ascii="Consolas" w:hAnsi="Consolas"/>
                <w:color w:val="808080"/>
              </w:rPr>
              <w:t>[</w:t>
            </w:r>
            <w:r>
              <w:rPr>
                <w:rFonts w:ascii="Consolas" w:hAnsi="Consolas"/>
                <w:color w:val="006666"/>
              </w:rPr>
              <w:t>y</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ways</w:t>
            </w:r>
            <w:r>
              <w:rPr>
                <w:rFonts w:ascii="Consolas" w:hAnsi="Consolas"/>
                <w:color w:val="808080"/>
              </w:rPr>
              <w:t>[</w:t>
            </w:r>
            <w:r>
              <w:rPr>
                <w:rFonts w:ascii="Consolas" w:hAnsi="Consolas"/>
                <w:color w:val="006666"/>
              </w:rPr>
              <w:t>nx</w:t>
            </w:r>
            <w:r>
              <w:rPr>
                <w:rFonts w:ascii="Consolas" w:hAnsi="Consolas"/>
                <w:color w:val="808080"/>
              </w:rPr>
              <w:t>]</w:t>
            </w:r>
            <w:r>
              <w:rPr>
                <w:rFonts w:ascii="Consolas" w:hAnsi="Consolas"/>
                <w:color w:val="808080"/>
              </w:rPr>
              <w:t>[</w:t>
            </w:r>
            <w:r>
              <w:rPr>
                <w:rFonts w:ascii="Consolas" w:hAnsi="Consolas"/>
                <w:color w:val="006666"/>
              </w:rPr>
              <w:t>ny</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ways</w:t>
            </w:r>
            <w:r>
              <w:rPr>
                <w:rFonts w:ascii="Consolas" w:hAnsi="Consolas"/>
                <w:color w:val="808080"/>
              </w:rPr>
              <w:t>[</w:t>
            </w:r>
            <w:r>
              <w:rPr>
                <w:rFonts w:ascii="Consolas" w:hAnsi="Consolas"/>
                <w:color w:val="006666"/>
              </w:rPr>
              <w:t>x</w:t>
            </w:r>
            <w:r>
              <w:rPr>
                <w:rFonts w:ascii="Consolas" w:hAnsi="Consolas"/>
                <w:color w:val="808080"/>
              </w:rPr>
              <w:t>]</w:t>
            </w:r>
            <w:r>
              <w:rPr>
                <w:rFonts w:ascii="Consolas" w:hAnsi="Consolas"/>
                <w:color w:val="808080"/>
              </w:rPr>
              <w:t>[</w:t>
            </w:r>
            <w:r>
              <w:rPr>
                <w:rFonts w:ascii="Consolas" w:hAnsi="Consolas"/>
                <w:color w:val="006666"/>
              </w:rPr>
              <w:t>y</w:t>
            </w:r>
            <w:r>
              <w:rPr>
                <w:rFonts w:ascii="Consolas" w:hAnsi="Consolas"/>
                <w:color w:val="808080"/>
              </w:rPr>
              <w:t>]</w:t>
            </w:r>
            <w:r>
              <w:rPr>
                <w:rFonts w:ascii="Consolas" w:hAnsi="Consolas"/>
                <w:color w:val="964B00"/>
              </w:rPr>
              <w:br/>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ways</w:t>
            </w:r>
            <w:r>
              <w:rPr>
                <w:rFonts w:ascii="Consolas" w:hAnsi="Consolas"/>
                <w:color w:val="808080"/>
              </w:rPr>
              <w:t>[</w:t>
            </w:r>
            <w:r>
              <w:rPr>
                <w:rFonts w:ascii="Consolas" w:hAnsi="Consolas"/>
                <w:color w:val="006666"/>
              </w:rPr>
              <w:t>m</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006666"/>
              </w:rPr>
              <w:t>n</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4: Đếm cặp đôi</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danh sách để lưu số lượng các số xuất hiện.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danh sách số, tính toán và cập nhật số lượng cặp số thỏa mãn.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count</w:t>
            </w:r>
            <w:r>
              <w:rPr>
                <w:rFonts w:ascii="Consolas" w:hAnsi="Consolas"/>
                <w:color w:val="0066CC"/>
              </w:rPr>
              <w:t>.</w:t>
            </w:r>
            <w:r>
              <w:rPr>
                <w:rFonts w:ascii="Consolas" w:hAnsi="Consolas"/>
                <w:color w:val="006666"/>
              </w:rPr>
              <w:t>get</w:t>
            </w:r>
            <w:r>
              <w:rPr>
                <w:rFonts w:ascii="Consolas" w:hAnsi="Consolas"/>
                <w:color w:val="808080"/>
              </w:rPr>
              <w:t>(</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count</w:t>
            </w:r>
            <w:r>
              <w:rPr>
                <w:rFonts w:ascii="Consolas" w:hAnsi="Consolas"/>
                <w:color w:val="0066CC"/>
              </w:rPr>
              <w:t>.</w:t>
            </w:r>
            <w:r>
              <w:rPr>
                <w:rFonts w:ascii="Consolas" w:hAnsi="Consolas"/>
                <w:color w:val="006666"/>
              </w:rPr>
              <w:t>get</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sản phẩm có giá tiền cao nhất và in ra tên sản phẩm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sản phẩm và giá tiền của sản phẩm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tên sản phẩm có giá tiền cao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Táo 10000</w:t>
            </w:r>
          </w:p>
          <w:p>
            <w:pPr>
              <w:spacing w:line="340" w:lineRule="exact" w:before="160" w:after="160"/>
              <w:jc w:val="left"/>
            </w:pPr>
            <w:r>
              <w:rPr>
                <w:rFonts w:ascii="Times New Roman" w:hAnsi="Times New Roman" w:eastAsia="Times New Roman"/>
                <w:sz w:val="28"/>
              </w:rPr>
              <w:t>Chuối 12000</w:t>
            </w:r>
          </w:p>
          <w:p>
            <w:pPr>
              <w:spacing w:line="340" w:lineRule="exact" w:before="160" w:after="160"/>
              <w:jc w:val="left"/>
            </w:pPr>
            <w:r>
              <w:rPr>
                <w:rFonts w:ascii="Times New Roman" w:hAnsi="Times New Roman" w:eastAsia="Times New Roman"/>
                <w:sz w:val="28"/>
              </w:rPr>
              <w:t>Cam 8000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Chuối</w:t>
            </w:r>
          </w:p>
        </w:tc>
      </w:tr>
    </w:tbl>
    <w:p>
      <w:pPr>
        <w:pStyle w:val="Heading3"/>
        <w:spacing w:line="340" w:lineRule="exact" w:before="400" w:after="160"/>
        <w:jc w:val="left"/>
      </w:pPr>
      <w:r>
        <w:rPr>
          <w:rFonts w:ascii="Times New Roman" w:hAnsi="Times New Roman" w:eastAsia="Times New Roman"/>
          <w:b/>
          <w:color w:val="006FC0"/>
          <w:sz w:val="28"/>
        </w:rPr>
        <w:t>Bài 1.2: Tính tổng giá trị hàng hóa sau khi giảm giá 10% cho tất cả các sản phẩm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sản phẩm và giá tiền của sản phẩm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giá trị hàng hóa sau khi giảm giá 10% cho tất cả các sản phẩm.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Táo 10000</w:t>
            </w:r>
          </w:p>
          <w:p>
            <w:pPr>
              <w:spacing w:line="340" w:lineRule="exact" w:before="160" w:after="160"/>
              <w:jc w:val="left"/>
            </w:pPr>
            <w:r>
              <w:rPr>
                <w:rFonts w:ascii="Times New Roman" w:hAnsi="Times New Roman" w:eastAsia="Times New Roman"/>
                <w:sz w:val="28"/>
              </w:rPr>
              <w:t>Chuối 12000</w:t>
            </w:r>
          </w:p>
          <w:p>
            <w:pPr>
              <w:spacing w:line="340" w:lineRule="exact" w:before="160" w:after="160"/>
              <w:jc w:val="left"/>
            </w:pPr>
            <w:r>
              <w:rPr>
                <w:rFonts w:ascii="Times New Roman" w:hAnsi="Times New Roman" w:eastAsia="Times New Roman"/>
                <w:sz w:val="28"/>
              </w:rPr>
              <w:t>Cam 8000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27000</w:t>
            </w:r>
          </w:p>
        </w:tc>
      </w:tr>
    </w:tbl>
    <w:p>
      <w:pPr>
        <w:pStyle w:val="Heading3"/>
        <w:spacing w:line="340" w:lineRule="exact" w:before="400" w:after="160"/>
        <w:jc w:val="left"/>
      </w:pPr>
      <w:r>
        <w:rPr>
          <w:rFonts w:ascii="Times New Roman" w:hAnsi="Times New Roman" w:eastAsia="Times New Roman"/>
          <w:b/>
          <w:color w:val="006FC0"/>
          <w:sz w:val="28"/>
        </w:rPr>
        <w:t>Bài 1.3: So sánh giá trị hàng hóa trước và sau khi giảm giá 10% và tính phần trăm chênh lệch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sản phẩm và giá tiền của sản phẩm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trăm chênh lệch giá trị hàng hóa trước và sau khi giảm giá 10%.</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Táo 10000</w:t>
            </w:r>
          </w:p>
          <w:p>
            <w:pPr>
              <w:spacing w:line="340" w:lineRule="exact" w:before="160" w:after="160"/>
              <w:jc w:val="left"/>
            </w:pPr>
            <w:r>
              <w:rPr>
                <w:rFonts w:ascii="Times New Roman" w:hAnsi="Times New Roman" w:eastAsia="Times New Roman"/>
                <w:sz w:val="28"/>
              </w:rPr>
              <w:t>Chuối 12000</w:t>
            </w:r>
          </w:p>
          <w:p>
            <w:pPr>
              <w:spacing w:line="340" w:lineRule="exact" w:before="160" w:after="160"/>
              <w:jc w:val="left"/>
            </w:pPr>
            <w:r>
              <w:rPr>
                <w:rFonts w:ascii="Times New Roman" w:hAnsi="Times New Roman" w:eastAsia="Times New Roman"/>
                <w:sz w:val="28"/>
              </w:rPr>
              <w:t>Cam 8000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10.0</w:t>
            </w:r>
          </w:p>
        </w:tc>
      </w:tr>
    </w:tbl>
    <w:p>
      <w:pPr>
        <w:pStyle w:val="Heading3"/>
        <w:spacing w:line="340" w:lineRule="exact" w:before="400" w:after="160"/>
        <w:jc w:val="left"/>
      </w:pPr>
      <w:r>
        <w:rPr>
          <w:rFonts w:ascii="Times New Roman" w:hAnsi="Times New Roman" w:eastAsia="Times New Roman"/>
          <w:b/>
          <w:color w:val="006FC0"/>
          <w:sz w:val="28"/>
        </w:rPr>
        <w:t>Bài 2.1: Số siêu nguyên tố mở rộng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số nguyên dương n được gọi là số siêu nguyên tố mở rộng nếu n là số nguyên tố và khi lấy bất kỳ chuỗi con nào của các chữ số của n (không chỉ là bỏ chữ số tận cùng) thì số mới tạo thành cũng là số nguyên tố.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Số nguyên dương n nhập từ bàn phím (0 &lt; n &lt;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"PHAI" nếu n là số siêu nguyên tố mở rộng; ngược lại, in ra "KHONG".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Số 233 là PHAI vì, 2, 23, 233 đều là số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233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KHONG</w:t>
            </w:r>
          </w:p>
        </w:tc>
      </w:tr>
    </w:tbl>
    <w:p>
      <w:pPr>
        <w:pStyle w:val="Heading3"/>
        <w:spacing w:line="340" w:lineRule="exact" w:before="400" w:after="160"/>
        <w:jc w:val="left"/>
      </w:pPr>
      <w:r>
        <w:rPr>
          <w:rFonts w:ascii="Times New Roman" w:hAnsi="Times New Roman" w:eastAsia="Times New Roman"/>
          <w:b/>
          <w:color w:val="006FC0"/>
          <w:sz w:val="28"/>
        </w:rPr>
        <w:t>Bài 2.2: Số nguyên tố kỳ lạ</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số được gọi là số nguyên tố kỳ lạ nếu nó là số nguyên tố và tổng các chữ số của nó cũng là số nguyên tố.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Số nguyên dương n nhập từ bàn phím (0 &lt; n &lt;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"PHAI" nếu n là số nguyên tố kỳ lạ; ngược lại, in ra "KHONG".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Số 23 là PHAI vì, 2+3=5, 5 là số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PHAI</w:t>
            </w:r>
          </w:p>
        </w:tc>
      </w:tr>
    </w:tbl>
    <w:p>
      <w:pPr>
        <w:pStyle w:val="Heading3"/>
        <w:spacing w:line="340" w:lineRule="exact" w:before="400" w:after="160"/>
        <w:jc w:val="left"/>
      </w:pPr>
      <w:r>
        <w:rPr>
          <w:rFonts w:ascii="Times New Roman" w:hAnsi="Times New Roman" w:eastAsia="Times New Roman"/>
          <w:b/>
          <w:color w:val="006FC0"/>
          <w:sz w:val="28"/>
        </w:rPr>
        <w:t>Bài 2.3: Số nguyên tố mạnh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số nguyên tố được gọi là mạnh nếu nó lớn hơn trung bình cộng của số nguyên tố trước và sau nó.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Số nguyên dương n nhập từ bàn phím (0 &lt; n &lt;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"PHAI" nếu n là số nguyên tố mạnh; ngược lại, in ra "KHONG".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Số 29 là PHAI vì 29 là số nguyên tố và lớn hơn trung bình cộng của 23 và 31</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15</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PHAI</w:t>
            </w:r>
          </w:p>
        </w:tc>
      </w:tr>
    </w:tbl>
    <w:p>
      <w:pPr>
        <w:pStyle w:val="Heading3"/>
        <w:spacing w:line="340" w:lineRule="exact" w:before="400" w:after="160"/>
        <w:jc w:val="left"/>
      </w:pPr>
      <w:r>
        <w:rPr>
          <w:rFonts w:ascii="Times New Roman" w:hAnsi="Times New Roman" w:eastAsia="Times New Roman"/>
          <w:b/>
          <w:color w:val="006FC0"/>
          <w:sz w:val="28"/>
        </w:rPr>
        <w:t>Bài 3.1: Tìm số con đường ngắn nhất từ góc trên trái đến góc dưới phải với k chướng ngại vật bị xóa</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Dòng đầu tiên chứa ba số nguyên dương m, n và k (1 ≤ m, n ≤ 100,</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0 ≤ k ≤ 10).</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 dòng tiếp theo, mỗi dòng chứa n số, với số 1 đại diện cho ô có thể đi qua và số 0 đại diện cho chướng ngại vật.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con đường ngắn nhất từ góc trên trái đến góc dưới phải sau khi xóa k chướng ngại vật.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3 3 1</w:t>
            </w:r>
          </w:p>
          <w:p>
            <w:pPr>
              <w:spacing w:line="340" w:lineRule="exact" w:before="160" w:after="160"/>
              <w:jc w:val="left"/>
            </w:pPr>
            <w:r>
              <w:rPr>
                <w:rFonts w:ascii="Times New Roman" w:hAnsi="Times New Roman" w:eastAsia="Times New Roman"/>
                <w:sz w:val="28"/>
              </w:rPr>
              <w:t>0 0 0</w:t>
            </w:r>
          </w:p>
          <w:p>
            <w:pPr>
              <w:spacing w:line="340" w:lineRule="exact" w:before="160" w:after="160"/>
              <w:jc w:val="left"/>
            </w:pPr>
            <w:r>
              <w:rPr>
                <w:rFonts w:ascii="Times New Roman" w:hAnsi="Times New Roman" w:eastAsia="Times New Roman"/>
                <w:sz w:val="28"/>
              </w:rPr>
              <w:t>1 1 0</w:t>
            </w:r>
          </w:p>
          <w:p>
            <w:pPr>
              <w:spacing w:line="340" w:lineRule="exact" w:before="160" w:after="160"/>
              <w:jc w:val="left"/>
            </w:pPr>
            <w:r>
              <w:rPr>
                <w:rFonts w:ascii="Times New Roman" w:hAnsi="Times New Roman" w:eastAsia="Times New Roman"/>
                <w:sz w:val="28"/>
              </w:rPr>
              <w:t>0 1 1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3.2: Tìm số con đường ngắn nhất từ góc trên trái đến góc dưới phải mà chỉ được di chuyển theo đường chéo</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hai số nguyên dương m và n (1 ≤ m, n ≤ 100).</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 dòng tiếp theo, mỗi dòng chứa n số, với số 1 đại diện cho ô có thể đi qua và số 0 đại diện cho chướng ngại vật.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con đường ngắn nhất từ góc trên trái đến góc dưới phải mà chỉ được di chuyển theo đường chéo.</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3 3</w:t>
            </w:r>
          </w:p>
          <w:p>
            <w:pPr>
              <w:spacing w:line="340" w:lineRule="exact" w:before="160" w:after="160"/>
              <w:jc w:val="left"/>
            </w:pPr>
            <w:r>
              <w:rPr>
                <w:rFonts w:ascii="Times New Roman" w:hAnsi="Times New Roman" w:eastAsia="Times New Roman"/>
                <w:sz w:val="28"/>
              </w:rPr>
              <w:t>1 1 1</w:t>
            </w:r>
          </w:p>
          <w:p>
            <w:pPr>
              <w:spacing w:line="340" w:lineRule="exact" w:before="160" w:after="160"/>
              <w:jc w:val="left"/>
            </w:pPr>
            <w:r>
              <w:rPr>
                <w:rFonts w:ascii="Times New Roman" w:hAnsi="Times New Roman" w:eastAsia="Times New Roman"/>
                <w:sz w:val="28"/>
              </w:rPr>
              <w:t>1 1 1</w:t>
            </w:r>
          </w:p>
          <w:p>
            <w:pPr>
              <w:spacing w:line="340" w:lineRule="exact" w:before="160" w:after="160"/>
              <w:jc w:val="left"/>
            </w:pPr>
            <w:r>
              <w:rPr>
                <w:rFonts w:ascii="Times New Roman" w:hAnsi="Times New Roman" w:eastAsia="Times New Roman"/>
                <w:sz w:val="28"/>
              </w:rPr>
              <w:t>1 1 1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3.3: Tìm số con đường ngắn nhất từ góc trên trái đến góc dưới phải với điều kiện phải đi qua một ô xác định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ba số nguyên dương m, n và k (1 ≤ m, n ≤ 100, 1 ≤ k ≤ m*n).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 dòng tiếp theo, mỗi dòng chứa n số, với số 1 đại diện cho ô có thể đi qua và số 0 đại diện cho chướng ngại vật.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cuối cùng chứa hai số nguyên dương r và c (1 ≤ r ≤ m, 1 ≤ c ≤ n), chỉ định vị trí của ô phải đi qua.</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con đường ngắn nhất từ góc trên trái đến góc dưới phải và đi qua ô xác định.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11</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3 3 1</w:t>
            </w:r>
          </w:p>
          <w:p>
            <w:pPr>
              <w:spacing w:line="340" w:lineRule="exact" w:before="160" w:after="160"/>
              <w:jc w:val="left"/>
            </w:pPr>
            <w:r>
              <w:rPr>
                <w:rFonts w:ascii="Times New Roman" w:hAnsi="Times New Roman" w:eastAsia="Times New Roman"/>
                <w:sz w:val="28"/>
              </w:rPr>
              <w:t>1 1 1</w:t>
            </w:r>
          </w:p>
          <w:p>
            <w:pPr>
              <w:spacing w:line="340" w:lineRule="exact" w:before="160" w:after="160"/>
              <w:jc w:val="left"/>
            </w:pPr>
            <w:r>
              <w:rPr>
                <w:rFonts w:ascii="Times New Roman" w:hAnsi="Times New Roman" w:eastAsia="Times New Roman"/>
                <w:sz w:val="28"/>
              </w:rPr>
              <w:t>0 1 0</w:t>
            </w:r>
          </w:p>
          <w:p>
            <w:pPr>
              <w:spacing w:line="340" w:lineRule="exact" w:before="160" w:after="160"/>
              <w:jc w:val="left"/>
            </w:pPr>
            <w:r>
              <w:rPr>
                <w:rFonts w:ascii="Times New Roman" w:hAnsi="Times New Roman" w:eastAsia="Times New Roman"/>
                <w:sz w:val="28"/>
              </w:rPr>
              <w:t>1 1 1</w:t>
            </w:r>
          </w:p>
          <w:p>
            <w:pPr>
              <w:spacing w:line="340" w:lineRule="exact" w:before="160" w:after="160"/>
              <w:jc w:val="left"/>
            </w:pPr>
            <w:r>
              <w:rPr>
                <w:rFonts w:ascii="Times New Roman" w:hAnsi="Times New Roman" w:eastAsia="Times New Roman"/>
                <w:sz w:val="28"/>
              </w:rPr>
              <w:t>2 2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4.1: Tìm số lớn thứ hai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B gồm n phần tử. Hãy tìm số lớn thứ hai trong dãy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phần tử của dãy số B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là số lớn thứ hai trong dãy số.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5 1 9 3 9 7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tc>
      </w:tr>
    </w:tbl>
    <w:p>
      <w:pPr>
        <w:pStyle w:val="Heading3"/>
        <w:spacing w:line="340" w:lineRule="exact" w:before="400" w:after="160"/>
        <w:jc w:val="left"/>
      </w:pPr>
      <w:r>
        <w:rPr>
          <w:rFonts w:ascii="Times New Roman" w:hAnsi="Times New Roman" w:eastAsia="Times New Roman"/>
          <w:b/>
          <w:color w:val="006FC0"/>
          <w:sz w:val="28"/>
        </w:rPr>
        <w:t>Bài 4.2: Số nhỏ nhất không xuất hiện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C gồm n phần tử. Hãy tìm số nguyên dương nhỏ nhất không xuất hiện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phần tử của dãy số C (mỗi số không vượt quá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dương nhỏ nhất không xuất hiện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1 2 3 6 4 1 2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4.3: Đếm số lần xuất hiện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D gồm n phần tử và một số nguyên k. Hãy đếm số lần xuất hiện của k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1 ≤ k</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phần tử của dãy số D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lần xuất hiện của k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7 2</w:t>
            </w:r>
          </w:p>
          <w:p>
            <w:pPr>
              <w:spacing w:line="340" w:lineRule="exact" w:before="160" w:after="160"/>
              <w:jc w:val="left"/>
            </w:pPr>
            <w:r>
              <w:rPr>
                <w:rFonts w:ascii="Times New Roman" w:hAnsi="Times New Roman" w:eastAsia="Times New Roman"/>
                <w:sz w:val="28"/>
              </w:rPr>
              <w:t>1 2 3 2 4 2 5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1"/>
        <w:spacing w:line="600" w:lineRule="exact" w:before="1000" w:after="160"/>
        <w:jc w:val="center"/>
      </w:pPr>
      <w:r>
        <w:rPr>
          <w:rFonts w:ascii="Arial" w:hAnsi="Arial" w:eastAsia="Arial"/>
          <w:color w:val="C00000"/>
          <w:sz w:val="42"/>
        </w:rPr>
        <w:t>ĐỀ SỐ 30</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1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1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xâu con có tổng giá trị ASCII chia hết cho k</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ASCIISUMK</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320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Số chẵn lớn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MAXEVEN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330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dãy con liên tiếp có tổng lớn nhất với độ dài tối thiểu k</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MAXSUMSUB</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330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Số Fibonacci lớn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MAXFIBO</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350</w:t>
            </w:r>
          </w:p>
        </w:tc>
      </w:tr>
    </w:tbl>
    <w:p/>
    <w:p>
      <w:pPr>
        <w:pStyle w:val="Heading2"/>
        <w:spacing w:line="340" w:lineRule="exact" w:before="400" w:after="160"/>
        <w:jc w:val="left"/>
      </w:pPr>
      <w:r>
        <w:rPr>
          <w:rFonts w:ascii="Times New Roman" w:hAnsi="Times New Roman" w:eastAsia="Times New Roman"/>
          <w:b/>
          <w:color w:val="FF0000"/>
          <w:sz w:val="28"/>
        </w:rPr>
        <w:t>Bài 1: Tìm xâu con có tổng giá trị ASCII chia hết cho k</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Hãy tìm xâu con liên tiếp có tổng giá trị ASCII của các ký tự chia hết cho k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k (1 ≤ k ≤ 100).</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giá trị ASCII lớn nhất của chuỗi con liên tiếp mà chia hết cho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abcde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495</w:t>
            </w:r>
          </w:p>
        </w:tc>
      </w:tr>
    </w:tbl>
    <w:p>
      <w:pPr>
        <w:pStyle w:val="Heading2"/>
        <w:spacing w:line="340" w:lineRule="exact" w:before="400" w:after="160"/>
        <w:jc w:val="left"/>
      </w:pPr>
      <w:r>
        <w:rPr>
          <w:rFonts w:ascii="Times New Roman" w:hAnsi="Times New Roman" w:eastAsia="Times New Roman"/>
          <w:b/>
          <w:color w:val="FF0000"/>
          <w:sz w:val="28"/>
        </w:rPr>
        <w:t>Bài 2: Số chẵn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số nguyên dương n và dãy số a1, a2, . .. , an.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Yêu cầu: Hãy xác định xem liệu có tồn tại hai phần tử khác nhau sao cho tổng của chúng là số chẵn hay không. Nếu có hãy in ra số chẵn lớn nhất có thể.</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Hai phần tử ai; và aj được gọi là khác nhau nếu i ≠ j.</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(2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dãy số a1, a2, ... , an (0 ≤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 Các số cách nhau một khoảng trắng.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Dữ liệu vào đảm bảo rằng tất cả các phần tử trong dãy đều đôi một khác nhau.</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đáp án bài toán sau khi thực hiện yêu cầu đề bài. Nếu không tồn tại hai phần tử thỏa mãn yêu cầu đề bài hãy in ra -1.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Note: a1 + a2 = 2 + 3 = 5 a1 + a3 = 2 + 4 = 6 a2 + a3 = 3 + 4= 7</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Vậy 6 là số chẵn lớn nhất thỏa mãn yêu cầu đề bài.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2 3 4 5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tc>
      </w:tr>
    </w:tbl>
    <w:p>
      <w:pPr>
        <w:pStyle w:val="Heading2"/>
        <w:spacing w:line="340" w:lineRule="exact" w:before="400" w:after="160"/>
        <w:jc w:val="left"/>
      </w:pPr>
      <w:r>
        <w:rPr>
          <w:rFonts w:ascii="Times New Roman" w:hAnsi="Times New Roman" w:eastAsia="Times New Roman"/>
          <w:b/>
          <w:color w:val="FF0000"/>
          <w:sz w:val="28"/>
        </w:rPr>
        <w:t>Bài 3: Tìm dãy con liên tiếp có tổng lớn nhất với độ dài tối thiểu k</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tìm dãy con liên tiếp có tổng lớn nhất với độ dài tối thiểu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có độ dài ít nhất là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6 3</w:t>
            </w:r>
          </w:p>
          <w:p>
            <w:pPr>
              <w:spacing w:line="340" w:lineRule="exact" w:before="160" w:after="160"/>
              <w:jc w:val="left"/>
            </w:pPr>
            <w:r>
              <w:rPr>
                <w:rFonts w:ascii="Times New Roman" w:hAnsi="Times New Roman" w:eastAsia="Times New Roman"/>
                <w:sz w:val="28"/>
              </w:rPr>
              <w:t>1 2 3 4 5 6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21</w:t>
            </w:r>
          </w:p>
        </w:tc>
      </w:tr>
    </w:tbl>
    <w:p>
      <w:pPr>
        <w:pStyle w:val="Heading2"/>
        <w:spacing w:line="340" w:lineRule="exact" w:before="400" w:after="160"/>
        <w:jc w:val="left"/>
      </w:pPr>
      <w:r>
        <w:rPr>
          <w:rFonts w:ascii="Times New Roman" w:hAnsi="Times New Roman" w:eastAsia="Times New Roman"/>
          <w:b/>
          <w:color w:val="FF0000"/>
          <w:sz w:val="28"/>
        </w:rPr>
        <w:t>Bài 4: Số Fibonacci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tìm số lớn nhất trong dãy đó là số Fibonacci.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lớn nhất trong dãy là số Fibonacci hoặc -1 nếu không có số nào là số Fibonacci.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10 13 21 22 34 1 100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34</w:t>
            </w:r>
          </w:p>
        </w:tc>
      </w:tr>
    </w:tbl>
    <w:p>
      <w:pPr>
        <w:pStyle w:val="Heading2"/>
        <w:spacing w:line="500" w:lineRule="exact" w:before="500" w:after="160"/>
        <w:jc w:val="center"/>
      </w:pPr>
      <w:r>
        <w:rPr>
          <w:rFonts w:ascii="Times New Roman" w:hAnsi="Times New Roman" w:eastAsia="Times New Roman"/>
          <w:b/>
          <w:color w:val="FF0000"/>
          <w:sz w:val="40"/>
        </w:rPr>
        <w:t>Hướng dẫn giải</w:t>
      </w:r>
    </w:p>
    <w:p>
      <w:pPr>
        <w:pStyle w:val="Heading3"/>
        <w:spacing w:line="340" w:lineRule="exact" w:before="300" w:after="160"/>
        <w:jc w:val="left"/>
      </w:pPr>
      <w:r>
        <w:rPr>
          <w:rFonts w:ascii="Times New Roman" w:hAnsi="Times New Roman" w:eastAsia="Times New Roman"/>
          <w:b/>
          <w:color w:val="FF0000"/>
          <w:sz w:val="28"/>
        </w:rPr>
        <w:t>Bài 1: Tìm xâu con có tổng giá trị ASCII chia hết cho k</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tất cả các chuỗi con của xâu và tính tổng giá trị ASCII của chúng.</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Kiểm tra tổng giá trị đó có chia hết cho k không và giữ lại tổng lớn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660099"/>
              </w:rPr>
              <w:t>ord</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max_sum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max_sum</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2: Số chẵn lớn nhất</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Sắp xếp danh sách theo thứ tự giảm dần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Tạo ra 2 danh sách chẵn, lẻ để lưu những số chẵn, lẻ tương ứng trong danh sách. Kiểm tra nếu đã có ít nhất hai số chẵn và hai số lẻ, thì dừng vòng lặp sớm (để giảm thời gian chạy nếu đã tìm đủ số cần thiết).</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Tạo ra biến tổng để lưu giá trị tổng lớn nhất của hai số chẵn hoặc hai số lẻ.</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even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odd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even</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odd</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964B00"/>
              </w:rPr>
              <w:br/>
            </w:r>
            <w:r>
              <w:rPr>
                <w:rFonts w:ascii="Consolas" w:hAnsi="Consolas"/>
                <w:color w:val="006666"/>
              </w:rPr>
              <w:t>even</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006666"/>
              </w:rPr>
              <w:t>reverse</w:t>
            </w:r>
            <w:r>
              <w:rPr>
                <w:rFonts w:ascii="Consolas" w:hAnsi="Consolas"/>
                <w:color w:val="0066CC"/>
              </w:rPr>
              <w:t>=</w:t>
            </w:r>
            <w:r>
              <w:rPr>
                <w:rFonts w:ascii="Consolas" w:hAnsi="Consolas"/>
                <w:color w:val="964B00"/>
              </w:rPr>
              <w:t>True</w:t>
            </w:r>
            <w:r>
              <w:rPr>
                <w:rFonts w:ascii="Consolas" w:hAnsi="Consolas"/>
                <w:color w:val="808080"/>
              </w:rPr>
              <w:t>)</w:t>
            </w:r>
            <w:r>
              <w:rPr>
                <w:rFonts w:ascii="Consolas" w:hAnsi="Consolas"/>
                <w:color w:val="964B00"/>
              </w:rPr>
              <w:br/>
            </w:r>
            <w:r>
              <w:rPr>
                <w:rFonts w:ascii="Consolas" w:hAnsi="Consolas"/>
                <w:color w:val="006666"/>
              </w:rPr>
              <w:t>odd</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006666"/>
              </w:rPr>
              <w:t>reverse</w:t>
            </w:r>
            <w:r>
              <w:rPr>
                <w:rFonts w:ascii="Consolas" w:hAnsi="Consolas"/>
                <w:color w:val="0066CC"/>
              </w:rPr>
              <w:t>=</w:t>
            </w:r>
            <w:r>
              <w:rPr>
                <w:rFonts w:ascii="Consolas" w:hAnsi="Consolas"/>
                <w:color w:val="964B00"/>
              </w:rPr>
              <w:t>True</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even</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max_sum</w:t>
            </w:r>
            <w:r>
              <w:rPr>
                <w:rFonts w:ascii="Consolas" w:hAnsi="Consolas"/>
                <w:color w:val="808080"/>
              </w:rPr>
              <w:t>,</w:t>
            </w:r>
            <w:r>
              <w:rPr>
                <w:rFonts w:ascii="Consolas" w:hAnsi="Consolas"/>
                <w:color w:val="505050"/>
              </w:rPr>
              <w:t xml:space="preserve"> </w:t>
            </w:r>
            <w:r>
              <w:rPr>
                <w:rFonts w:ascii="Consolas" w:hAnsi="Consolas"/>
                <w:color w:val="006666"/>
              </w:rPr>
              <w:t>even</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even</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odd</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max_sum</w:t>
            </w:r>
            <w:r>
              <w:rPr>
                <w:rFonts w:ascii="Consolas" w:hAnsi="Consolas"/>
                <w:color w:val="808080"/>
              </w:rPr>
              <w:t>,</w:t>
            </w:r>
            <w:r>
              <w:rPr>
                <w:rFonts w:ascii="Consolas" w:hAnsi="Consolas"/>
                <w:color w:val="505050"/>
              </w:rPr>
              <w:t xml:space="preserve"> </w:t>
            </w:r>
            <w:r>
              <w:rPr>
                <w:rFonts w:ascii="Consolas" w:hAnsi="Consolas"/>
                <w:color w:val="006666"/>
              </w:rPr>
              <w:t>odd</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odd</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max_sum</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3: Tìm dãy con liên tiếp có tổng lớn nhất với độ dài tối thiểu k</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(cumulative sum) để tìm tổng lớn nhất của dãy con có độ dài tối thiểu là k.</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dãy số và tính tổng của các dãy con.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prefix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0066CC"/>
              </w:rPr>
              <w:t>*</w:t>
            </w:r>
            <w:r>
              <w:rPr>
                <w:rFonts w:ascii="Consolas" w:hAnsi="Consolas"/>
                <w:color w:val="808080"/>
              </w:rPr>
              <w:t>(</w:t>
            </w:r>
            <w:r>
              <w:rPr>
                <w:rFonts w:ascii="Consolas" w:hAnsi="Consolas"/>
                <w:color w:val="006666"/>
              </w:rPr>
              <w:t>n</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prefix</w:t>
            </w:r>
            <w:r>
              <w:rPr>
                <w:rFonts w:ascii="Consolas" w:hAnsi="Consolas"/>
                <w:color w:val="808080"/>
              </w:rPr>
              <w:t>[</w:t>
            </w:r>
            <w:r>
              <w:rPr>
                <w:rFonts w:ascii="Consolas" w:hAnsi="Consolas"/>
                <w:color w:val="006666"/>
              </w:rPr>
              <w:t>i</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prefix</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k</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prefix</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prefix</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max_sum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max_sum</w:t>
            </w:r>
            <w:r>
              <w:rPr>
                <w:rFonts w:ascii="Consolas" w:hAnsi="Consolas"/>
                <w:color w:val="808080"/>
              </w:rPr>
              <w:t>)</w:t>
            </w:r>
          </w:p>
        </w:tc>
      </w:tr>
    </w:tbl>
    <w:p>
      <w:pPr>
        <w:pStyle w:val="Heading3"/>
        <w:spacing w:line="340" w:lineRule="exact" w:before="300" w:after="160"/>
        <w:jc w:val="left"/>
      </w:pPr>
      <w:r>
        <w:rPr>
          <w:rFonts w:ascii="Times New Roman" w:hAnsi="Times New Roman" w:eastAsia="Times New Roman"/>
          <w:b/>
          <w:color w:val="FF0000"/>
          <w:sz w:val="28"/>
        </w:rPr>
        <w:t>Bài 4: Số Fibonacci lớn nhất</w:t>
      </w:r>
    </w:p>
    <w:p>
      <w:pPr>
        <w:spacing w:line="340" w:lineRule="exact" w:before="16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Xây dựng một tập hợp các số Fibonacci có giá trị đến giới hạn tối đa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dãy số và kiểm tra xem số nào thuộc tập hợp Fibonacci.</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Giữ lại số Fibonacci lớn nhất tìm được.</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Mar>
              <w:top w:w="120" w:type="dxa"/>
              <w:start w:w="200" w:type="dxa"/>
              <w:bottom w:w="0" w:type="dxa"/>
              <w:end w:w="200" w:type="dxa"/>
            </w:tcMar>
          </w:tcPr>
          <w:p>
            <w:r>
              <w:rPr>
                <w:rFonts w:ascii="Consolas" w:hAnsi="Consolas"/>
                <w:color w:val="0000FF"/>
              </w:rPr>
              <w:t>def</w:t>
            </w:r>
            <w:r>
              <w:rPr>
                <w:rFonts w:ascii="Consolas" w:hAnsi="Consolas"/>
                <w:color w:val="964B00"/>
              </w:rPr>
              <w:t xml:space="preserve"> </w:t>
            </w:r>
            <w:r>
              <w:rPr>
                <w:rFonts w:ascii="Consolas" w:hAnsi="Consolas"/>
                <w:color w:val="008000"/>
              </w:rPr>
              <w:t>build_fibo_set</w:t>
            </w:r>
            <w:r>
              <w:rPr>
                <w:rFonts w:ascii="Consolas" w:hAnsi="Consolas"/>
                <w:color w:val="808080"/>
              </w:rPr>
              <w:t>(</w:t>
            </w:r>
            <w:r>
              <w:rPr>
                <w:rFonts w:ascii="Consolas" w:hAnsi="Consolas"/>
                <w:color w:val="006666"/>
              </w:rPr>
              <w:t>limit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fibo</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while</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006666"/>
              </w:rPr>
              <w:t>limit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fibo</w:t>
            </w:r>
            <w:r>
              <w:rPr>
                <w:rFonts w:ascii="Consolas" w:hAnsi="Consolas"/>
                <w:color w:val="0066CC"/>
              </w:rPr>
              <w:t>.</w:t>
            </w:r>
            <w:r>
              <w:rPr>
                <w:rFonts w:ascii="Consolas" w:hAnsi="Consolas"/>
                <w:color w:val="006666"/>
              </w:rPr>
              <w:t>add</w:t>
            </w:r>
            <w:r>
              <w:rPr>
                <w:rFonts w:ascii="Consolas" w:hAnsi="Consolas"/>
                <w:color w:val="808080"/>
              </w:rPr>
              <w:t>(</w:t>
            </w:r>
            <w:r>
              <w:rPr>
                <w:rFonts w:ascii="Consolas" w:hAnsi="Consolas"/>
                <w:color w:val="006666"/>
              </w:rPr>
              <w:t>b</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808080"/>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006666"/>
              </w:rPr>
              <w:t>fibo</w:t>
            </w:r>
            <w:r>
              <w:rPr>
                <w:rFonts w:ascii="Consolas" w:hAnsi="Consolas"/>
                <w:color w:val="964B00"/>
              </w:rPr>
              <w:br/>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fibo_set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build_fibo_set</w:t>
            </w:r>
            <w:r>
              <w:rPr>
                <w:rFonts w:ascii="Consolas" w:hAnsi="Consolas"/>
                <w:color w:val="808080"/>
              </w:rPr>
              <w:t>(</w:t>
            </w:r>
            <w:r>
              <w:rPr>
                <w:rFonts w:ascii="Consolas" w:hAnsi="Consolas"/>
                <w:color w:val="964B00"/>
              </w:rPr>
              <w:t>10</w:t>
            </w:r>
            <w:r>
              <w:rPr>
                <w:rFonts w:ascii="Consolas" w:hAnsi="Consolas"/>
                <w:color w:val="0066CC"/>
              </w:rPr>
              <w:t>*</w:t>
            </w:r>
            <w:r>
              <w:rPr>
                <w:rFonts w:ascii="Consolas" w:hAnsi="Consolas"/>
                <w:color w:val="0066CC"/>
              </w:rPr>
              <w:t>*</w:t>
            </w:r>
            <w:r>
              <w:rPr>
                <w:rFonts w:ascii="Consolas" w:hAnsi="Consolas"/>
                <w:color w:val="964B00"/>
              </w:rPr>
              <w:t>9</w:t>
            </w:r>
            <w:r>
              <w:rPr>
                <w:rFonts w:ascii="Consolas" w:hAnsi="Consolas"/>
                <w:color w:val="808080"/>
              </w:rPr>
              <w:t>)</w:t>
            </w:r>
            <w:r>
              <w:rPr>
                <w:rFonts w:ascii="Consolas" w:hAnsi="Consolas"/>
                <w:color w:val="964B00"/>
              </w:rPr>
              <w:br/>
            </w:r>
            <w:r>
              <w:rPr>
                <w:rFonts w:ascii="Consolas" w:hAnsi="Consolas"/>
                <w:color w:val="006666"/>
              </w:rPr>
              <w:t>max_fibo</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fibo_set</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max_fibo</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max_fibo</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num</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max_fibo</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xâu con có tổng giá trị ASCII chia hết cho k nhỏ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Dòng đầu tiên chứa số nguyên dương k (1 ≤ k ≤ 100).</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thứ hai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tổng giá trị ASCII nhỏ nhất của chuỗi con liên tiếp mà chia hết cho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abcde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100</w:t>
            </w:r>
          </w:p>
        </w:tc>
      </w:tr>
    </w:tbl>
    <w:p>
      <w:pPr>
        <w:pStyle w:val="Heading3"/>
        <w:spacing w:line="340" w:lineRule="exact" w:before="400" w:after="160"/>
        <w:jc w:val="left"/>
      </w:pPr>
      <w:r>
        <w:rPr>
          <w:rFonts w:ascii="Times New Roman" w:hAnsi="Times New Roman" w:eastAsia="Times New Roman"/>
          <w:b/>
          <w:color w:val="006FC0"/>
          <w:sz w:val="28"/>
        </w:rPr>
        <w:t>Bài 1.2: Tìm xâu con có tổng giá trị ASCII chia hết cho k và độ dài lẻ</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k (1 ≤ k ≤ 100).</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giá trị ASCII lớn nhất của chuỗi con liên tiếp mà chia hết cho k và có độ dài lẻ.</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abcde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300</w:t>
            </w:r>
          </w:p>
        </w:tc>
      </w:tr>
    </w:tbl>
    <w:p>
      <w:pPr>
        <w:pStyle w:val="Heading3"/>
        <w:spacing w:line="340" w:lineRule="exact" w:before="400" w:after="160"/>
        <w:jc w:val="left"/>
      </w:pPr>
      <w:r>
        <w:rPr>
          <w:rFonts w:ascii="Times New Roman" w:hAnsi="Times New Roman" w:eastAsia="Times New Roman"/>
          <w:b/>
          <w:color w:val="006FC0"/>
          <w:sz w:val="28"/>
        </w:rPr>
        <w:t>Bài 1.3: Tìm xâu con có tổng giá trị ASCII chia hết cho k nhưng không có ký tự nào trùng lặp</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k (1 ≤ k ≤ 100).</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giá trị ASCII lớn nhất của chuỗi con liên tiếp mà chia hết cho k và không có ký tự nào trùng lặp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20</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abcadef</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495</w:t>
            </w:r>
          </w:p>
        </w:tc>
      </w:tr>
    </w:tbl>
    <w:p>
      <w:pPr>
        <w:pStyle w:val="Heading3"/>
        <w:spacing w:line="340" w:lineRule="exact" w:before="400" w:after="160"/>
        <w:jc w:val="left"/>
      </w:pPr>
      <w:r>
        <w:rPr>
          <w:rFonts w:ascii="Times New Roman" w:hAnsi="Times New Roman" w:eastAsia="Times New Roman"/>
          <w:b/>
          <w:color w:val="006FC0"/>
          <w:sz w:val="28"/>
        </w:rPr>
        <w:t>Bài 2.1: Số chính phương lớn nhất từ tổng hai số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số nguyên dương n và dãy số a1, a2, ... , an. Hãy tìm tổng lớn nhất của hai số khác nhau trong dãy sao cho tổng đó là một số chính phương.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(2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dãy số a1, a2, ... , an (0 ≤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 Các số cách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nhau một khoảng trắng.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là số chính phương của hai phần tử khác nhau,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1 3 6 10 15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25</w:t>
            </w:r>
          </w:p>
        </w:tc>
      </w:tr>
    </w:tbl>
    <w:p>
      <w:pPr>
        <w:pStyle w:val="Heading3"/>
        <w:spacing w:line="340" w:lineRule="exact" w:before="400" w:after="160"/>
        <w:jc w:val="left"/>
      </w:pPr>
      <w:r>
        <w:rPr>
          <w:rFonts w:ascii="Times New Roman" w:hAnsi="Times New Roman" w:eastAsia="Times New Roman"/>
          <w:b/>
          <w:color w:val="006FC0"/>
          <w:sz w:val="28"/>
        </w:rPr>
        <w:t>Bài 2.2: Tìm hai số có hiệu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số nguyên dương n và dãy số a1, a2, ... , an. Xác định hai số trong dãy sao cho hiệu của chúng là lớn nhất và là một số chẵn.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(2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dãy số a1, a2, ... , an (0 ≤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 Các số cách nhau một khoảng trắng.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hiệu lớn nhất và là số chẵn của hai phần tử khác nhau,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1 3 6 8 10 13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w:t>
            </w:r>
          </w:p>
        </w:tc>
      </w:tr>
    </w:tbl>
    <w:p>
      <w:pPr>
        <w:pStyle w:val="Heading3"/>
        <w:spacing w:line="340" w:lineRule="exact" w:before="400" w:after="160"/>
        <w:jc w:val="left"/>
      </w:pPr>
      <w:r>
        <w:rPr>
          <w:rFonts w:ascii="Times New Roman" w:hAnsi="Times New Roman" w:eastAsia="Times New Roman"/>
          <w:b/>
          <w:color w:val="006FC0"/>
          <w:sz w:val="28"/>
        </w:rPr>
        <w:t>Bài 2.3: Tìm tổng nhỏ nhất của ba phần tử</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số nguyên dương n và dãy số a1, a2, ... , an. Hãy tìm tổng nhỏ nhất của ba phần tử khác nhau trong dãy sao cho tổng đó là một số nguyên tố.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(2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dãy số a1, a2, ... , an (0 ≤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 Các số cách nhau một khoảng trắng.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nhỏ nhất của ba phần tử khác nhau là số nguyên tố,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1 2 3 4 5 6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tc>
      </w:tr>
    </w:tbl>
    <w:p>
      <w:pPr>
        <w:pStyle w:val="Heading3"/>
        <w:spacing w:line="340" w:lineRule="exact" w:before="400" w:after="160"/>
        <w:jc w:val="left"/>
      </w:pPr>
      <w:r>
        <w:rPr>
          <w:rFonts w:ascii="Times New Roman" w:hAnsi="Times New Roman" w:eastAsia="Times New Roman"/>
          <w:b/>
          <w:color w:val="006FC0"/>
          <w:sz w:val="28"/>
        </w:rPr>
        <w:t>Bài 3.1: Tìm dãy con liên tiếp có tổng nhỏ nhất với độ dài tối thiểu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nhỏ nhất của dãy con liên tiếp có độ dài ít nhất là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7 3</w:t>
            </w:r>
          </w:p>
          <w:p>
            <w:pPr>
              <w:spacing w:line="340" w:lineRule="exact" w:before="160" w:after="160"/>
              <w:jc w:val="left"/>
            </w:pPr>
            <w:r>
              <w:rPr>
                <w:rFonts w:ascii="Times New Roman" w:hAnsi="Times New Roman" w:eastAsia="Times New Roman"/>
                <w:sz w:val="28"/>
              </w:rPr>
              <w:t>1 3 2 6 4 2 1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3"/>
        <w:spacing w:line="340" w:lineRule="exact" w:before="400" w:after="160"/>
        <w:jc w:val="left"/>
      </w:pPr>
      <w:r>
        <w:rPr>
          <w:rFonts w:ascii="Times New Roman" w:hAnsi="Times New Roman" w:eastAsia="Times New Roman"/>
          <w:b/>
          <w:color w:val="006FC0"/>
          <w:sz w:val="28"/>
        </w:rPr>
        <w:t>Bài 3.2: Tìm dãy con liên tiếp có tổng lớn nhất với độ dài chẵn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có độ dài chẵn.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1 2 3 4 5 6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21</w:t>
            </w:r>
          </w:p>
        </w:tc>
      </w:tr>
    </w:tbl>
    <w:p>
      <w:pPr>
        <w:pStyle w:val="Heading3"/>
        <w:spacing w:line="340" w:lineRule="exact" w:before="400" w:after="160"/>
        <w:jc w:val="left"/>
      </w:pPr>
      <w:r>
        <w:rPr>
          <w:rFonts w:ascii="Times New Roman" w:hAnsi="Times New Roman" w:eastAsia="Times New Roman"/>
          <w:b/>
          <w:color w:val="006FC0"/>
          <w:sz w:val="28"/>
        </w:rPr>
        <w:t>Bài 3.3: Tìm dãy con liên tiếp có tổng lớn nhất mà không có số nào lặp lại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mà không có số nào lặp lại.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1 2 1 3 4 2 5 6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21</w:t>
            </w:r>
          </w:p>
        </w:tc>
      </w:tr>
    </w:tbl>
    <w:p>
      <w:pPr>
        <w:pStyle w:val="Heading3"/>
        <w:spacing w:line="340" w:lineRule="exact" w:before="400" w:after="160"/>
        <w:jc w:val="left"/>
      </w:pPr>
      <w:r>
        <w:rPr>
          <w:rFonts w:ascii="Times New Roman" w:hAnsi="Times New Roman" w:eastAsia="Times New Roman"/>
          <w:b/>
          <w:color w:val="006FC0"/>
          <w:sz w:val="28"/>
        </w:rPr>
        <w:t>Bài 4.1: Tìm số Fibonacci nhỏ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nhỏ nhất trong dãy là số Fibonacci hoặc -1 nếu không có số nào là số Fibonacci.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4 6 7 13 8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tc>
      </w:tr>
    </w:tbl>
    <w:p>
      <w:pPr>
        <w:pStyle w:val="Heading3"/>
        <w:spacing w:line="340" w:lineRule="exact" w:before="400" w:after="160"/>
        <w:jc w:val="left"/>
      </w:pPr>
      <w:r>
        <w:rPr>
          <w:rFonts w:ascii="Times New Roman" w:hAnsi="Times New Roman" w:eastAsia="Times New Roman"/>
          <w:b/>
          <w:color w:val="006FC0"/>
          <w:sz w:val="28"/>
        </w:rPr>
        <w:t>Bài 4.2: Kiểm tra số là Fibonacci hay không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số nguyên dương n (1 ≤ n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"YES" nếu số đó là Fibonacci, "NO" nếu không phải.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YES</w:t>
            </w:r>
          </w:p>
        </w:tc>
      </w:tr>
    </w:tbl>
    <w:p>
      <w:pPr>
        <w:pStyle w:val="Heading3"/>
        <w:spacing w:line="340" w:lineRule="exact" w:before="400" w:after="160"/>
        <w:jc w:val="left"/>
      </w:pPr>
      <w:r>
        <w:rPr>
          <w:rFonts w:ascii="Times New Roman" w:hAnsi="Times New Roman" w:eastAsia="Times New Roman"/>
          <w:b/>
          <w:color w:val="006FC0"/>
          <w:sz w:val="28"/>
        </w:rPr>
        <w:t>Bài 4.3: Đếm số Fibonacci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Fibonacci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4 6 7 13 8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